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W w:w="8851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455"/>
        <w:gridCol w:w="1455"/>
        <w:gridCol w:w="1455"/>
        <w:gridCol w:w="1547"/>
        <w:gridCol w:w="148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00"/>
              <w:spacing w:line="17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00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00FFFF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33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33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33FFFF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66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66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66FFFF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99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99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99FFFF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CC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CC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CCFFFF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00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00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FF00FF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33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33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FF33FF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66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66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FF66FF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99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99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FF99FF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CC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CC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FFCCFF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0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0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33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33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FFFF33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66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66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FFFF66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9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99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FFFF99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CC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CC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FFFFCC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13131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FFFFFF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600"/>
      </w:pPr>
      <w:r>
        <w:separator/>
      </w:r>
    </w:p>
  </w:endnote>
  <w:endnote w:type="continuationSeparator" w:id="1">
    <w:p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left="600"/>
      </w:pPr>
      <w:r>
        <w:separator/>
      </w:r>
    </w:p>
  </w:footnote>
  <w:footnote w:type="continuationSeparator" w:id="1">
    <w:p>
      <w:pPr>
        <w:spacing w:before="0" w:after="0"/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053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1D053F"/>
    <w:rsid w:val="59B4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1" w:beforeLines="50" w:after="181" w:afterLines="50"/>
      <w:ind w:left="600" w:leftChars="30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81" w:beforeLines="50" w:after="181" w:afterLines="50"/>
      <w:ind w:left="600" w:leftChars="30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2021-05-22T15:15:00Z</dcterms:created>
  <dc:creator>The Grela</dc:creator>
  <cp:lastModifiedBy>The Grela</cp:lastModifiedBy>
  <dcterms:modified xsi:type="dcterms:W3CDTF">2021-05-22T15:15:53Z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