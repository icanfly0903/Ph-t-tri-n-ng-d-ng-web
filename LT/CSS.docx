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ind w:left="0" w:leftChars="0" w:firstLine="720" w:firstLineChars="0"/>
        <w:jc w:val="center"/>
        <w:rPr>
          <w:rFonts w:ascii="Times New Roman" w:hAnsi="Times New Roman" w:eastAsia="Times New Roman" w:cs="Times New Roman"/>
          <w:b/>
          <w:bCs/>
          <w:sz w:val="40"/>
          <w:szCs w:val="40"/>
        </w:rPr>
      </w:pPr>
      <w:r>
        <w:rPr>
          <w:rFonts w:ascii="Times New Roman" w:hAnsi="Times New Roman" w:eastAsia="Times New Roman" w:cs="Times New Roman"/>
          <w:b/>
          <w:bCs/>
          <w:sz w:val="40"/>
          <w:szCs w:val="40"/>
        </w:rPr>
        <w:t>BAN CƠ YẾU CHÍNH PHỦ</w:t>
      </w:r>
    </w:p>
    <w:p>
      <w:pPr>
        <w:spacing w:line="276" w:lineRule="auto"/>
        <w:jc w:val="center"/>
        <w:rPr>
          <w:rFonts w:ascii="Times New Roman" w:hAnsi="Times New Roman" w:eastAsia="Times New Roman" w:cs="Times New Roman"/>
          <w:b/>
          <w:bCs/>
          <w:sz w:val="40"/>
          <w:szCs w:val="40"/>
        </w:rPr>
      </w:pPr>
      <w:r>
        <w:rPr>
          <w:rFonts w:ascii="Times New Roman" w:hAnsi="Times New Roman" w:eastAsia="Times New Roman" w:cs="Times New Roman"/>
          <w:b/>
          <w:bCs/>
          <w:sz w:val="36"/>
          <w:szCs w:val="36"/>
        </w:rPr>
        <w:t>HỌC VIỆN KỸ THUẬT MẬT MÃ</w:t>
      </w:r>
    </w:p>
    <w:p>
      <w:pPr>
        <w:spacing w:line="276" w:lineRule="auto"/>
        <w:jc w:val="center"/>
        <w:rPr>
          <w:rFonts w:ascii="Times New Roman" w:hAnsi="Times New Roman" w:eastAsia="Times New Roman" w:cs="Times New Roman"/>
          <w:b/>
          <w:bCs/>
          <w:sz w:val="40"/>
          <w:szCs w:val="40"/>
        </w:rPr>
      </w:pPr>
    </w:p>
    <w:p>
      <w:pPr>
        <w:spacing w:line="276" w:lineRule="auto"/>
        <w:jc w:val="center"/>
        <w:rPr>
          <w:rFonts w:ascii="Times New Roman" w:hAnsi="Times New Roman" w:eastAsia="Times New Roman" w:cs="Times New Roman"/>
          <w:b/>
          <w:bCs/>
          <w:sz w:val="36"/>
          <w:szCs w:val="36"/>
        </w:rPr>
      </w:pPr>
      <w:r>
        <w:rPr>
          <w:rFonts w:ascii="Times New Roman" w:hAnsi="Times New Roman" w:cs="Times New Roman"/>
          <w:sz w:val="32"/>
          <w:szCs w:val="32"/>
        </w:rPr>
        <w:drawing>
          <wp:anchor distT="0" distB="0" distL="114300" distR="114300" simplePos="0" relativeHeight="251660288" behindDoc="1" locked="0" layoutInCell="1" allowOverlap="1">
            <wp:simplePos x="0" y="0"/>
            <wp:positionH relativeFrom="margin">
              <wp:posOffset>1467485</wp:posOffset>
            </wp:positionH>
            <wp:positionV relativeFrom="paragraph">
              <wp:posOffset>107315</wp:posOffset>
            </wp:positionV>
            <wp:extent cx="2750185" cy="2750185"/>
            <wp:effectExtent l="0" t="0" r="0" b="8255"/>
            <wp:wrapTopAndBottom/>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a:picLocks noChangeAspect="1"/>
                    </pic:cNvPicPr>
                  </pic:nvPicPr>
                  <pic:blipFill>
                    <a:blip r:embed="rId6" cstate="print">
                      <a:extLst>
                        <a:ext uri="{BEBA8EAE-BF5A-486C-A8C5-ECC9F3942E4B}">
                          <a14:imgProps xmlns:a14="http://schemas.microsoft.com/office/drawing/2010/main">
                            <a14:imgLayer r:embed="rId7">
                              <a14:imgEffect>
                                <a14:backgroundRemoval t="10000" b="90000" l="10000" r="90000"/>
                              </a14:imgEffect>
                            </a14:imgLayer>
                          </a14:imgProps>
                        </a:ext>
                        <a:ext uri="{28A0092B-C50C-407E-A947-70E740481C1C}">
                          <a14:useLocalDpi xmlns:a14="http://schemas.microsoft.com/office/drawing/2010/main" val="0"/>
                        </a:ext>
                      </a:extLst>
                    </a:blip>
                    <a:srcRect l="24268" t="13114" r="23661" b="13216"/>
                    <a:stretch>
                      <a:fillRect/>
                    </a:stretch>
                  </pic:blipFill>
                  <pic:spPr>
                    <a:xfrm>
                      <a:off x="0" y="0"/>
                      <a:ext cx="2750185" cy="2750185"/>
                    </a:xfrm>
                    <a:prstGeom prst="rect">
                      <a:avLst/>
                    </a:prstGeom>
                    <a:ln>
                      <a:noFill/>
                    </a:ln>
                  </pic:spPr>
                </pic:pic>
              </a:graphicData>
            </a:graphic>
          </wp:anchor>
        </w:drawing>
      </w:r>
    </w:p>
    <w:p>
      <w:pPr>
        <w:spacing w:line="276" w:lineRule="auto"/>
        <w:jc w:val="center"/>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Khoa: An toàn thông tin</w:t>
      </w:r>
    </w:p>
    <w:p>
      <w:pPr>
        <w:spacing w:line="276" w:lineRule="auto"/>
        <w:jc w:val="center"/>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w:t>
      </w:r>
    </w:p>
    <w:p>
      <w:pPr>
        <w:spacing w:line="276" w:lineRule="auto"/>
        <w:ind w:left="0" w:leftChars="0" w:firstLine="0" w:firstLineChars="0"/>
        <w:jc w:val="both"/>
        <w:rPr>
          <w:rFonts w:hint="default" w:ascii="Times New Roman" w:hAnsi="Times New Roman" w:eastAsia="Times New Roman" w:cs="Times New Roman"/>
          <w:b/>
          <w:bCs/>
          <w:color w:val="000000"/>
          <w:sz w:val="36"/>
          <w:szCs w:val="36"/>
          <w:lang w:val="en-US"/>
        </w:rPr>
      </w:pPr>
    </w:p>
    <w:p>
      <w:pPr>
        <w:spacing w:line="276" w:lineRule="auto"/>
        <w:ind w:left="0" w:leftChars="0" w:firstLine="720" w:firstLineChars="0"/>
        <w:jc w:val="center"/>
        <w:rPr>
          <w:rFonts w:hint="default" w:ascii="Times New Roman" w:hAnsi="Times New Roman" w:eastAsia="Times New Roman" w:cs="Times New Roman"/>
          <w:b/>
          <w:bCs/>
          <w:color w:val="000000"/>
          <w:sz w:val="36"/>
          <w:szCs w:val="36"/>
          <w:lang w:val="en-US"/>
        </w:rPr>
      </w:pPr>
      <w:r>
        <w:rPr>
          <w:rFonts w:hint="default" w:ascii="Times New Roman" w:hAnsi="Times New Roman" w:eastAsia="Times New Roman" w:cs="Times New Roman"/>
          <w:b/>
          <w:bCs/>
          <w:color w:val="000000"/>
          <w:sz w:val="36"/>
          <w:szCs w:val="36"/>
          <w:lang w:val="en-US"/>
        </w:rPr>
        <w:t>BÀI TÌM HIỂU VỀ CSS</w:t>
      </w:r>
    </w:p>
    <w:p>
      <w:pPr>
        <w:spacing w:line="276" w:lineRule="auto"/>
        <w:ind w:left="0" w:leftChars="0" w:firstLine="720" w:firstLineChars="0"/>
        <w:jc w:val="both"/>
        <w:rPr>
          <w:rFonts w:hint="default" w:ascii="Times New Roman" w:hAnsi="Times New Roman" w:eastAsia="Times New Roman" w:cs="Times New Roman"/>
          <w:b/>
          <w:bCs/>
          <w:color w:val="000000"/>
          <w:sz w:val="36"/>
          <w:szCs w:val="36"/>
          <w:lang w:val="en-US"/>
        </w:rPr>
      </w:pPr>
    </w:p>
    <w:p>
      <w:pPr>
        <w:spacing w:line="276" w:lineRule="auto"/>
        <w:ind w:left="0" w:leftChars="0" w:firstLine="720" w:firstLineChars="0"/>
        <w:jc w:val="both"/>
        <w:rPr>
          <w:rFonts w:hint="default" w:ascii="Times New Roman" w:hAnsi="Times New Roman" w:eastAsia="Times New Roman" w:cs="Times New Roman"/>
          <w:b/>
          <w:bCs/>
          <w:color w:val="000000"/>
          <w:sz w:val="32"/>
          <w:szCs w:val="32"/>
          <w:lang w:val="en-US"/>
        </w:rPr>
      </w:pPr>
    </w:p>
    <w:p>
      <w:pPr>
        <w:spacing w:line="276" w:lineRule="auto"/>
        <w:ind w:left="0" w:leftChars="0" w:firstLine="720" w:firstLineChars="0"/>
        <w:jc w:val="center"/>
        <w:rPr>
          <w:rFonts w:hint="default" w:ascii="Times New Roman" w:hAnsi="Times New Roman" w:eastAsia="Times New Roman" w:cs="Times New Roman"/>
          <w:b/>
          <w:bCs/>
          <w:color w:val="000000"/>
          <w:sz w:val="36"/>
          <w:szCs w:val="36"/>
          <w:lang w:val="en-US"/>
        </w:rPr>
      </w:pPr>
      <w:r>
        <w:rPr>
          <w:rFonts w:hint="default" w:ascii="Times New Roman" w:hAnsi="Times New Roman" w:eastAsia="Times New Roman" w:cs="Times New Roman"/>
          <w:b/>
          <w:bCs/>
          <w:color w:val="000000"/>
          <w:sz w:val="36"/>
          <w:szCs w:val="36"/>
          <w:lang w:val="en-US"/>
        </w:rPr>
        <w:t>Họ tên: Võ Thanh Lâm</w:t>
      </w:r>
    </w:p>
    <w:p>
      <w:pPr>
        <w:spacing w:line="276" w:lineRule="auto"/>
        <w:ind w:left="0" w:leftChars="0" w:firstLine="720" w:firstLineChars="0"/>
        <w:jc w:val="center"/>
        <w:rPr>
          <w:rFonts w:hint="default" w:ascii="Times New Roman" w:hAnsi="Times New Roman" w:cs="Times New Roman"/>
          <w:b/>
          <w:bCs/>
          <w:sz w:val="40"/>
          <w:szCs w:val="40"/>
          <w:u w:val="none"/>
          <w:lang w:val="en-US"/>
        </w:rPr>
      </w:pPr>
      <w:r>
        <w:rPr>
          <w:rFonts w:hint="default" w:ascii="Times New Roman" w:hAnsi="Times New Roman" w:eastAsia="Times New Roman" w:cs="Times New Roman"/>
          <w:b/>
          <w:bCs/>
          <w:color w:val="000000"/>
          <w:sz w:val="36"/>
          <w:szCs w:val="36"/>
          <w:lang w:val="en-US"/>
        </w:rPr>
        <w:t>MSV: AT150428</w:t>
      </w:r>
      <w:r>
        <w:rPr>
          <w:rFonts w:hint="default" w:ascii="Times New Roman" w:hAnsi="Times New Roman" w:cs="Times New Roman"/>
          <w:b/>
          <w:bCs/>
          <w:sz w:val="40"/>
          <w:szCs w:val="40"/>
          <w:u w:val="none"/>
          <w:lang w:val="en-US"/>
        </w:rPr>
        <w:br w:type="page"/>
      </w:r>
    </w:p>
    <w:sdt>
      <w:sdtPr>
        <w:rPr>
          <w:rFonts w:hint="default" w:ascii="Times New Roman" w:hAnsi="Times New Roman" w:eastAsia="SimSun" w:cs="Times New Roman"/>
          <w:sz w:val="40"/>
          <w:szCs w:val="40"/>
          <w:lang w:val="en-US" w:eastAsia="zh-CN" w:bidi="ar-SA"/>
        </w:rPr>
        <w:id w:val="147479523"/>
        <w15:color w:val="DBDBDB"/>
        <w:docPartObj>
          <w:docPartGallery w:val="Table of Contents"/>
          <w:docPartUnique/>
        </w:docPartObj>
      </w:sdtPr>
      <w:sdtEndPr>
        <w:rPr>
          <w:rFonts w:hint="default" w:ascii="Times New Roman" w:hAnsi="Times New Roman" w:cs="Times New Roman" w:eastAsiaTheme="minorEastAsia"/>
          <w:bCs/>
          <w:sz w:val="36"/>
          <w:szCs w:val="36"/>
          <w:u w:val="none"/>
          <w:lang w:val="en-US" w:eastAsia="zh-CN" w:bidi="ar-SA"/>
        </w:rPr>
      </w:sdtEndPr>
      <w:sdtContent>
        <w:p>
          <w:pPr>
            <w:spacing w:before="0" w:beforeLines="0" w:after="0" w:afterLines="0" w:line="240" w:lineRule="auto"/>
            <w:ind w:left="0" w:leftChars="0" w:right="0" w:rightChars="0" w:firstLine="0" w:firstLineChars="0"/>
            <w:jc w:val="center"/>
            <w:rPr>
              <w:rFonts w:hint="default" w:ascii="Times New Roman" w:hAnsi="Times New Roman" w:cs="Times New Roman"/>
              <w:sz w:val="40"/>
              <w:szCs w:val="40"/>
              <w:lang w:val="en-US"/>
            </w:rPr>
          </w:pPr>
          <w:r>
            <w:rPr>
              <w:rFonts w:hint="default" w:ascii="Times New Roman" w:hAnsi="Times New Roman" w:eastAsia="SimSun" w:cs="Times New Roman"/>
              <w:sz w:val="40"/>
              <w:szCs w:val="40"/>
              <w:lang w:val="en-US" w:eastAsia="zh-CN" w:bidi="ar-SA"/>
            </w:rPr>
            <w:t>Mục lục</w:t>
          </w:r>
        </w:p>
        <w:p>
          <w:pPr>
            <w:pStyle w:val="249"/>
            <w:tabs>
              <w:tab w:val="right" w:leader="dot" w:pos="8504"/>
            </w:tabs>
            <w:rPr>
              <w:b/>
              <w:bCs w:val="0"/>
              <w:sz w:val="36"/>
              <w:szCs w:val="36"/>
            </w:rPr>
          </w:pPr>
          <w:r>
            <w:rPr>
              <w:rFonts w:hint="default" w:ascii="Times New Roman" w:hAnsi="Times New Roman" w:cs="Times New Roman"/>
              <w:b/>
              <w:bCs/>
              <w:sz w:val="36"/>
              <w:szCs w:val="36"/>
              <w:u w:val="none"/>
              <w:lang w:val="en-US"/>
            </w:rPr>
            <w:fldChar w:fldCharType="begin"/>
          </w:r>
          <w:r>
            <w:rPr>
              <w:rFonts w:hint="default" w:ascii="Times New Roman" w:hAnsi="Times New Roman" w:cs="Times New Roman"/>
              <w:b/>
              <w:bCs/>
              <w:sz w:val="36"/>
              <w:szCs w:val="36"/>
              <w:u w:val="none"/>
              <w:lang w:val="en-US"/>
            </w:rPr>
            <w:instrText xml:space="preserve">TOC \o "1-1" \h \u </w:instrText>
          </w:r>
          <w:r>
            <w:rPr>
              <w:rFonts w:hint="default" w:ascii="Times New Roman" w:hAnsi="Times New Roman" w:cs="Times New Roman"/>
              <w:b/>
              <w:bCs/>
              <w:sz w:val="36"/>
              <w:szCs w:val="36"/>
              <w:u w:val="none"/>
              <w:lang w:val="en-US"/>
            </w:rPr>
            <w:fldChar w:fldCharType="separate"/>
          </w:r>
          <w:r>
            <w:rPr>
              <w:rFonts w:hint="default" w:ascii="Times New Roman" w:hAnsi="Times New Roman" w:cs="Times New Roman"/>
              <w:b/>
              <w:bCs w:val="0"/>
              <w:sz w:val="36"/>
              <w:szCs w:val="36"/>
              <w:u w:val="none"/>
              <w:lang w:val="en-US"/>
            </w:rPr>
            <w:fldChar w:fldCharType="begin"/>
          </w:r>
          <w:r>
            <w:rPr>
              <w:rFonts w:hint="default" w:ascii="Times New Roman" w:hAnsi="Times New Roman" w:cs="Times New Roman"/>
              <w:b/>
              <w:bCs w:val="0"/>
              <w:sz w:val="36"/>
              <w:szCs w:val="36"/>
              <w:lang w:val="en-US"/>
            </w:rPr>
            <w:instrText xml:space="preserve"> HYPERLINK \l _Toc5225 </w:instrText>
          </w:r>
          <w:r>
            <w:rPr>
              <w:rFonts w:hint="default" w:ascii="Times New Roman" w:hAnsi="Times New Roman" w:cs="Times New Roman"/>
              <w:b/>
              <w:bCs w:val="0"/>
              <w:sz w:val="36"/>
              <w:szCs w:val="36"/>
              <w:lang w:val="en-US"/>
            </w:rPr>
            <w:fldChar w:fldCharType="separate"/>
          </w:r>
          <w:r>
            <w:rPr>
              <w:rFonts w:hint="default" w:ascii="Times New Roman" w:hAnsi="Times New Roman" w:cs="Times New Roman"/>
              <w:b/>
              <w:bCs w:val="0"/>
              <w:sz w:val="36"/>
              <w:szCs w:val="36"/>
              <w:lang w:val="en-US"/>
            </w:rPr>
            <w:t>I. CSS là gì?</w:t>
          </w:r>
          <w:r>
            <w:rPr>
              <w:b/>
              <w:bCs w:val="0"/>
              <w:sz w:val="36"/>
              <w:szCs w:val="36"/>
            </w:rPr>
            <w:tab/>
          </w:r>
          <w:r>
            <w:rPr>
              <w:b/>
              <w:bCs w:val="0"/>
              <w:sz w:val="36"/>
              <w:szCs w:val="36"/>
            </w:rPr>
            <w:fldChar w:fldCharType="begin"/>
          </w:r>
          <w:r>
            <w:rPr>
              <w:b/>
              <w:bCs w:val="0"/>
              <w:sz w:val="36"/>
              <w:szCs w:val="36"/>
            </w:rPr>
            <w:instrText xml:space="preserve"> PAGEREF _Toc5225 \h </w:instrText>
          </w:r>
          <w:r>
            <w:rPr>
              <w:b/>
              <w:bCs w:val="0"/>
              <w:sz w:val="36"/>
              <w:szCs w:val="36"/>
            </w:rPr>
            <w:fldChar w:fldCharType="separate"/>
          </w:r>
          <w:r>
            <w:rPr>
              <w:b/>
              <w:bCs w:val="0"/>
              <w:sz w:val="36"/>
              <w:szCs w:val="36"/>
            </w:rPr>
            <w:t>3</w:t>
          </w:r>
          <w:r>
            <w:rPr>
              <w:b/>
              <w:bCs w:val="0"/>
              <w:sz w:val="36"/>
              <w:szCs w:val="36"/>
            </w:rPr>
            <w:fldChar w:fldCharType="end"/>
          </w:r>
          <w:r>
            <w:rPr>
              <w:rFonts w:hint="default" w:ascii="Times New Roman" w:hAnsi="Times New Roman" w:cs="Times New Roman"/>
              <w:b/>
              <w:bCs w:val="0"/>
              <w:sz w:val="36"/>
              <w:szCs w:val="36"/>
              <w:u w:val="none"/>
              <w:lang w:val="en-US"/>
            </w:rPr>
            <w:fldChar w:fldCharType="end"/>
          </w:r>
        </w:p>
        <w:p>
          <w:pPr>
            <w:pStyle w:val="249"/>
            <w:tabs>
              <w:tab w:val="right" w:leader="dot" w:pos="8504"/>
            </w:tabs>
            <w:rPr>
              <w:b/>
              <w:bCs w:val="0"/>
              <w:sz w:val="36"/>
              <w:szCs w:val="36"/>
            </w:rPr>
          </w:pPr>
          <w:r>
            <w:rPr>
              <w:rFonts w:hint="default" w:ascii="Times New Roman" w:hAnsi="Times New Roman" w:cs="Times New Roman"/>
              <w:b/>
              <w:bCs w:val="0"/>
              <w:sz w:val="36"/>
              <w:szCs w:val="36"/>
              <w:u w:val="none"/>
              <w:lang w:val="en-US"/>
            </w:rPr>
            <w:fldChar w:fldCharType="begin"/>
          </w:r>
          <w:r>
            <w:rPr>
              <w:rFonts w:hint="default" w:ascii="Times New Roman" w:hAnsi="Times New Roman" w:cs="Times New Roman"/>
              <w:b/>
              <w:bCs w:val="0"/>
              <w:sz w:val="36"/>
              <w:szCs w:val="36"/>
              <w:lang w:val="en-US"/>
            </w:rPr>
            <w:instrText xml:space="preserve"> HYPERLINK \l _Toc25821 </w:instrText>
          </w:r>
          <w:r>
            <w:rPr>
              <w:rFonts w:hint="default" w:ascii="Times New Roman" w:hAnsi="Times New Roman" w:cs="Times New Roman"/>
              <w:b/>
              <w:bCs w:val="0"/>
              <w:sz w:val="36"/>
              <w:szCs w:val="36"/>
              <w:lang w:val="en-US"/>
            </w:rPr>
            <w:fldChar w:fldCharType="separate"/>
          </w:r>
          <w:r>
            <w:rPr>
              <w:rFonts w:hint="default" w:ascii="Times New Roman" w:hAnsi="Times New Roman" w:cs="Times New Roman"/>
              <w:b/>
              <w:bCs w:val="0"/>
              <w:sz w:val="36"/>
              <w:szCs w:val="36"/>
              <w:lang w:val="en-US"/>
            </w:rPr>
            <w:t>II. Lịch sử và các phiên bản</w:t>
          </w:r>
          <w:r>
            <w:rPr>
              <w:b/>
              <w:bCs w:val="0"/>
              <w:sz w:val="36"/>
              <w:szCs w:val="36"/>
            </w:rPr>
            <w:tab/>
          </w:r>
          <w:r>
            <w:rPr>
              <w:b/>
              <w:bCs w:val="0"/>
              <w:sz w:val="36"/>
              <w:szCs w:val="36"/>
            </w:rPr>
            <w:fldChar w:fldCharType="begin"/>
          </w:r>
          <w:r>
            <w:rPr>
              <w:b/>
              <w:bCs w:val="0"/>
              <w:sz w:val="36"/>
              <w:szCs w:val="36"/>
            </w:rPr>
            <w:instrText xml:space="preserve"> PAGEREF _Toc25821 \h </w:instrText>
          </w:r>
          <w:r>
            <w:rPr>
              <w:b/>
              <w:bCs w:val="0"/>
              <w:sz w:val="36"/>
              <w:szCs w:val="36"/>
            </w:rPr>
            <w:fldChar w:fldCharType="separate"/>
          </w:r>
          <w:r>
            <w:rPr>
              <w:b/>
              <w:bCs w:val="0"/>
              <w:sz w:val="36"/>
              <w:szCs w:val="36"/>
            </w:rPr>
            <w:t>3</w:t>
          </w:r>
          <w:r>
            <w:rPr>
              <w:b/>
              <w:bCs w:val="0"/>
              <w:sz w:val="36"/>
              <w:szCs w:val="36"/>
            </w:rPr>
            <w:fldChar w:fldCharType="end"/>
          </w:r>
          <w:r>
            <w:rPr>
              <w:rFonts w:hint="default" w:ascii="Times New Roman" w:hAnsi="Times New Roman" w:cs="Times New Roman"/>
              <w:b/>
              <w:bCs w:val="0"/>
              <w:sz w:val="36"/>
              <w:szCs w:val="36"/>
              <w:u w:val="none"/>
              <w:lang w:val="en-US"/>
            </w:rPr>
            <w:fldChar w:fldCharType="end"/>
          </w:r>
        </w:p>
        <w:p>
          <w:pPr>
            <w:pStyle w:val="249"/>
            <w:tabs>
              <w:tab w:val="right" w:leader="dot" w:pos="8504"/>
            </w:tabs>
            <w:rPr>
              <w:sz w:val="36"/>
              <w:szCs w:val="36"/>
            </w:rPr>
          </w:pPr>
          <w:r>
            <w:rPr>
              <w:rFonts w:hint="default" w:ascii="Times New Roman" w:hAnsi="Times New Roman" w:cs="Times New Roman"/>
              <w:b/>
              <w:bCs w:val="0"/>
              <w:sz w:val="36"/>
              <w:szCs w:val="36"/>
              <w:u w:val="none"/>
              <w:lang w:val="en-US"/>
            </w:rPr>
            <w:fldChar w:fldCharType="begin"/>
          </w:r>
          <w:r>
            <w:rPr>
              <w:rFonts w:hint="default" w:ascii="Times New Roman" w:hAnsi="Times New Roman" w:cs="Times New Roman"/>
              <w:b/>
              <w:bCs w:val="0"/>
              <w:sz w:val="36"/>
              <w:szCs w:val="36"/>
              <w:lang w:val="en-US"/>
            </w:rPr>
            <w:instrText xml:space="preserve"> HYPERLINK \l _Toc355 </w:instrText>
          </w:r>
          <w:r>
            <w:rPr>
              <w:rFonts w:hint="default" w:ascii="Times New Roman" w:hAnsi="Times New Roman" w:cs="Times New Roman"/>
              <w:b/>
              <w:bCs w:val="0"/>
              <w:sz w:val="36"/>
              <w:szCs w:val="36"/>
              <w:lang w:val="en-US"/>
            </w:rPr>
            <w:fldChar w:fldCharType="separate"/>
          </w:r>
          <w:r>
            <w:rPr>
              <w:rFonts w:hint="default" w:ascii="Times New Roman" w:hAnsi="Times New Roman" w:cs="Times New Roman"/>
              <w:b/>
              <w:bCs w:val="0"/>
              <w:sz w:val="36"/>
              <w:szCs w:val="36"/>
              <w:lang w:val="en-US"/>
            </w:rPr>
            <w:t>III. CSS cơ bản</w:t>
          </w:r>
          <w:r>
            <w:rPr>
              <w:b/>
              <w:bCs w:val="0"/>
              <w:sz w:val="36"/>
              <w:szCs w:val="36"/>
            </w:rPr>
            <w:tab/>
          </w:r>
          <w:r>
            <w:rPr>
              <w:b/>
              <w:bCs w:val="0"/>
              <w:sz w:val="36"/>
              <w:szCs w:val="36"/>
            </w:rPr>
            <w:fldChar w:fldCharType="begin"/>
          </w:r>
          <w:r>
            <w:rPr>
              <w:b/>
              <w:bCs w:val="0"/>
              <w:sz w:val="36"/>
              <w:szCs w:val="36"/>
            </w:rPr>
            <w:instrText xml:space="preserve"> PAGEREF _Toc355 \h </w:instrText>
          </w:r>
          <w:r>
            <w:rPr>
              <w:b/>
              <w:bCs w:val="0"/>
              <w:sz w:val="36"/>
              <w:szCs w:val="36"/>
            </w:rPr>
            <w:fldChar w:fldCharType="separate"/>
          </w:r>
          <w:r>
            <w:rPr>
              <w:b/>
              <w:bCs w:val="0"/>
              <w:sz w:val="36"/>
              <w:szCs w:val="36"/>
            </w:rPr>
            <w:t>3</w:t>
          </w:r>
          <w:r>
            <w:rPr>
              <w:b/>
              <w:bCs w:val="0"/>
              <w:sz w:val="36"/>
              <w:szCs w:val="36"/>
            </w:rPr>
            <w:fldChar w:fldCharType="end"/>
          </w:r>
          <w:r>
            <w:rPr>
              <w:rFonts w:hint="default" w:ascii="Times New Roman" w:hAnsi="Times New Roman" w:cs="Times New Roman"/>
              <w:b/>
              <w:bCs w:val="0"/>
              <w:sz w:val="36"/>
              <w:szCs w:val="36"/>
              <w:u w:val="none"/>
              <w:lang w:val="en-US"/>
            </w:rPr>
            <w:fldChar w:fldCharType="end"/>
          </w:r>
        </w:p>
        <w:p>
          <w:pPr>
            <w:pStyle w:val="249"/>
            <w:tabs>
              <w:tab w:val="right" w:leader="dot" w:pos="8504"/>
            </w:tabs>
            <w:rPr>
              <w:sz w:val="36"/>
              <w:szCs w:val="36"/>
            </w:rPr>
          </w:pPr>
          <w:r>
            <w:rPr>
              <w:rFonts w:hint="default" w:ascii="Times New Roman" w:hAnsi="Times New Roman" w:cs="Times New Roman"/>
              <w:bCs/>
              <w:sz w:val="36"/>
              <w:szCs w:val="36"/>
              <w:u w:val="none"/>
              <w:lang w:val="en-US"/>
            </w:rPr>
            <w:fldChar w:fldCharType="begin"/>
          </w:r>
          <w:r>
            <w:rPr>
              <w:rFonts w:hint="default" w:ascii="Times New Roman" w:hAnsi="Times New Roman" w:cs="Times New Roman"/>
              <w:bCs/>
              <w:sz w:val="36"/>
              <w:szCs w:val="36"/>
              <w:lang w:val="en-US"/>
            </w:rPr>
            <w:instrText xml:space="preserve"> HYPERLINK \l _Toc3934 </w:instrText>
          </w:r>
          <w:r>
            <w:rPr>
              <w:rFonts w:hint="default" w:ascii="Times New Roman" w:hAnsi="Times New Roman" w:cs="Times New Roman"/>
              <w:bCs/>
              <w:sz w:val="36"/>
              <w:szCs w:val="36"/>
              <w:lang w:val="en-US"/>
            </w:rPr>
            <w:fldChar w:fldCharType="separate"/>
          </w:r>
          <w:r>
            <w:rPr>
              <w:rFonts w:hint="default" w:ascii="Times New Roman" w:hAnsi="Times New Roman" w:cs="Times New Roman"/>
              <w:sz w:val="36"/>
              <w:szCs w:val="36"/>
            </w:rPr>
            <w:t xml:space="preserve">1. </w:t>
          </w:r>
          <w:r>
            <w:rPr>
              <w:rFonts w:hint="default" w:ascii="Times New Roman" w:hAnsi="Times New Roman" w:cs="Times New Roman"/>
              <w:bCs w:val="0"/>
              <w:sz w:val="36"/>
              <w:szCs w:val="36"/>
              <w:lang w:val="en-US"/>
            </w:rPr>
            <w:t>Nhúng CSS vào HTML</w:t>
          </w:r>
          <w:r>
            <w:rPr>
              <w:sz w:val="36"/>
              <w:szCs w:val="36"/>
            </w:rPr>
            <w:tab/>
          </w:r>
          <w:r>
            <w:rPr>
              <w:sz w:val="36"/>
              <w:szCs w:val="36"/>
            </w:rPr>
            <w:fldChar w:fldCharType="begin"/>
          </w:r>
          <w:r>
            <w:rPr>
              <w:sz w:val="36"/>
              <w:szCs w:val="36"/>
            </w:rPr>
            <w:instrText xml:space="preserve"> PAGEREF _Toc3934 \h </w:instrText>
          </w:r>
          <w:r>
            <w:rPr>
              <w:sz w:val="36"/>
              <w:szCs w:val="36"/>
            </w:rPr>
            <w:fldChar w:fldCharType="separate"/>
          </w:r>
          <w:r>
            <w:rPr>
              <w:sz w:val="36"/>
              <w:szCs w:val="36"/>
            </w:rPr>
            <w:t>4</w:t>
          </w:r>
          <w:r>
            <w:rPr>
              <w:sz w:val="36"/>
              <w:szCs w:val="36"/>
            </w:rPr>
            <w:fldChar w:fldCharType="end"/>
          </w:r>
          <w:r>
            <w:rPr>
              <w:rFonts w:hint="default" w:ascii="Times New Roman" w:hAnsi="Times New Roman" w:cs="Times New Roman"/>
              <w:bCs/>
              <w:sz w:val="36"/>
              <w:szCs w:val="36"/>
              <w:u w:val="none"/>
              <w:lang w:val="en-US"/>
            </w:rPr>
            <w:fldChar w:fldCharType="end"/>
          </w:r>
        </w:p>
        <w:p>
          <w:pPr>
            <w:pStyle w:val="249"/>
            <w:tabs>
              <w:tab w:val="right" w:leader="dot" w:pos="8504"/>
            </w:tabs>
            <w:rPr>
              <w:sz w:val="36"/>
              <w:szCs w:val="36"/>
            </w:rPr>
          </w:pPr>
          <w:r>
            <w:rPr>
              <w:rFonts w:hint="default" w:ascii="Times New Roman" w:hAnsi="Times New Roman" w:cs="Times New Roman"/>
              <w:bCs/>
              <w:sz w:val="36"/>
              <w:szCs w:val="36"/>
              <w:u w:val="none"/>
              <w:lang w:val="en-US"/>
            </w:rPr>
            <w:fldChar w:fldCharType="begin"/>
          </w:r>
          <w:r>
            <w:rPr>
              <w:rFonts w:hint="default" w:ascii="Times New Roman" w:hAnsi="Times New Roman" w:cs="Times New Roman"/>
              <w:bCs/>
              <w:sz w:val="36"/>
              <w:szCs w:val="36"/>
              <w:lang w:val="en-US"/>
            </w:rPr>
            <w:instrText xml:space="preserve"> HYPERLINK \l _Toc21306 </w:instrText>
          </w:r>
          <w:r>
            <w:rPr>
              <w:rFonts w:hint="default" w:ascii="Times New Roman" w:hAnsi="Times New Roman" w:cs="Times New Roman"/>
              <w:bCs/>
              <w:sz w:val="36"/>
              <w:szCs w:val="36"/>
              <w:lang w:val="en-US"/>
            </w:rPr>
            <w:fldChar w:fldCharType="separate"/>
          </w:r>
          <w:r>
            <w:rPr>
              <w:rFonts w:hint="default" w:ascii="Times New Roman" w:hAnsi="Times New Roman" w:cs="Times New Roman"/>
              <w:bCs w:val="0"/>
              <w:sz w:val="36"/>
              <w:szCs w:val="36"/>
              <w:lang w:val="en-US"/>
            </w:rPr>
            <w:t>2. Cú pháp CSS</w:t>
          </w:r>
          <w:r>
            <w:rPr>
              <w:sz w:val="36"/>
              <w:szCs w:val="36"/>
            </w:rPr>
            <w:tab/>
          </w:r>
          <w:r>
            <w:rPr>
              <w:sz w:val="36"/>
              <w:szCs w:val="36"/>
            </w:rPr>
            <w:fldChar w:fldCharType="begin"/>
          </w:r>
          <w:r>
            <w:rPr>
              <w:sz w:val="36"/>
              <w:szCs w:val="36"/>
            </w:rPr>
            <w:instrText xml:space="preserve"> PAGEREF _Toc21306 \h </w:instrText>
          </w:r>
          <w:r>
            <w:rPr>
              <w:sz w:val="36"/>
              <w:szCs w:val="36"/>
            </w:rPr>
            <w:fldChar w:fldCharType="separate"/>
          </w:r>
          <w:r>
            <w:rPr>
              <w:sz w:val="36"/>
              <w:szCs w:val="36"/>
            </w:rPr>
            <w:t>4</w:t>
          </w:r>
          <w:r>
            <w:rPr>
              <w:sz w:val="36"/>
              <w:szCs w:val="36"/>
            </w:rPr>
            <w:fldChar w:fldCharType="end"/>
          </w:r>
          <w:r>
            <w:rPr>
              <w:rFonts w:hint="default" w:ascii="Times New Roman" w:hAnsi="Times New Roman" w:cs="Times New Roman"/>
              <w:bCs/>
              <w:sz w:val="36"/>
              <w:szCs w:val="36"/>
              <w:u w:val="none"/>
              <w:lang w:val="en-US"/>
            </w:rPr>
            <w:fldChar w:fldCharType="end"/>
          </w:r>
        </w:p>
        <w:p>
          <w:pPr>
            <w:pStyle w:val="249"/>
            <w:tabs>
              <w:tab w:val="right" w:leader="dot" w:pos="8504"/>
            </w:tabs>
            <w:rPr>
              <w:sz w:val="36"/>
              <w:szCs w:val="36"/>
            </w:rPr>
          </w:pPr>
          <w:r>
            <w:rPr>
              <w:rFonts w:hint="default" w:ascii="Times New Roman" w:hAnsi="Times New Roman" w:cs="Times New Roman"/>
              <w:bCs/>
              <w:sz w:val="36"/>
              <w:szCs w:val="36"/>
              <w:u w:val="none"/>
              <w:lang w:val="en-US"/>
            </w:rPr>
            <w:fldChar w:fldCharType="begin"/>
          </w:r>
          <w:r>
            <w:rPr>
              <w:rFonts w:hint="default" w:ascii="Times New Roman" w:hAnsi="Times New Roman" w:cs="Times New Roman"/>
              <w:bCs/>
              <w:sz w:val="36"/>
              <w:szCs w:val="36"/>
              <w:lang w:val="en-US"/>
            </w:rPr>
            <w:instrText xml:space="preserve"> HYPERLINK \l _Toc13549 </w:instrText>
          </w:r>
          <w:r>
            <w:rPr>
              <w:rFonts w:hint="default" w:ascii="Times New Roman" w:hAnsi="Times New Roman" w:cs="Times New Roman"/>
              <w:bCs/>
              <w:sz w:val="36"/>
              <w:szCs w:val="36"/>
              <w:lang w:val="en-US"/>
            </w:rPr>
            <w:fldChar w:fldCharType="separate"/>
          </w:r>
          <w:r>
            <w:rPr>
              <w:rFonts w:hint="default" w:ascii="Times New Roman" w:hAnsi="Times New Roman" w:cs="Times New Roman"/>
              <w:bCs w:val="0"/>
              <w:sz w:val="36"/>
              <w:szCs w:val="36"/>
              <w:lang w:val="en-US"/>
            </w:rPr>
            <w:t>3. Đơn vị</w:t>
          </w:r>
          <w:r>
            <w:rPr>
              <w:sz w:val="36"/>
              <w:szCs w:val="36"/>
            </w:rPr>
            <w:tab/>
          </w:r>
          <w:r>
            <w:rPr>
              <w:sz w:val="36"/>
              <w:szCs w:val="36"/>
            </w:rPr>
            <w:fldChar w:fldCharType="begin"/>
          </w:r>
          <w:r>
            <w:rPr>
              <w:sz w:val="36"/>
              <w:szCs w:val="36"/>
            </w:rPr>
            <w:instrText xml:space="preserve"> PAGEREF _Toc13549 \h </w:instrText>
          </w:r>
          <w:r>
            <w:rPr>
              <w:sz w:val="36"/>
              <w:szCs w:val="36"/>
            </w:rPr>
            <w:fldChar w:fldCharType="separate"/>
          </w:r>
          <w:r>
            <w:rPr>
              <w:sz w:val="36"/>
              <w:szCs w:val="36"/>
            </w:rPr>
            <w:t>5</w:t>
          </w:r>
          <w:r>
            <w:rPr>
              <w:sz w:val="36"/>
              <w:szCs w:val="36"/>
            </w:rPr>
            <w:fldChar w:fldCharType="end"/>
          </w:r>
          <w:r>
            <w:rPr>
              <w:rFonts w:hint="default" w:ascii="Times New Roman" w:hAnsi="Times New Roman" w:cs="Times New Roman"/>
              <w:bCs/>
              <w:sz w:val="36"/>
              <w:szCs w:val="36"/>
              <w:u w:val="none"/>
              <w:lang w:val="en-US"/>
            </w:rPr>
            <w:fldChar w:fldCharType="end"/>
          </w:r>
        </w:p>
        <w:p>
          <w:pPr>
            <w:pStyle w:val="249"/>
            <w:tabs>
              <w:tab w:val="right" w:leader="dot" w:pos="8504"/>
            </w:tabs>
            <w:rPr>
              <w:sz w:val="36"/>
              <w:szCs w:val="36"/>
            </w:rPr>
          </w:pPr>
          <w:r>
            <w:rPr>
              <w:rFonts w:hint="default" w:ascii="Times New Roman" w:hAnsi="Times New Roman" w:cs="Times New Roman"/>
              <w:bCs/>
              <w:sz w:val="36"/>
              <w:szCs w:val="36"/>
              <w:u w:val="none"/>
              <w:lang w:val="en-US"/>
            </w:rPr>
            <w:fldChar w:fldCharType="begin"/>
          </w:r>
          <w:r>
            <w:rPr>
              <w:rFonts w:hint="default" w:ascii="Times New Roman" w:hAnsi="Times New Roman" w:cs="Times New Roman"/>
              <w:bCs/>
              <w:sz w:val="36"/>
              <w:szCs w:val="36"/>
              <w:lang w:val="en-US"/>
            </w:rPr>
            <w:instrText xml:space="preserve"> HYPERLINK \l _Toc25585 </w:instrText>
          </w:r>
          <w:r>
            <w:rPr>
              <w:rFonts w:hint="default" w:ascii="Times New Roman" w:hAnsi="Times New Roman" w:cs="Times New Roman"/>
              <w:bCs/>
              <w:sz w:val="36"/>
              <w:szCs w:val="36"/>
              <w:lang w:val="en-US"/>
            </w:rPr>
            <w:fldChar w:fldCharType="separate"/>
          </w:r>
          <w:r>
            <w:rPr>
              <w:rFonts w:hint="default" w:ascii="Times New Roman" w:hAnsi="Times New Roman" w:cs="Times New Roman"/>
              <w:bCs w:val="0"/>
              <w:sz w:val="36"/>
              <w:szCs w:val="36"/>
              <w:lang w:val="en-US"/>
            </w:rPr>
            <w:t>4. Màu</w:t>
          </w:r>
          <w:r>
            <w:rPr>
              <w:sz w:val="36"/>
              <w:szCs w:val="36"/>
            </w:rPr>
            <w:tab/>
          </w:r>
          <w:r>
            <w:rPr>
              <w:sz w:val="36"/>
              <w:szCs w:val="36"/>
            </w:rPr>
            <w:fldChar w:fldCharType="begin"/>
          </w:r>
          <w:r>
            <w:rPr>
              <w:sz w:val="36"/>
              <w:szCs w:val="36"/>
            </w:rPr>
            <w:instrText xml:space="preserve"> PAGEREF _Toc25585 \h </w:instrText>
          </w:r>
          <w:r>
            <w:rPr>
              <w:sz w:val="36"/>
              <w:szCs w:val="36"/>
            </w:rPr>
            <w:fldChar w:fldCharType="separate"/>
          </w:r>
          <w:r>
            <w:rPr>
              <w:sz w:val="36"/>
              <w:szCs w:val="36"/>
            </w:rPr>
            <w:t>6</w:t>
          </w:r>
          <w:r>
            <w:rPr>
              <w:sz w:val="36"/>
              <w:szCs w:val="36"/>
            </w:rPr>
            <w:fldChar w:fldCharType="end"/>
          </w:r>
          <w:r>
            <w:rPr>
              <w:rFonts w:hint="default" w:ascii="Times New Roman" w:hAnsi="Times New Roman" w:cs="Times New Roman"/>
              <w:bCs/>
              <w:sz w:val="36"/>
              <w:szCs w:val="36"/>
              <w:u w:val="none"/>
              <w:lang w:val="en-US"/>
            </w:rPr>
            <w:fldChar w:fldCharType="end"/>
          </w:r>
        </w:p>
        <w:p>
          <w:pPr>
            <w:pStyle w:val="249"/>
            <w:tabs>
              <w:tab w:val="right" w:leader="dot" w:pos="8504"/>
            </w:tabs>
            <w:rPr>
              <w:sz w:val="36"/>
              <w:szCs w:val="36"/>
            </w:rPr>
          </w:pPr>
          <w:r>
            <w:rPr>
              <w:rFonts w:hint="default" w:ascii="Times New Roman" w:hAnsi="Times New Roman" w:cs="Times New Roman"/>
              <w:bCs/>
              <w:sz w:val="36"/>
              <w:szCs w:val="36"/>
              <w:u w:val="none"/>
              <w:lang w:val="en-US"/>
            </w:rPr>
            <w:fldChar w:fldCharType="begin"/>
          </w:r>
          <w:r>
            <w:rPr>
              <w:rFonts w:hint="default" w:ascii="Times New Roman" w:hAnsi="Times New Roman" w:cs="Times New Roman"/>
              <w:bCs/>
              <w:sz w:val="36"/>
              <w:szCs w:val="36"/>
              <w:lang w:val="en-US"/>
            </w:rPr>
            <w:instrText xml:space="preserve"> HYPERLINK \l _Toc1724 </w:instrText>
          </w:r>
          <w:r>
            <w:rPr>
              <w:rFonts w:hint="default" w:ascii="Times New Roman" w:hAnsi="Times New Roman" w:cs="Times New Roman"/>
              <w:bCs/>
              <w:sz w:val="36"/>
              <w:szCs w:val="36"/>
              <w:lang w:val="en-US"/>
            </w:rPr>
            <w:fldChar w:fldCharType="separate"/>
          </w:r>
          <w:r>
            <w:rPr>
              <w:rFonts w:hint="default" w:ascii="Times New Roman" w:hAnsi="Times New Roman" w:cs="Times New Roman"/>
              <w:sz w:val="36"/>
              <w:szCs w:val="36"/>
            </w:rPr>
            <w:t xml:space="preserve">5. </w:t>
          </w:r>
          <w:r>
            <w:rPr>
              <w:rFonts w:hint="default" w:ascii="Times New Roman" w:hAnsi="Times New Roman" w:cs="Times New Roman"/>
              <w:bCs w:val="0"/>
              <w:sz w:val="36"/>
              <w:szCs w:val="36"/>
              <w:lang w:val="en-US"/>
            </w:rPr>
            <w:t>Background</w:t>
          </w:r>
          <w:r>
            <w:rPr>
              <w:sz w:val="36"/>
              <w:szCs w:val="36"/>
            </w:rPr>
            <w:tab/>
          </w:r>
          <w:r>
            <w:rPr>
              <w:sz w:val="36"/>
              <w:szCs w:val="36"/>
            </w:rPr>
            <w:fldChar w:fldCharType="begin"/>
          </w:r>
          <w:r>
            <w:rPr>
              <w:sz w:val="36"/>
              <w:szCs w:val="36"/>
            </w:rPr>
            <w:instrText xml:space="preserve"> PAGEREF _Toc1724 \h </w:instrText>
          </w:r>
          <w:r>
            <w:rPr>
              <w:sz w:val="36"/>
              <w:szCs w:val="36"/>
            </w:rPr>
            <w:fldChar w:fldCharType="separate"/>
          </w:r>
          <w:r>
            <w:rPr>
              <w:sz w:val="36"/>
              <w:szCs w:val="36"/>
            </w:rPr>
            <w:t>7</w:t>
          </w:r>
          <w:r>
            <w:rPr>
              <w:sz w:val="36"/>
              <w:szCs w:val="36"/>
            </w:rPr>
            <w:fldChar w:fldCharType="end"/>
          </w:r>
          <w:r>
            <w:rPr>
              <w:rFonts w:hint="default" w:ascii="Times New Roman" w:hAnsi="Times New Roman" w:cs="Times New Roman"/>
              <w:bCs/>
              <w:sz w:val="36"/>
              <w:szCs w:val="36"/>
              <w:u w:val="none"/>
              <w:lang w:val="en-US"/>
            </w:rPr>
            <w:fldChar w:fldCharType="end"/>
          </w:r>
        </w:p>
        <w:p>
          <w:pPr>
            <w:pStyle w:val="249"/>
            <w:tabs>
              <w:tab w:val="right" w:leader="dot" w:pos="8504"/>
            </w:tabs>
            <w:rPr>
              <w:sz w:val="36"/>
              <w:szCs w:val="36"/>
            </w:rPr>
          </w:pPr>
          <w:r>
            <w:rPr>
              <w:rFonts w:hint="default" w:ascii="Times New Roman" w:hAnsi="Times New Roman" w:cs="Times New Roman"/>
              <w:bCs/>
              <w:sz w:val="36"/>
              <w:szCs w:val="36"/>
              <w:u w:val="none"/>
              <w:lang w:val="en-US"/>
            </w:rPr>
            <w:fldChar w:fldCharType="begin"/>
          </w:r>
          <w:r>
            <w:rPr>
              <w:rFonts w:hint="default" w:ascii="Times New Roman" w:hAnsi="Times New Roman" w:cs="Times New Roman"/>
              <w:bCs/>
              <w:sz w:val="36"/>
              <w:szCs w:val="36"/>
              <w:lang w:val="en-US"/>
            </w:rPr>
            <w:instrText xml:space="preserve"> HYPERLINK \l _Toc19012 </w:instrText>
          </w:r>
          <w:r>
            <w:rPr>
              <w:rFonts w:hint="default" w:ascii="Times New Roman" w:hAnsi="Times New Roman" w:cs="Times New Roman"/>
              <w:bCs/>
              <w:sz w:val="36"/>
              <w:szCs w:val="36"/>
              <w:lang w:val="en-US"/>
            </w:rPr>
            <w:fldChar w:fldCharType="separate"/>
          </w:r>
          <w:r>
            <w:rPr>
              <w:rFonts w:hint="default" w:ascii="Times New Roman" w:hAnsi="Times New Roman" w:cs="Times New Roman"/>
              <w:bCs w:val="0"/>
              <w:sz w:val="36"/>
              <w:szCs w:val="36"/>
              <w:lang w:val="en-US"/>
            </w:rPr>
            <w:t>6. Định dạng Font</w:t>
          </w:r>
          <w:r>
            <w:rPr>
              <w:sz w:val="36"/>
              <w:szCs w:val="36"/>
            </w:rPr>
            <w:tab/>
          </w:r>
          <w:r>
            <w:rPr>
              <w:sz w:val="36"/>
              <w:szCs w:val="36"/>
            </w:rPr>
            <w:fldChar w:fldCharType="begin"/>
          </w:r>
          <w:r>
            <w:rPr>
              <w:sz w:val="36"/>
              <w:szCs w:val="36"/>
            </w:rPr>
            <w:instrText xml:space="preserve"> PAGEREF _Toc19012 \h </w:instrText>
          </w:r>
          <w:r>
            <w:rPr>
              <w:sz w:val="36"/>
              <w:szCs w:val="36"/>
            </w:rPr>
            <w:fldChar w:fldCharType="separate"/>
          </w:r>
          <w:r>
            <w:rPr>
              <w:sz w:val="36"/>
              <w:szCs w:val="36"/>
            </w:rPr>
            <w:t>8</w:t>
          </w:r>
          <w:r>
            <w:rPr>
              <w:sz w:val="36"/>
              <w:szCs w:val="36"/>
            </w:rPr>
            <w:fldChar w:fldCharType="end"/>
          </w:r>
          <w:r>
            <w:rPr>
              <w:rFonts w:hint="default" w:ascii="Times New Roman" w:hAnsi="Times New Roman" w:cs="Times New Roman"/>
              <w:bCs/>
              <w:sz w:val="36"/>
              <w:szCs w:val="36"/>
              <w:u w:val="none"/>
              <w:lang w:val="en-US"/>
            </w:rPr>
            <w:fldChar w:fldCharType="end"/>
          </w:r>
        </w:p>
        <w:p>
          <w:pPr>
            <w:pStyle w:val="249"/>
            <w:tabs>
              <w:tab w:val="right" w:leader="dot" w:pos="8504"/>
            </w:tabs>
            <w:rPr>
              <w:sz w:val="36"/>
              <w:szCs w:val="36"/>
            </w:rPr>
          </w:pPr>
          <w:r>
            <w:rPr>
              <w:rFonts w:hint="default" w:ascii="Times New Roman" w:hAnsi="Times New Roman" w:cs="Times New Roman"/>
              <w:bCs/>
              <w:sz w:val="36"/>
              <w:szCs w:val="36"/>
              <w:u w:val="none"/>
              <w:lang w:val="en-US"/>
            </w:rPr>
            <w:fldChar w:fldCharType="begin"/>
          </w:r>
          <w:r>
            <w:rPr>
              <w:rFonts w:hint="default" w:ascii="Times New Roman" w:hAnsi="Times New Roman" w:cs="Times New Roman"/>
              <w:bCs/>
              <w:sz w:val="36"/>
              <w:szCs w:val="36"/>
              <w:lang w:val="en-US"/>
            </w:rPr>
            <w:instrText xml:space="preserve"> HYPERLINK \l _Toc2469 </w:instrText>
          </w:r>
          <w:r>
            <w:rPr>
              <w:rFonts w:hint="default" w:ascii="Times New Roman" w:hAnsi="Times New Roman" w:cs="Times New Roman"/>
              <w:bCs/>
              <w:sz w:val="36"/>
              <w:szCs w:val="36"/>
              <w:lang w:val="en-US"/>
            </w:rPr>
            <w:fldChar w:fldCharType="separate"/>
          </w:r>
          <w:r>
            <w:rPr>
              <w:rFonts w:hint="default" w:ascii="Times New Roman" w:hAnsi="Times New Roman" w:cs="Times New Roman"/>
              <w:bCs w:val="0"/>
              <w:sz w:val="36"/>
              <w:szCs w:val="36"/>
              <w:lang w:val="en-US"/>
            </w:rPr>
            <w:t>7. Định dạng Text</w:t>
          </w:r>
          <w:r>
            <w:rPr>
              <w:sz w:val="36"/>
              <w:szCs w:val="36"/>
            </w:rPr>
            <w:tab/>
          </w:r>
          <w:r>
            <w:rPr>
              <w:sz w:val="36"/>
              <w:szCs w:val="36"/>
            </w:rPr>
            <w:fldChar w:fldCharType="begin"/>
          </w:r>
          <w:r>
            <w:rPr>
              <w:sz w:val="36"/>
              <w:szCs w:val="36"/>
            </w:rPr>
            <w:instrText xml:space="preserve"> PAGEREF _Toc2469 \h </w:instrText>
          </w:r>
          <w:r>
            <w:rPr>
              <w:sz w:val="36"/>
              <w:szCs w:val="36"/>
            </w:rPr>
            <w:fldChar w:fldCharType="separate"/>
          </w:r>
          <w:r>
            <w:rPr>
              <w:sz w:val="36"/>
              <w:szCs w:val="36"/>
            </w:rPr>
            <w:t>8</w:t>
          </w:r>
          <w:r>
            <w:rPr>
              <w:sz w:val="36"/>
              <w:szCs w:val="36"/>
            </w:rPr>
            <w:fldChar w:fldCharType="end"/>
          </w:r>
          <w:r>
            <w:rPr>
              <w:rFonts w:hint="default" w:ascii="Times New Roman" w:hAnsi="Times New Roman" w:cs="Times New Roman"/>
              <w:bCs/>
              <w:sz w:val="36"/>
              <w:szCs w:val="36"/>
              <w:u w:val="none"/>
              <w:lang w:val="en-US"/>
            </w:rPr>
            <w:fldChar w:fldCharType="end"/>
          </w:r>
        </w:p>
        <w:p>
          <w:pPr>
            <w:pStyle w:val="249"/>
            <w:tabs>
              <w:tab w:val="right" w:leader="dot" w:pos="8504"/>
            </w:tabs>
            <w:rPr>
              <w:sz w:val="36"/>
              <w:szCs w:val="36"/>
            </w:rPr>
          </w:pPr>
          <w:r>
            <w:rPr>
              <w:rFonts w:hint="default" w:ascii="Times New Roman" w:hAnsi="Times New Roman" w:cs="Times New Roman"/>
              <w:bCs/>
              <w:sz w:val="36"/>
              <w:szCs w:val="36"/>
              <w:u w:val="none"/>
              <w:lang w:val="en-US"/>
            </w:rPr>
            <w:fldChar w:fldCharType="begin"/>
          </w:r>
          <w:r>
            <w:rPr>
              <w:rFonts w:hint="default" w:ascii="Times New Roman" w:hAnsi="Times New Roman" w:cs="Times New Roman"/>
              <w:bCs/>
              <w:sz w:val="36"/>
              <w:szCs w:val="36"/>
              <w:lang w:val="en-US"/>
            </w:rPr>
            <w:instrText xml:space="preserve"> HYPERLINK \l _Toc17542 </w:instrText>
          </w:r>
          <w:r>
            <w:rPr>
              <w:rFonts w:hint="default" w:ascii="Times New Roman" w:hAnsi="Times New Roman" w:cs="Times New Roman"/>
              <w:bCs/>
              <w:sz w:val="36"/>
              <w:szCs w:val="36"/>
              <w:lang w:val="en-US"/>
            </w:rPr>
            <w:fldChar w:fldCharType="separate"/>
          </w:r>
          <w:r>
            <w:rPr>
              <w:rFonts w:hint="default" w:ascii="Times New Roman" w:hAnsi="Times New Roman" w:cs="Times New Roman"/>
              <w:sz w:val="36"/>
              <w:szCs w:val="36"/>
            </w:rPr>
            <w:t xml:space="preserve">8. </w:t>
          </w:r>
          <w:r>
            <w:rPr>
              <w:rFonts w:hint="default" w:ascii="Times New Roman" w:hAnsi="Times New Roman" w:cs="Times New Roman"/>
              <w:bCs w:val="0"/>
              <w:sz w:val="36"/>
              <w:szCs w:val="36"/>
              <w:lang w:val="en-US"/>
            </w:rPr>
            <w:t>Hình ảnh</w:t>
          </w:r>
          <w:r>
            <w:rPr>
              <w:sz w:val="36"/>
              <w:szCs w:val="36"/>
            </w:rPr>
            <w:tab/>
          </w:r>
          <w:r>
            <w:rPr>
              <w:sz w:val="36"/>
              <w:szCs w:val="36"/>
            </w:rPr>
            <w:fldChar w:fldCharType="begin"/>
          </w:r>
          <w:r>
            <w:rPr>
              <w:sz w:val="36"/>
              <w:szCs w:val="36"/>
            </w:rPr>
            <w:instrText xml:space="preserve"> PAGEREF _Toc17542 \h </w:instrText>
          </w:r>
          <w:r>
            <w:rPr>
              <w:sz w:val="36"/>
              <w:szCs w:val="36"/>
            </w:rPr>
            <w:fldChar w:fldCharType="separate"/>
          </w:r>
          <w:r>
            <w:rPr>
              <w:sz w:val="36"/>
              <w:szCs w:val="36"/>
            </w:rPr>
            <w:t>9</w:t>
          </w:r>
          <w:r>
            <w:rPr>
              <w:sz w:val="36"/>
              <w:szCs w:val="36"/>
            </w:rPr>
            <w:fldChar w:fldCharType="end"/>
          </w:r>
          <w:r>
            <w:rPr>
              <w:rFonts w:hint="default" w:ascii="Times New Roman" w:hAnsi="Times New Roman" w:cs="Times New Roman"/>
              <w:bCs/>
              <w:sz w:val="36"/>
              <w:szCs w:val="36"/>
              <w:u w:val="none"/>
              <w:lang w:val="en-US"/>
            </w:rPr>
            <w:fldChar w:fldCharType="end"/>
          </w:r>
        </w:p>
        <w:p>
          <w:pPr>
            <w:pStyle w:val="249"/>
            <w:tabs>
              <w:tab w:val="right" w:leader="dot" w:pos="8504"/>
            </w:tabs>
            <w:rPr>
              <w:sz w:val="36"/>
              <w:szCs w:val="36"/>
            </w:rPr>
          </w:pPr>
          <w:r>
            <w:rPr>
              <w:rFonts w:hint="default" w:ascii="Times New Roman" w:hAnsi="Times New Roman" w:cs="Times New Roman"/>
              <w:bCs/>
              <w:sz w:val="36"/>
              <w:szCs w:val="36"/>
              <w:u w:val="none"/>
              <w:lang w:val="en-US"/>
            </w:rPr>
            <w:fldChar w:fldCharType="begin"/>
          </w:r>
          <w:r>
            <w:rPr>
              <w:rFonts w:hint="default" w:ascii="Times New Roman" w:hAnsi="Times New Roman" w:cs="Times New Roman"/>
              <w:bCs/>
              <w:sz w:val="36"/>
              <w:szCs w:val="36"/>
              <w:lang w:val="en-US"/>
            </w:rPr>
            <w:instrText xml:space="preserve"> HYPERLINK \l _Toc9221 </w:instrText>
          </w:r>
          <w:r>
            <w:rPr>
              <w:rFonts w:hint="default" w:ascii="Times New Roman" w:hAnsi="Times New Roman" w:cs="Times New Roman"/>
              <w:bCs/>
              <w:sz w:val="36"/>
              <w:szCs w:val="36"/>
              <w:lang w:val="en-US"/>
            </w:rPr>
            <w:fldChar w:fldCharType="separate"/>
          </w:r>
          <w:r>
            <w:rPr>
              <w:rFonts w:hint="default" w:ascii="Times New Roman" w:hAnsi="Times New Roman" w:cs="Times New Roman"/>
              <w:sz w:val="36"/>
              <w:szCs w:val="36"/>
            </w:rPr>
            <w:t xml:space="preserve">9. </w:t>
          </w:r>
          <w:r>
            <w:rPr>
              <w:rFonts w:hint="default" w:ascii="Times New Roman" w:hAnsi="Times New Roman" w:cs="Times New Roman"/>
              <w:bCs w:val="0"/>
              <w:sz w:val="36"/>
              <w:szCs w:val="36"/>
              <w:lang w:val="en-US"/>
            </w:rPr>
            <w:t>Trang trí Link</w:t>
          </w:r>
          <w:r>
            <w:rPr>
              <w:sz w:val="36"/>
              <w:szCs w:val="36"/>
            </w:rPr>
            <w:tab/>
          </w:r>
          <w:r>
            <w:rPr>
              <w:sz w:val="36"/>
              <w:szCs w:val="36"/>
            </w:rPr>
            <w:fldChar w:fldCharType="begin"/>
          </w:r>
          <w:r>
            <w:rPr>
              <w:sz w:val="36"/>
              <w:szCs w:val="36"/>
            </w:rPr>
            <w:instrText xml:space="preserve"> PAGEREF _Toc9221 \h </w:instrText>
          </w:r>
          <w:r>
            <w:rPr>
              <w:sz w:val="36"/>
              <w:szCs w:val="36"/>
            </w:rPr>
            <w:fldChar w:fldCharType="separate"/>
          </w:r>
          <w:r>
            <w:rPr>
              <w:sz w:val="36"/>
              <w:szCs w:val="36"/>
            </w:rPr>
            <w:t>10</w:t>
          </w:r>
          <w:r>
            <w:rPr>
              <w:sz w:val="36"/>
              <w:szCs w:val="36"/>
            </w:rPr>
            <w:fldChar w:fldCharType="end"/>
          </w:r>
          <w:r>
            <w:rPr>
              <w:rFonts w:hint="default" w:ascii="Times New Roman" w:hAnsi="Times New Roman" w:cs="Times New Roman"/>
              <w:bCs/>
              <w:sz w:val="36"/>
              <w:szCs w:val="36"/>
              <w:u w:val="none"/>
              <w:lang w:val="en-US"/>
            </w:rPr>
            <w:fldChar w:fldCharType="end"/>
          </w:r>
        </w:p>
        <w:p>
          <w:pPr>
            <w:pStyle w:val="249"/>
            <w:tabs>
              <w:tab w:val="right" w:leader="dot" w:pos="8504"/>
            </w:tabs>
            <w:rPr>
              <w:sz w:val="36"/>
              <w:szCs w:val="36"/>
            </w:rPr>
          </w:pPr>
          <w:r>
            <w:rPr>
              <w:rFonts w:hint="default" w:ascii="Times New Roman" w:hAnsi="Times New Roman" w:cs="Times New Roman"/>
              <w:bCs/>
              <w:sz w:val="36"/>
              <w:szCs w:val="36"/>
              <w:u w:val="none"/>
              <w:lang w:val="en-US"/>
            </w:rPr>
            <w:fldChar w:fldCharType="begin"/>
          </w:r>
          <w:r>
            <w:rPr>
              <w:rFonts w:hint="default" w:ascii="Times New Roman" w:hAnsi="Times New Roman" w:cs="Times New Roman"/>
              <w:bCs/>
              <w:sz w:val="36"/>
              <w:szCs w:val="36"/>
              <w:lang w:val="en-US"/>
            </w:rPr>
            <w:instrText xml:space="preserve"> HYPERLINK \l _Toc9108 </w:instrText>
          </w:r>
          <w:r>
            <w:rPr>
              <w:rFonts w:hint="default" w:ascii="Times New Roman" w:hAnsi="Times New Roman" w:cs="Times New Roman"/>
              <w:bCs/>
              <w:sz w:val="36"/>
              <w:szCs w:val="36"/>
              <w:lang w:val="en-US"/>
            </w:rPr>
            <w:fldChar w:fldCharType="separate"/>
          </w:r>
          <w:r>
            <w:rPr>
              <w:rFonts w:hint="default" w:ascii="Times New Roman" w:hAnsi="Times New Roman" w:cs="Times New Roman"/>
              <w:sz w:val="36"/>
              <w:szCs w:val="36"/>
            </w:rPr>
            <w:t xml:space="preserve">10. </w:t>
          </w:r>
          <w:r>
            <w:rPr>
              <w:rFonts w:hint="default" w:ascii="Times New Roman" w:hAnsi="Times New Roman" w:cs="Times New Roman"/>
              <w:bCs w:val="0"/>
              <w:sz w:val="36"/>
              <w:szCs w:val="36"/>
              <w:lang w:val="en-US"/>
            </w:rPr>
            <w:t>Bảng (Table)</w:t>
          </w:r>
          <w:r>
            <w:rPr>
              <w:sz w:val="36"/>
              <w:szCs w:val="36"/>
            </w:rPr>
            <w:tab/>
          </w:r>
          <w:r>
            <w:rPr>
              <w:sz w:val="36"/>
              <w:szCs w:val="36"/>
            </w:rPr>
            <w:fldChar w:fldCharType="begin"/>
          </w:r>
          <w:r>
            <w:rPr>
              <w:sz w:val="36"/>
              <w:szCs w:val="36"/>
            </w:rPr>
            <w:instrText xml:space="preserve"> PAGEREF _Toc9108 \h </w:instrText>
          </w:r>
          <w:r>
            <w:rPr>
              <w:sz w:val="36"/>
              <w:szCs w:val="36"/>
            </w:rPr>
            <w:fldChar w:fldCharType="separate"/>
          </w:r>
          <w:r>
            <w:rPr>
              <w:sz w:val="36"/>
              <w:szCs w:val="36"/>
            </w:rPr>
            <w:t>10</w:t>
          </w:r>
          <w:r>
            <w:rPr>
              <w:sz w:val="36"/>
              <w:szCs w:val="36"/>
            </w:rPr>
            <w:fldChar w:fldCharType="end"/>
          </w:r>
          <w:r>
            <w:rPr>
              <w:rFonts w:hint="default" w:ascii="Times New Roman" w:hAnsi="Times New Roman" w:cs="Times New Roman"/>
              <w:bCs/>
              <w:sz w:val="36"/>
              <w:szCs w:val="36"/>
              <w:u w:val="none"/>
              <w:lang w:val="en-US"/>
            </w:rPr>
            <w:fldChar w:fldCharType="end"/>
          </w:r>
        </w:p>
        <w:p>
          <w:pPr>
            <w:pStyle w:val="249"/>
            <w:tabs>
              <w:tab w:val="right" w:leader="dot" w:pos="8504"/>
            </w:tabs>
            <w:rPr>
              <w:sz w:val="36"/>
              <w:szCs w:val="36"/>
            </w:rPr>
          </w:pPr>
          <w:r>
            <w:rPr>
              <w:rFonts w:hint="default" w:ascii="Times New Roman" w:hAnsi="Times New Roman" w:cs="Times New Roman"/>
              <w:bCs/>
              <w:sz w:val="36"/>
              <w:szCs w:val="36"/>
              <w:u w:val="none"/>
              <w:lang w:val="en-US"/>
            </w:rPr>
            <w:fldChar w:fldCharType="begin"/>
          </w:r>
          <w:r>
            <w:rPr>
              <w:rFonts w:hint="default" w:ascii="Times New Roman" w:hAnsi="Times New Roman" w:cs="Times New Roman"/>
              <w:bCs/>
              <w:sz w:val="36"/>
              <w:szCs w:val="36"/>
              <w:lang w:val="en-US"/>
            </w:rPr>
            <w:instrText xml:space="preserve"> HYPERLINK \l _Toc8047 </w:instrText>
          </w:r>
          <w:r>
            <w:rPr>
              <w:rFonts w:hint="default" w:ascii="Times New Roman" w:hAnsi="Times New Roman" w:cs="Times New Roman"/>
              <w:bCs/>
              <w:sz w:val="36"/>
              <w:szCs w:val="36"/>
              <w:lang w:val="en-US"/>
            </w:rPr>
            <w:fldChar w:fldCharType="separate"/>
          </w:r>
          <w:r>
            <w:rPr>
              <w:rFonts w:hint="default" w:ascii="Times New Roman" w:hAnsi="Times New Roman" w:cs="Times New Roman"/>
              <w:sz w:val="36"/>
              <w:szCs w:val="36"/>
            </w:rPr>
            <w:t xml:space="preserve">11. </w:t>
          </w:r>
          <w:r>
            <w:rPr>
              <w:rFonts w:hint="default" w:ascii="Times New Roman" w:hAnsi="Times New Roman" w:cs="Times New Roman"/>
              <w:bCs w:val="0"/>
              <w:sz w:val="36"/>
              <w:szCs w:val="36"/>
              <w:lang w:val="en-US"/>
            </w:rPr>
            <w:t>Đường viền (Border)</w:t>
          </w:r>
          <w:r>
            <w:rPr>
              <w:sz w:val="36"/>
              <w:szCs w:val="36"/>
            </w:rPr>
            <w:tab/>
          </w:r>
          <w:r>
            <w:rPr>
              <w:sz w:val="36"/>
              <w:szCs w:val="36"/>
            </w:rPr>
            <w:fldChar w:fldCharType="begin"/>
          </w:r>
          <w:r>
            <w:rPr>
              <w:sz w:val="36"/>
              <w:szCs w:val="36"/>
            </w:rPr>
            <w:instrText xml:space="preserve"> PAGEREF _Toc8047 \h </w:instrText>
          </w:r>
          <w:r>
            <w:rPr>
              <w:sz w:val="36"/>
              <w:szCs w:val="36"/>
            </w:rPr>
            <w:fldChar w:fldCharType="separate"/>
          </w:r>
          <w:r>
            <w:rPr>
              <w:sz w:val="36"/>
              <w:szCs w:val="36"/>
            </w:rPr>
            <w:t>11</w:t>
          </w:r>
          <w:r>
            <w:rPr>
              <w:sz w:val="36"/>
              <w:szCs w:val="36"/>
            </w:rPr>
            <w:fldChar w:fldCharType="end"/>
          </w:r>
          <w:r>
            <w:rPr>
              <w:rFonts w:hint="default" w:ascii="Times New Roman" w:hAnsi="Times New Roman" w:cs="Times New Roman"/>
              <w:bCs/>
              <w:sz w:val="36"/>
              <w:szCs w:val="36"/>
              <w:u w:val="none"/>
              <w:lang w:val="en-US"/>
            </w:rPr>
            <w:fldChar w:fldCharType="end"/>
          </w:r>
        </w:p>
        <w:p>
          <w:pPr>
            <w:pStyle w:val="249"/>
            <w:tabs>
              <w:tab w:val="right" w:leader="dot" w:pos="8504"/>
            </w:tabs>
            <w:rPr>
              <w:sz w:val="36"/>
              <w:szCs w:val="36"/>
            </w:rPr>
          </w:pPr>
          <w:r>
            <w:rPr>
              <w:rFonts w:hint="default" w:ascii="Times New Roman" w:hAnsi="Times New Roman" w:cs="Times New Roman"/>
              <w:bCs/>
              <w:sz w:val="36"/>
              <w:szCs w:val="36"/>
              <w:u w:val="none"/>
              <w:lang w:val="en-US"/>
            </w:rPr>
            <w:fldChar w:fldCharType="begin"/>
          </w:r>
          <w:r>
            <w:rPr>
              <w:rFonts w:hint="default" w:ascii="Times New Roman" w:hAnsi="Times New Roman" w:cs="Times New Roman"/>
              <w:bCs/>
              <w:sz w:val="36"/>
              <w:szCs w:val="36"/>
              <w:lang w:val="en-US"/>
            </w:rPr>
            <w:instrText xml:space="preserve"> HYPERLINK \l _Toc32313 </w:instrText>
          </w:r>
          <w:r>
            <w:rPr>
              <w:rFonts w:hint="default" w:ascii="Times New Roman" w:hAnsi="Times New Roman" w:cs="Times New Roman"/>
              <w:bCs/>
              <w:sz w:val="36"/>
              <w:szCs w:val="36"/>
              <w:lang w:val="en-US"/>
            </w:rPr>
            <w:fldChar w:fldCharType="separate"/>
          </w:r>
          <w:r>
            <w:rPr>
              <w:rFonts w:hint="default" w:ascii="Times New Roman" w:hAnsi="Times New Roman" w:cs="Times New Roman"/>
              <w:sz w:val="36"/>
              <w:szCs w:val="36"/>
            </w:rPr>
            <w:t xml:space="preserve">12. </w:t>
          </w:r>
          <w:r>
            <w:rPr>
              <w:rFonts w:hint="default" w:ascii="Times New Roman" w:hAnsi="Times New Roman" w:cs="Times New Roman"/>
              <w:bCs w:val="0"/>
              <w:sz w:val="36"/>
              <w:szCs w:val="36"/>
              <w:lang w:val="en-US"/>
            </w:rPr>
            <w:t>Căn lề (Margin)</w:t>
          </w:r>
          <w:r>
            <w:rPr>
              <w:sz w:val="36"/>
              <w:szCs w:val="36"/>
            </w:rPr>
            <w:tab/>
          </w:r>
          <w:r>
            <w:rPr>
              <w:sz w:val="36"/>
              <w:szCs w:val="36"/>
            </w:rPr>
            <w:fldChar w:fldCharType="begin"/>
          </w:r>
          <w:r>
            <w:rPr>
              <w:sz w:val="36"/>
              <w:szCs w:val="36"/>
            </w:rPr>
            <w:instrText xml:space="preserve"> PAGEREF _Toc32313 \h </w:instrText>
          </w:r>
          <w:r>
            <w:rPr>
              <w:sz w:val="36"/>
              <w:szCs w:val="36"/>
            </w:rPr>
            <w:fldChar w:fldCharType="separate"/>
          </w:r>
          <w:r>
            <w:rPr>
              <w:sz w:val="36"/>
              <w:szCs w:val="36"/>
            </w:rPr>
            <w:t>12</w:t>
          </w:r>
          <w:r>
            <w:rPr>
              <w:sz w:val="36"/>
              <w:szCs w:val="36"/>
            </w:rPr>
            <w:fldChar w:fldCharType="end"/>
          </w:r>
          <w:r>
            <w:rPr>
              <w:rFonts w:hint="default" w:ascii="Times New Roman" w:hAnsi="Times New Roman" w:cs="Times New Roman"/>
              <w:bCs/>
              <w:sz w:val="36"/>
              <w:szCs w:val="36"/>
              <w:u w:val="none"/>
              <w:lang w:val="en-US"/>
            </w:rPr>
            <w:fldChar w:fldCharType="end"/>
          </w:r>
        </w:p>
        <w:p>
          <w:pPr>
            <w:pStyle w:val="249"/>
            <w:tabs>
              <w:tab w:val="right" w:leader="dot" w:pos="8504"/>
            </w:tabs>
            <w:rPr>
              <w:sz w:val="36"/>
              <w:szCs w:val="36"/>
            </w:rPr>
          </w:pPr>
          <w:r>
            <w:rPr>
              <w:rFonts w:hint="default" w:ascii="Times New Roman" w:hAnsi="Times New Roman" w:cs="Times New Roman"/>
              <w:bCs/>
              <w:sz w:val="36"/>
              <w:szCs w:val="36"/>
              <w:u w:val="none"/>
              <w:lang w:val="en-US"/>
            </w:rPr>
            <w:fldChar w:fldCharType="begin"/>
          </w:r>
          <w:r>
            <w:rPr>
              <w:rFonts w:hint="default" w:ascii="Times New Roman" w:hAnsi="Times New Roman" w:cs="Times New Roman"/>
              <w:bCs/>
              <w:sz w:val="36"/>
              <w:szCs w:val="36"/>
              <w:lang w:val="en-US"/>
            </w:rPr>
            <w:instrText xml:space="preserve"> HYPERLINK \l _Toc25856 </w:instrText>
          </w:r>
          <w:r>
            <w:rPr>
              <w:rFonts w:hint="default" w:ascii="Times New Roman" w:hAnsi="Times New Roman" w:cs="Times New Roman"/>
              <w:bCs/>
              <w:sz w:val="36"/>
              <w:szCs w:val="36"/>
              <w:lang w:val="en-US"/>
            </w:rPr>
            <w:fldChar w:fldCharType="separate"/>
          </w:r>
          <w:r>
            <w:rPr>
              <w:rFonts w:hint="default" w:ascii="Times New Roman" w:hAnsi="Times New Roman" w:cs="Times New Roman"/>
              <w:sz w:val="36"/>
              <w:szCs w:val="36"/>
            </w:rPr>
            <w:t xml:space="preserve">13. </w:t>
          </w:r>
          <w:r>
            <w:rPr>
              <w:rFonts w:hint="default" w:ascii="Times New Roman" w:hAnsi="Times New Roman" w:cs="Times New Roman"/>
              <w:bCs w:val="0"/>
              <w:sz w:val="36"/>
              <w:szCs w:val="36"/>
              <w:lang w:val="en-US"/>
            </w:rPr>
            <w:t>Padding</w:t>
          </w:r>
          <w:r>
            <w:rPr>
              <w:sz w:val="36"/>
              <w:szCs w:val="36"/>
            </w:rPr>
            <w:tab/>
          </w:r>
          <w:r>
            <w:rPr>
              <w:sz w:val="36"/>
              <w:szCs w:val="36"/>
            </w:rPr>
            <w:fldChar w:fldCharType="begin"/>
          </w:r>
          <w:r>
            <w:rPr>
              <w:sz w:val="36"/>
              <w:szCs w:val="36"/>
            </w:rPr>
            <w:instrText xml:space="preserve"> PAGEREF _Toc25856 \h </w:instrText>
          </w:r>
          <w:r>
            <w:rPr>
              <w:sz w:val="36"/>
              <w:szCs w:val="36"/>
            </w:rPr>
            <w:fldChar w:fldCharType="separate"/>
          </w:r>
          <w:r>
            <w:rPr>
              <w:sz w:val="36"/>
              <w:szCs w:val="36"/>
            </w:rPr>
            <w:t>12</w:t>
          </w:r>
          <w:r>
            <w:rPr>
              <w:sz w:val="36"/>
              <w:szCs w:val="36"/>
            </w:rPr>
            <w:fldChar w:fldCharType="end"/>
          </w:r>
          <w:r>
            <w:rPr>
              <w:rFonts w:hint="default" w:ascii="Times New Roman" w:hAnsi="Times New Roman" w:cs="Times New Roman"/>
              <w:bCs/>
              <w:sz w:val="36"/>
              <w:szCs w:val="36"/>
              <w:u w:val="none"/>
              <w:lang w:val="en-US"/>
            </w:rPr>
            <w:fldChar w:fldCharType="end"/>
          </w:r>
        </w:p>
        <w:p>
          <w:pPr>
            <w:pStyle w:val="249"/>
            <w:tabs>
              <w:tab w:val="right" w:leader="dot" w:pos="8504"/>
            </w:tabs>
            <w:rPr>
              <w:sz w:val="36"/>
              <w:szCs w:val="36"/>
            </w:rPr>
          </w:pPr>
          <w:r>
            <w:rPr>
              <w:rFonts w:hint="default" w:ascii="Times New Roman" w:hAnsi="Times New Roman" w:cs="Times New Roman"/>
              <w:bCs/>
              <w:sz w:val="36"/>
              <w:szCs w:val="36"/>
              <w:u w:val="none"/>
              <w:lang w:val="en-US"/>
            </w:rPr>
            <w:fldChar w:fldCharType="begin"/>
          </w:r>
          <w:r>
            <w:rPr>
              <w:rFonts w:hint="default" w:ascii="Times New Roman" w:hAnsi="Times New Roman" w:cs="Times New Roman"/>
              <w:bCs/>
              <w:sz w:val="36"/>
              <w:szCs w:val="36"/>
              <w:lang w:val="en-US"/>
            </w:rPr>
            <w:instrText xml:space="preserve"> HYPERLINK \l _Toc30888 </w:instrText>
          </w:r>
          <w:r>
            <w:rPr>
              <w:rFonts w:hint="default" w:ascii="Times New Roman" w:hAnsi="Times New Roman" w:cs="Times New Roman"/>
              <w:bCs/>
              <w:sz w:val="36"/>
              <w:szCs w:val="36"/>
              <w:lang w:val="en-US"/>
            </w:rPr>
            <w:fldChar w:fldCharType="separate"/>
          </w:r>
          <w:r>
            <w:rPr>
              <w:rFonts w:hint="default" w:ascii="Times New Roman" w:hAnsi="Times New Roman" w:cs="Times New Roman"/>
              <w:sz w:val="36"/>
              <w:szCs w:val="36"/>
            </w:rPr>
            <w:t xml:space="preserve">14. </w:t>
          </w:r>
          <w:r>
            <w:rPr>
              <w:rFonts w:hint="default" w:ascii="Times New Roman" w:hAnsi="Times New Roman" w:cs="Times New Roman"/>
              <w:bCs w:val="0"/>
              <w:sz w:val="36"/>
              <w:szCs w:val="36"/>
              <w:lang w:val="en-US"/>
            </w:rPr>
            <w:t>List và Market</w:t>
          </w:r>
          <w:r>
            <w:rPr>
              <w:sz w:val="36"/>
              <w:szCs w:val="36"/>
            </w:rPr>
            <w:tab/>
          </w:r>
          <w:r>
            <w:rPr>
              <w:sz w:val="36"/>
              <w:szCs w:val="36"/>
            </w:rPr>
            <w:fldChar w:fldCharType="begin"/>
          </w:r>
          <w:r>
            <w:rPr>
              <w:sz w:val="36"/>
              <w:szCs w:val="36"/>
            </w:rPr>
            <w:instrText xml:space="preserve"> PAGEREF _Toc30888 \h </w:instrText>
          </w:r>
          <w:r>
            <w:rPr>
              <w:sz w:val="36"/>
              <w:szCs w:val="36"/>
            </w:rPr>
            <w:fldChar w:fldCharType="separate"/>
          </w:r>
          <w:r>
            <w:rPr>
              <w:sz w:val="36"/>
              <w:szCs w:val="36"/>
            </w:rPr>
            <w:t>13</w:t>
          </w:r>
          <w:r>
            <w:rPr>
              <w:sz w:val="36"/>
              <w:szCs w:val="36"/>
            </w:rPr>
            <w:fldChar w:fldCharType="end"/>
          </w:r>
          <w:r>
            <w:rPr>
              <w:rFonts w:hint="default" w:ascii="Times New Roman" w:hAnsi="Times New Roman" w:cs="Times New Roman"/>
              <w:bCs/>
              <w:sz w:val="36"/>
              <w:szCs w:val="36"/>
              <w:u w:val="none"/>
              <w:lang w:val="en-US"/>
            </w:rPr>
            <w:fldChar w:fldCharType="end"/>
          </w:r>
        </w:p>
        <w:p>
          <w:pPr>
            <w:pStyle w:val="249"/>
            <w:tabs>
              <w:tab w:val="right" w:leader="dot" w:pos="8504"/>
            </w:tabs>
            <w:rPr>
              <w:sz w:val="36"/>
              <w:szCs w:val="36"/>
            </w:rPr>
          </w:pPr>
          <w:r>
            <w:rPr>
              <w:rFonts w:hint="default" w:ascii="Times New Roman" w:hAnsi="Times New Roman" w:cs="Times New Roman"/>
              <w:bCs/>
              <w:sz w:val="36"/>
              <w:szCs w:val="36"/>
              <w:u w:val="none"/>
              <w:lang w:val="en-US"/>
            </w:rPr>
            <w:fldChar w:fldCharType="begin"/>
          </w:r>
          <w:r>
            <w:rPr>
              <w:rFonts w:hint="default" w:ascii="Times New Roman" w:hAnsi="Times New Roman" w:cs="Times New Roman"/>
              <w:bCs/>
              <w:sz w:val="36"/>
              <w:szCs w:val="36"/>
              <w:lang w:val="en-US"/>
            </w:rPr>
            <w:instrText xml:space="preserve"> HYPERLINK \l _Toc12643 </w:instrText>
          </w:r>
          <w:r>
            <w:rPr>
              <w:rFonts w:hint="default" w:ascii="Times New Roman" w:hAnsi="Times New Roman" w:cs="Times New Roman"/>
              <w:bCs/>
              <w:sz w:val="36"/>
              <w:szCs w:val="36"/>
              <w:lang w:val="en-US"/>
            </w:rPr>
            <w:fldChar w:fldCharType="separate"/>
          </w:r>
          <w:r>
            <w:rPr>
              <w:rFonts w:hint="default" w:ascii="Times New Roman" w:hAnsi="Times New Roman" w:cs="Times New Roman"/>
              <w:bCs w:val="0"/>
              <w:sz w:val="36"/>
              <w:szCs w:val="36"/>
              <w:lang w:val="en-US"/>
            </w:rPr>
            <w:t>15. Con trỏ (Cursor)</w:t>
          </w:r>
          <w:r>
            <w:rPr>
              <w:sz w:val="36"/>
              <w:szCs w:val="36"/>
            </w:rPr>
            <w:tab/>
          </w:r>
          <w:r>
            <w:rPr>
              <w:sz w:val="36"/>
              <w:szCs w:val="36"/>
            </w:rPr>
            <w:fldChar w:fldCharType="begin"/>
          </w:r>
          <w:r>
            <w:rPr>
              <w:sz w:val="36"/>
              <w:szCs w:val="36"/>
            </w:rPr>
            <w:instrText xml:space="preserve"> PAGEREF _Toc12643 \h </w:instrText>
          </w:r>
          <w:r>
            <w:rPr>
              <w:sz w:val="36"/>
              <w:szCs w:val="36"/>
            </w:rPr>
            <w:fldChar w:fldCharType="separate"/>
          </w:r>
          <w:r>
            <w:rPr>
              <w:sz w:val="36"/>
              <w:szCs w:val="36"/>
            </w:rPr>
            <w:t>14</w:t>
          </w:r>
          <w:r>
            <w:rPr>
              <w:sz w:val="36"/>
              <w:szCs w:val="36"/>
            </w:rPr>
            <w:fldChar w:fldCharType="end"/>
          </w:r>
          <w:r>
            <w:rPr>
              <w:rFonts w:hint="default" w:ascii="Times New Roman" w:hAnsi="Times New Roman" w:cs="Times New Roman"/>
              <w:bCs/>
              <w:sz w:val="36"/>
              <w:szCs w:val="36"/>
              <w:u w:val="none"/>
              <w:lang w:val="en-US"/>
            </w:rPr>
            <w:fldChar w:fldCharType="end"/>
          </w:r>
        </w:p>
        <w:p>
          <w:pPr>
            <w:pStyle w:val="249"/>
            <w:tabs>
              <w:tab w:val="right" w:leader="dot" w:pos="8504"/>
            </w:tabs>
            <w:rPr>
              <w:sz w:val="36"/>
              <w:szCs w:val="36"/>
            </w:rPr>
          </w:pPr>
          <w:r>
            <w:rPr>
              <w:rFonts w:hint="default" w:ascii="Times New Roman" w:hAnsi="Times New Roman" w:cs="Times New Roman"/>
              <w:bCs/>
              <w:sz w:val="36"/>
              <w:szCs w:val="36"/>
              <w:u w:val="none"/>
              <w:lang w:val="en-US"/>
            </w:rPr>
            <w:fldChar w:fldCharType="begin"/>
          </w:r>
          <w:r>
            <w:rPr>
              <w:rFonts w:hint="default" w:ascii="Times New Roman" w:hAnsi="Times New Roman" w:cs="Times New Roman"/>
              <w:bCs/>
              <w:sz w:val="36"/>
              <w:szCs w:val="36"/>
              <w:lang w:val="en-US"/>
            </w:rPr>
            <w:instrText xml:space="preserve"> HYPERLINK \l _Toc2316 </w:instrText>
          </w:r>
          <w:r>
            <w:rPr>
              <w:rFonts w:hint="default" w:ascii="Times New Roman" w:hAnsi="Times New Roman" w:cs="Times New Roman"/>
              <w:bCs/>
              <w:sz w:val="36"/>
              <w:szCs w:val="36"/>
              <w:lang w:val="en-US"/>
            </w:rPr>
            <w:fldChar w:fldCharType="separate"/>
          </w:r>
          <w:r>
            <w:rPr>
              <w:rFonts w:hint="default" w:ascii="Times New Roman" w:hAnsi="Times New Roman" w:cs="Times New Roman"/>
              <w:sz w:val="36"/>
              <w:szCs w:val="36"/>
            </w:rPr>
            <w:t xml:space="preserve">16. </w:t>
          </w:r>
          <w:r>
            <w:rPr>
              <w:rFonts w:hint="default" w:ascii="Times New Roman" w:hAnsi="Times New Roman" w:cs="Times New Roman"/>
              <w:bCs w:val="0"/>
              <w:sz w:val="36"/>
              <w:szCs w:val="36"/>
              <w:lang w:val="en-US"/>
            </w:rPr>
            <w:t>Outline</w:t>
          </w:r>
          <w:r>
            <w:rPr>
              <w:sz w:val="36"/>
              <w:szCs w:val="36"/>
            </w:rPr>
            <w:tab/>
          </w:r>
          <w:r>
            <w:rPr>
              <w:sz w:val="36"/>
              <w:szCs w:val="36"/>
            </w:rPr>
            <w:fldChar w:fldCharType="begin"/>
          </w:r>
          <w:r>
            <w:rPr>
              <w:sz w:val="36"/>
              <w:szCs w:val="36"/>
            </w:rPr>
            <w:instrText xml:space="preserve"> PAGEREF _Toc2316 \h </w:instrText>
          </w:r>
          <w:r>
            <w:rPr>
              <w:sz w:val="36"/>
              <w:szCs w:val="36"/>
            </w:rPr>
            <w:fldChar w:fldCharType="separate"/>
          </w:r>
          <w:r>
            <w:rPr>
              <w:sz w:val="36"/>
              <w:szCs w:val="36"/>
            </w:rPr>
            <w:t>14</w:t>
          </w:r>
          <w:r>
            <w:rPr>
              <w:sz w:val="36"/>
              <w:szCs w:val="36"/>
            </w:rPr>
            <w:fldChar w:fldCharType="end"/>
          </w:r>
          <w:r>
            <w:rPr>
              <w:rFonts w:hint="default" w:ascii="Times New Roman" w:hAnsi="Times New Roman" w:cs="Times New Roman"/>
              <w:bCs/>
              <w:sz w:val="36"/>
              <w:szCs w:val="36"/>
              <w:u w:val="none"/>
              <w:lang w:val="en-US"/>
            </w:rPr>
            <w:fldChar w:fldCharType="end"/>
          </w:r>
        </w:p>
        <w:p>
          <w:pPr>
            <w:pStyle w:val="249"/>
            <w:tabs>
              <w:tab w:val="right" w:leader="dot" w:pos="8504"/>
            </w:tabs>
            <w:rPr>
              <w:sz w:val="36"/>
              <w:szCs w:val="36"/>
            </w:rPr>
          </w:pPr>
          <w:r>
            <w:rPr>
              <w:rFonts w:hint="default" w:ascii="Times New Roman" w:hAnsi="Times New Roman" w:cs="Times New Roman"/>
              <w:bCs/>
              <w:sz w:val="36"/>
              <w:szCs w:val="36"/>
              <w:u w:val="none"/>
              <w:lang w:val="en-US"/>
            </w:rPr>
            <w:fldChar w:fldCharType="begin"/>
          </w:r>
          <w:r>
            <w:rPr>
              <w:rFonts w:hint="default" w:ascii="Times New Roman" w:hAnsi="Times New Roman" w:cs="Times New Roman"/>
              <w:bCs/>
              <w:sz w:val="36"/>
              <w:szCs w:val="36"/>
              <w:lang w:val="en-US"/>
            </w:rPr>
            <w:instrText xml:space="preserve"> HYPERLINK \l _Toc9656 </w:instrText>
          </w:r>
          <w:r>
            <w:rPr>
              <w:rFonts w:hint="default" w:ascii="Times New Roman" w:hAnsi="Times New Roman" w:cs="Times New Roman"/>
              <w:bCs/>
              <w:sz w:val="36"/>
              <w:szCs w:val="36"/>
              <w:lang w:val="en-US"/>
            </w:rPr>
            <w:fldChar w:fldCharType="separate"/>
          </w:r>
          <w:r>
            <w:rPr>
              <w:rFonts w:hint="default" w:ascii="Times New Roman" w:hAnsi="Times New Roman" w:cs="Times New Roman"/>
              <w:bCs w:val="0"/>
              <w:sz w:val="36"/>
              <w:szCs w:val="36"/>
              <w:lang w:val="en-US"/>
            </w:rPr>
            <w:t>17. Kích thước</w:t>
          </w:r>
          <w:r>
            <w:rPr>
              <w:sz w:val="36"/>
              <w:szCs w:val="36"/>
            </w:rPr>
            <w:tab/>
          </w:r>
          <w:r>
            <w:rPr>
              <w:sz w:val="36"/>
              <w:szCs w:val="36"/>
            </w:rPr>
            <w:fldChar w:fldCharType="begin"/>
          </w:r>
          <w:r>
            <w:rPr>
              <w:sz w:val="36"/>
              <w:szCs w:val="36"/>
            </w:rPr>
            <w:instrText xml:space="preserve"> PAGEREF _Toc9656 \h </w:instrText>
          </w:r>
          <w:r>
            <w:rPr>
              <w:sz w:val="36"/>
              <w:szCs w:val="36"/>
            </w:rPr>
            <w:fldChar w:fldCharType="separate"/>
          </w:r>
          <w:r>
            <w:rPr>
              <w:sz w:val="36"/>
              <w:szCs w:val="36"/>
            </w:rPr>
            <w:t>14</w:t>
          </w:r>
          <w:r>
            <w:rPr>
              <w:sz w:val="36"/>
              <w:szCs w:val="36"/>
            </w:rPr>
            <w:fldChar w:fldCharType="end"/>
          </w:r>
          <w:r>
            <w:rPr>
              <w:rFonts w:hint="default" w:ascii="Times New Roman" w:hAnsi="Times New Roman" w:cs="Times New Roman"/>
              <w:bCs/>
              <w:sz w:val="36"/>
              <w:szCs w:val="36"/>
              <w:u w:val="none"/>
              <w:lang w:val="en-US"/>
            </w:rPr>
            <w:fldChar w:fldCharType="end"/>
          </w:r>
        </w:p>
        <w:p>
          <w:pPr>
            <w:pStyle w:val="249"/>
            <w:tabs>
              <w:tab w:val="right" w:leader="dot" w:pos="8504"/>
            </w:tabs>
            <w:rPr>
              <w:sz w:val="36"/>
              <w:szCs w:val="36"/>
            </w:rPr>
          </w:pPr>
          <w:r>
            <w:rPr>
              <w:rFonts w:hint="default" w:ascii="Times New Roman" w:hAnsi="Times New Roman" w:cs="Times New Roman"/>
              <w:bCs/>
              <w:sz w:val="36"/>
              <w:szCs w:val="36"/>
              <w:u w:val="none"/>
              <w:lang w:val="en-US"/>
            </w:rPr>
            <w:fldChar w:fldCharType="begin"/>
          </w:r>
          <w:r>
            <w:rPr>
              <w:rFonts w:hint="default" w:ascii="Times New Roman" w:hAnsi="Times New Roman" w:cs="Times New Roman"/>
              <w:bCs/>
              <w:sz w:val="36"/>
              <w:szCs w:val="36"/>
              <w:lang w:val="en-US"/>
            </w:rPr>
            <w:instrText xml:space="preserve"> HYPERLINK \l _Toc10543 </w:instrText>
          </w:r>
          <w:r>
            <w:rPr>
              <w:rFonts w:hint="default" w:ascii="Times New Roman" w:hAnsi="Times New Roman" w:cs="Times New Roman"/>
              <w:bCs/>
              <w:sz w:val="36"/>
              <w:szCs w:val="36"/>
              <w:lang w:val="en-US"/>
            </w:rPr>
            <w:fldChar w:fldCharType="separate"/>
          </w:r>
          <w:r>
            <w:rPr>
              <w:rFonts w:hint="default" w:ascii="Times New Roman" w:hAnsi="Times New Roman" w:cs="Times New Roman"/>
              <w:bCs w:val="0"/>
              <w:sz w:val="36"/>
              <w:szCs w:val="36"/>
              <w:lang w:val="en-US"/>
            </w:rPr>
            <w:t>18. Scrollbar</w:t>
          </w:r>
          <w:r>
            <w:rPr>
              <w:sz w:val="36"/>
              <w:szCs w:val="36"/>
            </w:rPr>
            <w:tab/>
          </w:r>
          <w:r>
            <w:rPr>
              <w:sz w:val="36"/>
              <w:szCs w:val="36"/>
            </w:rPr>
            <w:fldChar w:fldCharType="begin"/>
          </w:r>
          <w:r>
            <w:rPr>
              <w:sz w:val="36"/>
              <w:szCs w:val="36"/>
            </w:rPr>
            <w:instrText xml:space="preserve"> PAGEREF _Toc10543 \h </w:instrText>
          </w:r>
          <w:r>
            <w:rPr>
              <w:sz w:val="36"/>
              <w:szCs w:val="36"/>
            </w:rPr>
            <w:fldChar w:fldCharType="separate"/>
          </w:r>
          <w:r>
            <w:rPr>
              <w:sz w:val="36"/>
              <w:szCs w:val="36"/>
            </w:rPr>
            <w:t>15</w:t>
          </w:r>
          <w:r>
            <w:rPr>
              <w:sz w:val="36"/>
              <w:szCs w:val="36"/>
            </w:rPr>
            <w:fldChar w:fldCharType="end"/>
          </w:r>
          <w:r>
            <w:rPr>
              <w:rFonts w:hint="default" w:ascii="Times New Roman" w:hAnsi="Times New Roman" w:cs="Times New Roman"/>
              <w:bCs/>
              <w:sz w:val="36"/>
              <w:szCs w:val="36"/>
              <w:u w:val="none"/>
              <w:lang w:val="en-US"/>
            </w:rPr>
            <w:fldChar w:fldCharType="end"/>
          </w:r>
        </w:p>
        <w:p>
          <w:pPr>
            <w:rPr>
              <w:rFonts w:hint="default" w:ascii="Times New Roman" w:hAnsi="Times New Roman" w:cs="Times New Roman"/>
              <w:b/>
              <w:bCs/>
              <w:sz w:val="36"/>
              <w:szCs w:val="36"/>
              <w:u w:val="none"/>
              <w:lang w:val="en-US"/>
            </w:rPr>
          </w:pPr>
          <w:r>
            <w:rPr>
              <w:rFonts w:hint="default" w:ascii="Times New Roman" w:hAnsi="Times New Roman" w:cs="Times New Roman"/>
              <w:bCs/>
              <w:sz w:val="36"/>
              <w:szCs w:val="36"/>
              <w:u w:val="none"/>
              <w:lang w:val="en-US"/>
            </w:rPr>
            <w:fldChar w:fldCharType="end"/>
          </w:r>
        </w:p>
      </w:sdtContent>
    </w:sdt>
    <w:p>
      <w:pPr>
        <w:rPr>
          <w:rFonts w:hint="default" w:ascii="Times New Roman" w:hAnsi="Times New Roman" w:cs="Times New Roman"/>
          <w:b/>
          <w:bCs/>
          <w:sz w:val="32"/>
          <w:szCs w:val="32"/>
          <w:u w:val="none"/>
          <w:lang w:val="en-US"/>
        </w:rPr>
      </w:pPr>
      <w:bookmarkStart w:id="0" w:name="_Toc5225"/>
      <w:r>
        <w:rPr>
          <w:rFonts w:hint="default" w:ascii="Times New Roman" w:hAnsi="Times New Roman" w:cs="Times New Roman"/>
          <w:b/>
          <w:bCs/>
          <w:sz w:val="32"/>
          <w:szCs w:val="32"/>
          <w:u w:val="none"/>
          <w:lang w:val="en-US"/>
        </w:rPr>
        <w:br w:type="page"/>
      </w:r>
    </w:p>
    <w:p>
      <w:pPr>
        <w:keepNext w:val="0"/>
        <w:keepLines w:val="0"/>
        <w:pageBreakBefore w:val="0"/>
        <w:widowControl/>
        <w:numPr>
          <w:ilvl w:val="0"/>
          <w:numId w:val="11"/>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bCs/>
          <w:sz w:val="32"/>
          <w:szCs w:val="32"/>
          <w:u w:val="none"/>
          <w:lang w:val="en-US"/>
        </w:rPr>
      </w:pPr>
      <w:r>
        <w:rPr>
          <w:rFonts w:hint="default" w:ascii="Times New Roman" w:hAnsi="Times New Roman" w:cs="Times New Roman"/>
          <w:b/>
          <w:bCs/>
          <w:sz w:val="32"/>
          <w:szCs w:val="32"/>
          <w:u w:val="none"/>
          <w:lang w:val="en-US"/>
        </w:rPr>
        <w:t>CSS là gì?</w:t>
      </w:r>
      <w:bookmarkEnd w:id="0"/>
    </w:p>
    <w:p>
      <w:pPr>
        <w:keepNext w:val="0"/>
        <w:keepLines w:val="0"/>
        <w:pageBreakBefore w:val="0"/>
        <w:widowControl/>
        <w:numPr>
          <w:ilvl w:val="0"/>
          <w:numId w:val="12"/>
        </w:numPr>
        <w:kinsoku/>
        <w:wordWrap/>
        <w:overflowPunct/>
        <w:topLinePunct w:val="0"/>
        <w:autoSpaceDE/>
        <w:autoSpaceDN/>
        <w:bidi w:val="0"/>
        <w:adjustRightInd/>
        <w:snapToGrid/>
        <w:spacing w:before="181" w:beforeLines="50" w:after="181" w:afterLines="50" w:line="240" w:lineRule="auto"/>
        <w:ind w:left="420" w:leftChars="0" w:hanging="420" w:firstLineChars="0"/>
        <w:jc w:val="both"/>
        <w:textAlignment w:val="auto"/>
        <w:rPr>
          <w:rFonts w:hint="default" w:ascii="Times New Roman" w:hAnsi="Times New Roman" w:cs="Times New Roman"/>
          <w:b w:val="0"/>
          <w:bCs w:val="0"/>
          <w:sz w:val="30"/>
          <w:szCs w:val="30"/>
          <w:u w:val="none"/>
          <w:lang w:val="en-US"/>
        </w:rPr>
      </w:pPr>
      <w:r>
        <w:rPr>
          <w:rFonts w:hint="default" w:ascii="Times New Roman" w:hAnsi="Times New Roman" w:cs="Times New Roman"/>
          <w:b w:val="0"/>
          <w:bCs w:val="0"/>
          <w:sz w:val="30"/>
          <w:szCs w:val="30"/>
          <w:u w:val="none"/>
          <w:lang w:val="en-US"/>
        </w:rPr>
        <w:t>Cascading Style Sheet.</w:t>
      </w:r>
    </w:p>
    <w:p>
      <w:pPr>
        <w:keepNext w:val="0"/>
        <w:keepLines w:val="0"/>
        <w:pageBreakBefore w:val="0"/>
        <w:widowControl/>
        <w:numPr>
          <w:ilvl w:val="0"/>
          <w:numId w:val="12"/>
        </w:numPr>
        <w:kinsoku/>
        <w:wordWrap/>
        <w:overflowPunct/>
        <w:topLinePunct w:val="0"/>
        <w:autoSpaceDE/>
        <w:autoSpaceDN/>
        <w:bidi w:val="0"/>
        <w:adjustRightInd/>
        <w:snapToGrid/>
        <w:spacing w:before="181" w:beforeLines="50" w:after="181" w:afterLines="50" w:line="240" w:lineRule="auto"/>
        <w:ind w:left="420" w:leftChars="0" w:hanging="420" w:firstLineChars="0"/>
        <w:jc w:val="both"/>
        <w:textAlignment w:val="auto"/>
        <w:rPr>
          <w:rFonts w:hint="default" w:ascii="Times New Roman" w:hAnsi="Times New Roman" w:cs="Times New Roman"/>
          <w:b w:val="0"/>
          <w:bCs w:val="0"/>
          <w:sz w:val="30"/>
          <w:szCs w:val="30"/>
          <w:u w:val="none"/>
          <w:lang w:val="en-US"/>
        </w:rPr>
      </w:pPr>
      <w:r>
        <w:rPr>
          <w:rFonts w:hint="default" w:ascii="Times New Roman" w:hAnsi="Times New Roman" w:cs="Times New Roman"/>
          <w:b w:val="0"/>
          <w:bCs w:val="0"/>
          <w:sz w:val="30"/>
          <w:szCs w:val="30"/>
          <w:u w:val="none"/>
          <w:lang w:val="en-US"/>
        </w:rPr>
        <w:t>Là một Design Language dùng để đơn giản hoá tiến trình trình bày các trang web.</w:t>
      </w:r>
    </w:p>
    <w:p>
      <w:pPr>
        <w:keepNext w:val="0"/>
        <w:keepLines w:val="0"/>
        <w:pageBreakBefore w:val="0"/>
        <w:widowControl/>
        <w:numPr>
          <w:ilvl w:val="0"/>
          <w:numId w:val="12"/>
        </w:numPr>
        <w:kinsoku/>
        <w:wordWrap/>
        <w:overflowPunct/>
        <w:topLinePunct w:val="0"/>
        <w:autoSpaceDE/>
        <w:autoSpaceDN/>
        <w:bidi w:val="0"/>
        <w:adjustRightInd/>
        <w:snapToGrid/>
        <w:spacing w:before="181" w:beforeLines="50" w:after="181" w:afterLines="50" w:line="240" w:lineRule="auto"/>
        <w:ind w:left="420" w:leftChars="0" w:hanging="420" w:firstLineChars="0"/>
        <w:jc w:val="both"/>
        <w:textAlignment w:val="auto"/>
        <w:rPr>
          <w:rFonts w:hint="default" w:ascii="Times New Roman" w:hAnsi="Times New Roman" w:cs="Times New Roman"/>
          <w:b w:val="0"/>
          <w:bCs w:val="0"/>
          <w:sz w:val="30"/>
          <w:szCs w:val="30"/>
          <w:u w:val="none"/>
          <w:lang w:val="en-US"/>
        </w:rPr>
      </w:pPr>
      <w:r>
        <w:rPr>
          <w:rFonts w:hint="default" w:ascii="Times New Roman" w:hAnsi="Times New Roman" w:cs="Times New Roman"/>
          <w:b w:val="0"/>
          <w:bCs w:val="0"/>
          <w:sz w:val="30"/>
          <w:szCs w:val="30"/>
          <w:u w:val="none"/>
          <w:lang w:val="en-US"/>
        </w:rPr>
        <w:t>Có thể điều khiển màu văn bản(text color), loại phông chữ(font style), khoảng cách giữa các đoạn văn, kích cỡ các cột, hình nền, màu nền,..</w:t>
      </w:r>
    </w:p>
    <w:p>
      <w:pPr>
        <w:keepNext w:val="0"/>
        <w:keepLines w:val="0"/>
        <w:pageBreakBefore w:val="0"/>
        <w:widowControl/>
        <w:numPr>
          <w:ilvl w:val="0"/>
          <w:numId w:val="12"/>
        </w:numPr>
        <w:kinsoku/>
        <w:wordWrap/>
        <w:overflowPunct/>
        <w:topLinePunct w:val="0"/>
        <w:autoSpaceDE/>
        <w:autoSpaceDN/>
        <w:bidi w:val="0"/>
        <w:adjustRightInd/>
        <w:snapToGrid/>
        <w:spacing w:before="181" w:beforeLines="50" w:after="181" w:afterLines="50" w:line="240" w:lineRule="auto"/>
        <w:ind w:left="420" w:leftChars="0" w:hanging="420" w:firstLineChars="0"/>
        <w:jc w:val="both"/>
        <w:textAlignment w:val="auto"/>
        <w:rPr>
          <w:rFonts w:hint="default" w:ascii="Times New Roman" w:hAnsi="Times New Roman" w:cs="Times New Roman"/>
          <w:b w:val="0"/>
          <w:bCs w:val="0"/>
          <w:sz w:val="30"/>
          <w:szCs w:val="30"/>
          <w:u w:val="none"/>
          <w:lang w:val="en-US"/>
        </w:rPr>
      </w:pPr>
      <w:r>
        <w:rPr>
          <w:rFonts w:hint="default" w:ascii="Times New Roman" w:hAnsi="Times New Roman" w:cs="Times New Roman"/>
          <w:b w:val="0"/>
          <w:bCs w:val="0"/>
          <w:sz w:val="30"/>
          <w:szCs w:val="30"/>
          <w:u w:val="none"/>
          <w:lang w:val="en-US"/>
        </w:rPr>
        <w:t xml:space="preserve">Ưu điểm: </w:t>
      </w:r>
    </w:p>
    <w:p>
      <w:pPr>
        <w:keepNext w:val="0"/>
        <w:keepLines w:val="0"/>
        <w:pageBreakBefore w:val="0"/>
        <w:widowControl/>
        <w:numPr>
          <w:ilvl w:val="0"/>
          <w:numId w:val="13"/>
        </w:numPr>
        <w:tabs>
          <w:tab w:val="clear" w:pos="420"/>
        </w:tabs>
        <w:kinsoku/>
        <w:wordWrap/>
        <w:overflowPunct/>
        <w:topLinePunct w:val="0"/>
        <w:autoSpaceDE/>
        <w:autoSpaceDN/>
        <w:bidi w:val="0"/>
        <w:adjustRightInd/>
        <w:snapToGrid/>
        <w:spacing w:before="181" w:beforeLines="50" w:after="181" w:afterLines="50" w:line="240" w:lineRule="auto"/>
        <w:ind w:left="840" w:leftChars="0" w:hanging="420" w:firstLineChars="0"/>
        <w:jc w:val="both"/>
        <w:textAlignment w:val="auto"/>
        <w:rPr>
          <w:rFonts w:hint="default" w:ascii="Times New Roman" w:hAnsi="Times New Roman" w:cs="Times New Roman"/>
          <w:b w:val="0"/>
          <w:bCs w:val="0"/>
          <w:sz w:val="30"/>
          <w:szCs w:val="30"/>
          <w:u w:val="none"/>
          <w:lang w:val="en-US"/>
        </w:rPr>
      </w:pPr>
      <w:r>
        <w:rPr>
          <w:rFonts w:hint="default" w:ascii="Times New Roman" w:hAnsi="Times New Roman" w:cs="Times New Roman"/>
          <w:b w:val="0"/>
          <w:bCs w:val="0"/>
          <w:sz w:val="30"/>
          <w:szCs w:val="30"/>
          <w:u w:val="none"/>
          <w:lang w:val="en-US"/>
        </w:rPr>
        <w:t>Giúp tiết kiệm thời gian công sức.</w:t>
      </w:r>
    </w:p>
    <w:p>
      <w:pPr>
        <w:keepNext w:val="0"/>
        <w:keepLines w:val="0"/>
        <w:pageBreakBefore w:val="0"/>
        <w:widowControl/>
        <w:numPr>
          <w:ilvl w:val="0"/>
          <w:numId w:val="13"/>
        </w:numPr>
        <w:tabs>
          <w:tab w:val="clear" w:pos="420"/>
        </w:tabs>
        <w:kinsoku/>
        <w:wordWrap/>
        <w:overflowPunct/>
        <w:topLinePunct w:val="0"/>
        <w:autoSpaceDE/>
        <w:autoSpaceDN/>
        <w:bidi w:val="0"/>
        <w:adjustRightInd/>
        <w:snapToGrid/>
        <w:spacing w:before="181" w:beforeLines="50" w:after="181" w:afterLines="50" w:line="240" w:lineRule="auto"/>
        <w:ind w:left="840" w:leftChars="0" w:hanging="420" w:firstLineChars="0"/>
        <w:jc w:val="both"/>
        <w:textAlignment w:val="auto"/>
        <w:rPr>
          <w:rFonts w:hint="default" w:ascii="Times New Roman" w:hAnsi="Times New Roman" w:cs="Times New Roman"/>
          <w:b w:val="0"/>
          <w:bCs w:val="0"/>
          <w:sz w:val="30"/>
          <w:szCs w:val="30"/>
          <w:u w:val="none"/>
          <w:lang w:val="en-US"/>
        </w:rPr>
      </w:pPr>
      <w:r>
        <w:rPr>
          <w:rFonts w:hint="default" w:ascii="Times New Roman" w:hAnsi="Times New Roman" w:cs="Times New Roman"/>
          <w:b w:val="0"/>
          <w:bCs w:val="0"/>
          <w:sz w:val="30"/>
          <w:szCs w:val="30"/>
          <w:u w:val="none"/>
          <w:lang w:val="en-US"/>
        </w:rPr>
        <w:t>Giúp webpage đẹp hơn</w:t>
      </w:r>
    </w:p>
    <w:p>
      <w:pPr>
        <w:keepNext w:val="0"/>
        <w:keepLines w:val="0"/>
        <w:pageBreakBefore w:val="0"/>
        <w:widowControl/>
        <w:numPr>
          <w:ilvl w:val="0"/>
          <w:numId w:val="13"/>
        </w:numPr>
        <w:tabs>
          <w:tab w:val="clear" w:pos="420"/>
        </w:tabs>
        <w:kinsoku/>
        <w:wordWrap/>
        <w:overflowPunct/>
        <w:topLinePunct w:val="0"/>
        <w:autoSpaceDE/>
        <w:autoSpaceDN/>
        <w:bidi w:val="0"/>
        <w:adjustRightInd/>
        <w:snapToGrid/>
        <w:spacing w:before="181" w:beforeLines="50" w:after="181" w:afterLines="50" w:line="240" w:lineRule="auto"/>
        <w:ind w:left="840" w:leftChars="0" w:hanging="420" w:firstLineChars="0"/>
        <w:jc w:val="both"/>
        <w:textAlignment w:val="auto"/>
        <w:rPr>
          <w:rFonts w:hint="default" w:ascii="Times New Roman" w:hAnsi="Times New Roman" w:cs="Times New Roman"/>
          <w:b w:val="0"/>
          <w:bCs w:val="0"/>
          <w:sz w:val="30"/>
          <w:szCs w:val="30"/>
          <w:u w:val="none"/>
          <w:lang w:val="en-US"/>
        </w:rPr>
      </w:pPr>
      <w:r>
        <w:rPr>
          <w:rFonts w:hint="default" w:ascii="Times New Roman" w:hAnsi="Times New Roman" w:cs="Times New Roman"/>
          <w:b w:val="0"/>
          <w:bCs w:val="0"/>
          <w:sz w:val="30"/>
          <w:szCs w:val="30"/>
          <w:u w:val="none"/>
          <w:lang w:val="en-US"/>
        </w:rPr>
        <w:t>Giúp tải website nhanh hơn.</w:t>
      </w:r>
    </w:p>
    <w:p>
      <w:pPr>
        <w:keepNext w:val="0"/>
        <w:keepLines w:val="0"/>
        <w:pageBreakBefore w:val="0"/>
        <w:widowControl/>
        <w:numPr>
          <w:ilvl w:val="0"/>
          <w:numId w:val="13"/>
        </w:numPr>
        <w:tabs>
          <w:tab w:val="clear" w:pos="420"/>
        </w:tabs>
        <w:kinsoku/>
        <w:wordWrap/>
        <w:overflowPunct/>
        <w:topLinePunct w:val="0"/>
        <w:autoSpaceDE/>
        <w:autoSpaceDN/>
        <w:bidi w:val="0"/>
        <w:adjustRightInd/>
        <w:snapToGrid/>
        <w:spacing w:before="181" w:beforeLines="50" w:after="181" w:afterLines="50" w:line="240" w:lineRule="auto"/>
        <w:ind w:left="840" w:leftChars="0" w:hanging="420" w:firstLineChars="0"/>
        <w:jc w:val="both"/>
        <w:textAlignment w:val="auto"/>
        <w:rPr>
          <w:rFonts w:hint="default" w:ascii="Times New Roman" w:hAnsi="Times New Roman" w:cs="Times New Roman"/>
          <w:b w:val="0"/>
          <w:bCs w:val="0"/>
          <w:sz w:val="30"/>
          <w:szCs w:val="30"/>
          <w:u w:val="none"/>
          <w:lang w:val="en-US"/>
        </w:rPr>
      </w:pPr>
      <w:r>
        <w:rPr>
          <w:rFonts w:hint="default" w:ascii="Times New Roman" w:hAnsi="Times New Roman" w:cs="Times New Roman"/>
          <w:b w:val="0"/>
          <w:bCs w:val="0"/>
          <w:sz w:val="30"/>
          <w:szCs w:val="30"/>
          <w:u w:val="none"/>
          <w:lang w:val="en-US"/>
        </w:rPr>
        <w:t>Phù hợp với chuẩn Quốc tế</w:t>
      </w:r>
    </w:p>
    <w:p>
      <w:pPr>
        <w:keepNext w:val="0"/>
        <w:keepLines w:val="0"/>
        <w:pageBreakBefore w:val="0"/>
        <w:widowControl/>
        <w:numPr>
          <w:ilvl w:val="0"/>
          <w:numId w:val="11"/>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bCs/>
          <w:sz w:val="32"/>
          <w:szCs w:val="32"/>
          <w:u w:val="none"/>
          <w:lang w:val="en-US"/>
        </w:rPr>
      </w:pPr>
      <w:bookmarkStart w:id="1" w:name="_Toc25821"/>
      <w:r>
        <w:rPr>
          <w:rFonts w:hint="default" w:ascii="Times New Roman" w:hAnsi="Times New Roman" w:cs="Times New Roman"/>
          <w:b/>
          <w:bCs/>
          <w:sz w:val="32"/>
          <w:szCs w:val="32"/>
          <w:u w:val="none"/>
          <w:lang w:val="en-US"/>
        </w:rPr>
        <w:t>Lịch sử và các phiên bản</w:t>
      </w:r>
      <w:bookmarkEnd w:id="1"/>
    </w:p>
    <w:p>
      <w:pPr>
        <w:keepNext w:val="0"/>
        <w:keepLines w:val="0"/>
        <w:pageBreakBefore w:val="0"/>
        <w:widowControl/>
        <w:numPr>
          <w:ilvl w:val="0"/>
          <w:numId w:val="14"/>
        </w:numPr>
        <w:kinsoku/>
        <w:wordWrap/>
        <w:overflowPunct/>
        <w:topLinePunct w:val="0"/>
        <w:autoSpaceDE/>
        <w:autoSpaceDN/>
        <w:bidi w:val="0"/>
        <w:adjustRightInd/>
        <w:snapToGrid/>
        <w:spacing w:before="181" w:beforeLines="50" w:after="181" w:afterLines="50" w:line="240" w:lineRule="auto"/>
        <w:ind w:left="420" w:leftChars="0" w:hanging="420" w:firstLineChars="0"/>
        <w:jc w:val="both"/>
        <w:textAlignment w:val="auto"/>
        <w:rPr>
          <w:rFonts w:hint="default" w:ascii="Times New Roman" w:hAnsi="Times New Roman" w:cs="Times New Roman"/>
          <w:b w:val="0"/>
          <w:bCs w:val="0"/>
          <w:sz w:val="30"/>
          <w:szCs w:val="30"/>
          <w:u w:val="none"/>
          <w:lang w:val="en-US"/>
        </w:rPr>
      </w:pPr>
      <w:r>
        <w:rPr>
          <w:rFonts w:hint="default" w:ascii="Times New Roman" w:hAnsi="Times New Roman" w:cs="Times New Roman"/>
          <w:b w:val="0"/>
          <w:bCs w:val="0"/>
          <w:sz w:val="30"/>
          <w:szCs w:val="30"/>
          <w:u w:val="none"/>
          <w:lang w:val="en-US"/>
        </w:rPr>
        <w:t xml:space="preserve">Được phát triển bởi Hakon Wium Lie vào 10/10/1994 </w:t>
      </w:r>
    </w:p>
    <w:p>
      <w:pPr>
        <w:keepNext w:val="0"/>
        <w:keepLines w:val="0"/>
        <w:pageBreakBefore w:val="0"/>
        <w:widowControl/>
        <w:numPr>
          <w:ilvl w:val="0"/>
          <w:numId w:val="14"/>
        </w:numPr>
        <w:kinsoku/>
        <w:wordWrap/>
        <w:overflowPunct/>
        <w:topLinePunct w:val="0"/>
        <w:autoSpaceDE/>
        <w:autoSpaceDN/>
        <w:bidi w:val="0"/>
        <w:adjustRightInd/>
        <w:snapToGrid/>
        <w:spacing w:before="181" w:beforeLines="50" w:after="181" w:afterLines="50" w:line="240" w:lineRule="auto"/>
        <w:ind w:left="420" w:leftChars="0" w:hanging="420" w:firstLineChars="0"/>
        <w:jc w:val="both"/>
        <w:textAlignment w:val="auto"/>
        <w:rPr>
          <w:rFonts w:hint="default" w:ascii="Times New Roman" w:hAnsi="Times New Roman" w:cs="Times New Roman"/>
          <w:b w:val="0"/>
          <w:bCs w:val="0"/>
          <w:sz w:val="30"/>
          <w:szCs w:val="30"/>
          <w:u w:val="none"/>
          <w:lang w:val="en-US"/>
        </w:rPr>
      </w:pPr>
      <w:r>
        <w:rPr>
          <w:rFonts w:hint="default" w:ascii="Times New Roman" w:hAnsi="Times New Roman" w:cs="Times New Roman"/>
          <w:b w:val="0"/>
          <w:bCs w:val="0"/>
          <w:sz w:val="30"/>
          <w:szCs w:val="30"/>
          <w:u w:val="none"/>
          <w:lang w:val="en-US"/>
        </w:rPr>
        <w:t>Duy trì bởi 1 nhóm CSS Working Group của W3C</w:t>
      </w:r>
    </w:p>
    <w:p>
      <w:pPr>
        <w:keepNext w:val="0"/>
        <w:keepLines w:val="0"/>
        <w:pageBreakBefore w:val="0"/>
        <w:widowControl/>
        <w:numPr>
          <w:ilvl w:val="0"/>
          <w:numId w:val="14"/>
        </w:numPr>
        <w:kinsoku/>
        <w:wordWrap/>
        <w:overflowPunct/>
        <w:topLinePunct w:val="0"/>
        <w:autoSpaceDE/>
        <w:autoSpaceDN/>
        <w:bidi w:val="0"/>
        <w:adjustRightInd/>
        <w:snapToGrid/>
        <w:spacing w:before="181" w:beforeLines="50" w:after="181" w:afterLines="50" w:line="240" w:lineRule="auto"/>
        <w:ind w:left="420" w:leftChars="0" w:hanging="420" w:firstLineChars="0"/>
        <w:jc w:val="both"/>
        <w:textAlignment w:val="auto"/>
        <w:rPr>
          <w:rFonts w:hint="default" w:ascii="Times New Roman" w:hAnsi="Times New Roman" w:cs="Times New Roman"/>
          <w:b w:val="0"/>
          <w:bCs w:val="0"/>
          <w:sz w:val="30"/>
          <w:szCs w:val="30"/>
          <w:u w:val="none"/>
          <w:lang w:val="en-US"/>
        </w:rPr>
      </w:pPr>
      <w:r>
        <w:rPr>
          <w:rFonts w:hint="default" w:ascii="Times New Roman" w:hAnsi="Times New Roman" w:cs="Times New Roman"/>
          <w:b w:val="0"/>
          <w:bCs w:val="0"/>
          <w:sz w:val="30"/>
          <w:szCs w:val="30"/>
          <w:u w:val="none"/>
          <w:lang w:val="en-US"/>
        </w:rPr>
        <w:t>CSS đã đi qua 3 phiên bản:</w:t>
      </w:r>
    </w:p>
    <w:p>
      <w:pPr>
        <w:keepNext w:val="0"/>
        <w:keepLines w:val="0"/>
        <w:pageBreakBefore w:val="0"/>
        <w:widowControl/>
        <w:numPr>
          <w:ilvl w:val="0"/>
          <w:numId w:val="15"/>
        </w:numPr>
        <w:tabs>
          <w:tab w:val="clear" w:pos="420"/>
        </w:tabs>
        <w:kinsoku/>
        <w:wordWrap/>
        <w:overflowPunct/>
        <w:topLinePunct w:val="0"/>
        <w:autoSpaceDE/>
        <w:autoSpaceDN/>
        <w:bidi w:val="0"/>
        <w:adjustRightInd/>
        <w:snapToGrid/>
        <w:spacing w:before="181" w:beforeLines="50" w:after="181" w:afterLines="50" w:line="240" w:lineRule="auto"/>
        <w:ind w:left="840" w:leftChars="0" w:hanging="420" w:firstLineChars="0"/>
        <w:jc w:val="both"/>
        <w:textAlignment w:val="auto"/>
        <w:rPr>
          <w:rFonts w:hint="default" w:ascii="Times New Roman" w:hAnsi="Times New Roman" w:cs="Times New Roman"/>
          <w:b w:val="0"/>
          <w:bCs w:val="0"/>
          <w:sz w:val="30"/>
          <w:szCs w:val="30"/>
          <w:u w:val="none"/>
          <w:lang w:val="en-US"/>
        </w:rPr>
      </w:pPr>
      <w:r>
        <w:rPr>
          <w:rFonts w:hint="default" w:ascii="Times New Roman" w:hAnsi="Times New Roman" w:cs="Times New Roman"/>
          <w:b w:val="0"/>
          <w:bCs w:val="0"/>
          <w:sz w:val="30"/>
          <w:szCs w:val="30"/>
          <w:u w:val="none"/>
          <w:lang w:val="en-US"/>
        </w:rPr>
        <w:t xml:space="preserve"> 12/1996: CSS1 ra đời</w:t>
      </w:r>
    </w:p>
    <w:p>
      <w:pPr>
        <w:keepNext w:val="0"/>
        <w:keepLines w:val="0"/>
        <w:pageBreakBefore w:val="0"/>
        <w:widowControl/>
        <w:numPr>
          <w:ilvl w:val="0"/>
          <w:numId w:val="15"/>
        </w:numPr>
        <w:tabs>
          <w:tab w:val="clear" w:pos="420"/>
        </w:tabs>
        <w:kinsoku/>
        <w:wordWrap/>
        <w:overflowPunct/>
        <w:topLinePunct w:val="0"/>
        <w:autoSpaceDE/>
        <w:autoSpaceDN/>
        <w:bidi w:val="0"/>
        <w:adjustRightInd/>
        <w:snapToGrid/>
        <w:spacing w:before="181" w:beforeLines="50" w:after="181" w:afterLines="50" w:line="240" w:lineRule="auto"/>
        <w:ind w:left="840" w:leftChars="0" w:hanging="420" w:firstLineChars="0"/>
        <w:jc w:val="both"/>
        <w:textAlignment w:val="auto"/>
        <w:rPr>
          <w:rFonts w:hint="default" w:ascii="Times New Roman" w:hAnsi="Times New Roman" w:cs="Times New Roman"/>
          <w:b w:val="0"/>
          <w:bCs w:val="0"/>
          <w:sz w:val="30"/>
          <w:szCs w:val="30"/>
          <w:u w:val="none"/>
          <w:lang w:val="en-US"/>
        </w:rPr>
      </w:pPr>
      <w:r>
        <w:rPr>
          <w:rFonts w:hint="default" w:ascii="Times New Roman" w:hAnsi="Times New Roman" w:cs="Times New Roman"/>
          <w:b w:val="0"/>
          <w:bCs w:val="0"/>
          <w:sz w:val="30"/>
          <w:szCs w:val="30"/>
          <w:u w:val="none"/>
          <w:lang w:val="en-US"/>
        </w:rPr>
        <w:t xml:space="preserve"> 05/1998: CSS2 được phát triển</w:t>
      </w:r>
    </w:p>
    <w:p>
      <w:pPr>
        <w:keepNext w:val="0"/>
        <w:keepLines w:val="0"/>
        <w:pageBreakBefore w:val="0"/>
        <w:widowControl/>
        <w:numPr>
          <w:ilvl w:val="0"/>
          <w:numId w:val="15"/>
        </w:numPr>
        <w:tabs>
          <w:tab w:val="clear" w:pos="420"/>
        </w:tabs>
        <w:kinsoku/>
        <w:wordWrap/>
        <w:overflowPunct/>
        <w:topLinePunct w:val="0"/>
        <w:autoSpaceDE/>
        <w:autoSpaceDN/>
        <w:bidi w:val="0"/>
        <w:adjustRightInd/>
        <w:snapToGrid/>
        <w:spacing w:before="181" w:beforeLines="50" w:after="181" w:afterLines="50" w:line="240" w:lineRule="auto"/>
        <w:ind w:left="840" w:leftChars="0" w:hanging="420" w:firstLineChars="0"/>
        <w:jc w:val="both"/>
        <w:textAlignment w:val="auto"/>
        <w:rPr>
          <w:rFonts w:hint="default" w:ascii="Times New Roman" w:hAnsi="Times New Roman" w:cs="Times New Roman"/>
          <w:b w:val="0"/>
          <w:bCs w:val="0"/>
          <w:sz w:val="30"/>
          <w:szCs w:val="30"/>
          <w:u w:val="none"/>
          <w:lang w:val="en-US"/>
        </w:rPr>
      </w:pPr>
      <w:r>
        <w:rPr>
          <w:rFonts w:hint="default" w:ascii="Times New Roman" w:hAnsi="Times New Roman" w:cs="Times New Roman"/>
          <w:b w:val="0"/>
          <w:bCs w:val="0"/>
          <w:sz w:val="30"/>
          <w:szCs w:val="30"/>
          <w:u w:val="none"/>
          <w:lang w:val="en-US"/>
        </w:rPr>
        <w:t xml:space="preserve"> 06/1999 đến nay: CSS3 đang được sử dụng rộng rãi </w:t>
      </w:r>
    </w:p>
    <w:p>
      <w:pPr>
        <w:keepNext w:val="0"/>
        <w:keepLines w:val="0"/>
        <w:pageBreakBefore w:val="0"/>
        <w:widowControl/>
        <w:numPr>
          <w:ilvl w:val="0"/>
          <w:numId w:val="11"/>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bCs/>
          <w:sz w:val="32"/>
          <w:szCs w:val="32"/>
          <w:u w:val="none"/>
          <w:lang w:val="en-US"/>
        </w:rPr>
      </w:pPr>
      <w:bookmarkStart w:id="2" w:name="_Toc355"/>
      <w:r>
        <w:rPr>
          <w:rFonts w:hint="default" w:ascii="Times New Roman" w:hAnsi="Times New Roman" w:cs="Times New Roman"/>
          <w:b/>
          <w:bCs/>
          <w:sz w:val="32"/>
          <w:szCs w:val="32"/>
          <w:u w:val="none"/>
          <w:lang w:val="en-US"/>
        </w:rPr>
        <w:t>CSS cơ bản</w:t>
      </w:r>
      <w:bookmarkEnd w:id="2"/>
    </w:p>
    <w:p>
      <w:pPr>
        <w:keepNext w:val="0"/>
        <w:keepLines w:val="0"/>
        <w:pageBreakBefore w:val="0"/>
        <w:widowControl/>
        <w:numPr>
          <w:ilvl w:val="0"/>
          <w:numId w:val="16"/>
        </w:numPr>
        <w:kinsoku/>
        <w:wordWrap/>
        <w:overflowPunct/>
        <w:topLinePunct w:val="0"/>
        <w:autoSpaceDE/>
        <w:autoSpaceDN/>
        <w:bidi w:val="0"/>
        <w:adjustRightInd/>
        <w:snapToGrid/>
        <w:spacing w:before="181" w:beforeLines="50" w:after="181" w:afterLines="50" w:line="240" w:lineRule="auto"/>
        <w:jc w:val="both"/>
        <w:textAlignment w:val="auto"/>
        <w:outlineLvl w:val="0"/>
        <w:rPr>
          <w:color w:val="000000"/>
        </w:rPr>
      </w:pPr>
      <w:bookmarkStart w:id="3" w:name="_Toc3934"/>
      <w:r>
        <w:rPr>
          <w:rFonts w:hint="default" w:ascii="Times New Roman" w:hAnsi="Times New Roman" w:cs="Times New Roman"/>
          <w:b w:val="0"/>
          <w:bCs w:val="0"/>
          <w:sz w:val="32"/>
          <w:szCs w:val="32"/>
          <w:u w:val="none"/>
          <w:lang w:val="en-US"/>
        </w:rPr>
        <w:t>Nhúng CSS vào HTML</w:t>
      </w:r>
      <w:bookmarkEnd w:id="3"/>
    </w:p>
    <w:p>
      <w:pPr>
        <w:keepNext w:val="0"/>
        <w:keepLines w:val="0"/>
        <w:pageBreakBefore w:val="0"/>
        <w:widowControl/>
        <w:numPr>
          <w:ilvl w:val="0"/>
          <w:numId w:val="17"/>
        </w:numPr>
        <w:tabs>
          <w:tab w:val="clear" w:pos="420"/>
        </w:tabs>
        <w:kinsoku/>
        <w:wordWrap/>
        <w:overflowPunct/>
        <w:topLinePunct w:val="0"/>
        <w:autoSpaceDE/>
        <w:autoSpaceDN/>
        <w:bidi w:val="0"/>
        <w:adjustRightInd/>
        <w:snapToGrid/>
        <w:spacing w:before="181" w:beforeLines="50" w:after="181" w:afterLines="50" w:line="240" w:lineRule="auto"/>
        <w:ind w:left="420" w:leftChars="0" w:hanging="420" w:firstLineChars="0"/>
        <w:jc w:val="both"/>
        <w:textAlignment w:val="auto"/>
        <w:rPr>
          <w:rFonts w:hint="default" w:ascii="Times New Roman" w:hAnsi="Times New Roman" w:cs="Times New Roman"/>
          <w:b w:val="0"/>
          <w:bCs w:val="0"/>
          <w:sz w:val="32"/>
          <w:szCs w:val="32"/>
          <w:u w:val="none"/>
          <w:lang w:val="en-US"/>
        </w:rPr>
      </w:pPr>
      <w:r>
        <w:rPr>
          <w:rFonts w:hint="default" w:ascii="Times New Roman" w:hAnsi="Times New Roman" w:cs="Times New Roman"/>
          <w:b w:val="0"/>
          <w:bCs w:val="0"/>
          <w:sz w:val="32"/>
          <w:szCs w:val="32"/>
          <w:u w:val="none"/>
          <w:lang w:val="en-US"/>
        </w:rPr>
        <w:t>Sử dụng Internal CSS: Nhúng CSS trong HTML sử dụng phần tử &lt;style&gt;</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240" w:lineRule="auto"/>
        <w:jc w:val="both"/>
        <w:textAlignment w:val="auto"/>
        <w:rPr>
          <w:rFonts w:hint="default" w:ascii="Times New Roman" w:hAnsi="Times New Roman" w:cs="Times New Roman"/>
          <w:b w:val="0"/>
          <w:bCs w:val="0"/>
          <w:sz w:val="32"/>
          <w:szCs w:val="32"/>
          <w:u w:val="single"/>
          <w:lang w:val="en-US"/>
        </w:rPr>
      </w:pPr>
      <w:r>
        <w:rPr>
          <w:rFonts w:hint="default" w:ascii="Times New Roman" w:hAnsi="Times New Roman" w:cs="Times New Roman"/>
          <w:b w:val="0"/>
          <w:bCs w:val="0"/>
          <w:sz w:val="32"/>
          <w:szCs w:val="32"/>
          <w:u w:val="none"/>
          <w:lang w:val="en-US"/>
        </w:rPr>
        <w:tab/>
      </w:r>
      <w:r>
        <w:rPr>
          <w:rFonts w:hint="default" w:ascii="Times New Roman" w:hAnsi="Times New Roman" w:cs="Times New Roman"/>
          <w:b w:val="0"/>
          <w:bCs w:val="0"/>
          <w:sz w:val="32"/>
          <w:szCs w:val="32"/>
          <w:u w:val="single"/>
          <w:lang w:val="en-US"/>
        </w:rPr>
        <w:t>VD:</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240" w:lineRule="auto"/>
        <w:jc w:val="both"/>
        <w:textAlignment w:val="auto"/>
        <w:rPr>
          <w:rFonts w:hint="default" w:ascii="Times New Roman" w:hAnsi="Times New Roman" w:cs="Times New Roman"/>
          <w:b w:val="0"/>
          <w:bCs w:val="0"/>
          <w:sz w:val="32"/>
          <w:szCs w:val="32"/>
          <w:u w:val="none"/>
          <w:lang w:val="en-US"/>
        </w:rPr>
      </w:pPr>
      <w:r>
        <w:rPr>
          <w:rFonts w:hint="default" w:ascii="Times New Roman" w:hAnsi="Times New Roman" w:cs="Times New Roman"/>
          <w:b w:val="0"/>
          <w:bCs w:val="0"/>
          <w:sz w:val="32"/>
          <w:szCs w:val="32"/>
          <w:u w:val="none"/>
          <w:lang w:val="en-US"/>
        </w:rPr>
        <w:tab/>
      </w:r>
      <w:r>
        <w:rPr>
          <w:rFonts w:hint="default" w:ascii="Times New Roman" w:hAnsi="Times New Roman" w:cs="Times New Roman"/>
          <w:b w:val="0"/>
          <w:bCs w:val="0"/>
          <w:sz w:val="32"/>
          <w:szCs w:val="32"/>
          <w:u w:val="none"/>
          <w:lang w:val="en-US"/>
        </w:rPr>
        <w:t>&lt;head&gt;</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240" w:lineRule="auto"/>
        <w:ind w:firstLine="720" w:firstLineChars="0"/>
        <w:jc w:val="both"/>
        <w:textAlignment w:val="auto"/>
        <w:rPr>
          <w:rFonts w:hint="default" w:ascii="Times New Roman" w:hAnsi="Times New Roman" w:cs="Times New Roman"/>
          <w:b w:val="0"/>
          <w:bCs w:val="0"/>
          <w:sz w:val="32"/>
          <w:szCs w:val="32"/>
          <w:u w:val="none"/>
          <w:lang w:val="en-US"/>
        </w:rPr>
      </w:pPr>
      <w:r>
        <w:rPr>
          <w:rFonts w:hint="default" w:ascii="Times New Roman" w:hAnsi="Times New Roman" w:cs="Times New Roman"/>
          <w:b w:val="0"/>
          <w:bCs w:val="0"/>
          <w:sz w:val="32"/>
          <w:szCs w:val="32"/>
          <w:u w:val="none"/>
          <w:lang w:val="en-US"/>
        </w:rPr>
        <w:tab/>
      </w:r>
      <w:r>
        <w:rPr>
          <w:rFonts w:hint="default" w:ascii="Times New Roman" w:hAnsi="Times New Roman" w:cs="Times New Roman"/>
          <w:b w:val="0"/>
          <w:bCs w:val="0"/>
          <w:sz w:val="32"/>
          <w:szCs w:val="32"/>
          <w:u w:val="none"/>
          <w:lang w:val="en-US"/>
        </w:rPr>
        <w:t>&lt;style&gt;</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240" w:lineRule="auto"/>
        <w:jc w:val="both"/>
        <w:textAlignment w:val="auto"/>
        <w:rPr>
          <w:rFonts w:hint="default" w:ascii="Times New Roman" w:hAnsi="Times New Roman" w:cs="Times New Roman"/>
          <w:b w:val="0"/>
          <w:bCs w:val="0"/>
          <w:sz w:val="32"/>
          <w:szCs w:val="32"/>
          <w:u w:val="none"/>
          <w:lang w:val="en-US"/>
        </w:rPr>
      </w:pPr>
      <w:r>
        <w:rPr>
          <w:rFonts w:hint="default" w:ascii="Times New Roman" w:hAnsi="Times New Roman" w:cs="Times New Roman"/>
          <w:b w:val="0"/>
          <w:bCs w:val="0"/>
          <w:sz w:val="32"/>
          <w:szCs w:val="32"/>
          <w:u w:val="none"/>
          <w:lang w:val="en-US"/>
        </w:rPr>
        <w:tab/>
      </w:r>
      <w:r>
        <w:rPr>
          <w:rFonts w:hint="default" w:ascii="Times New Roman" w:hAnsi="Times New Roman" w:cs="Times New Roman"/>
          <w:b w:val="0"/>
          <w:bCs w:val="0"/>
          <w:sz w:val="32"/>
          <w:szCs w:val="32"/>
          <w:u w:val="none"/>
          <w:lang w:val="en-US"/>
        </w:rPr>
        <w:tab/>
      </w:r>
      <w:r>
        <w:rPr>
          <w:rFonts w:hint="default" w:ascii="Times New Roman" w:hAnsi="Times New Roman" w:cs="Times New Roman"/>
          <w:b w:val="0"/>
          <w:bCs w:val="0"/>
          <w:sz w:val="32"/>
          <w:szCs w:val="32"/>
          <w:u w:val="none"/>
          <w:lang w:val="en-US"/>
        </w:rPr>
        <w:tab/>
      </w:r>
      <w:r>
        <w:rPr>
          <w:rFonts w:hint="default" w:ascii="Times New Roman" w:hAnsi="Times New Roman" w:cs="Times New Roman"/>
          <w:b w:val="0"/>
          <w:bCs w:val="0"/>
          <w:sz w:val="32"/>
          <w:szCs w:val="32"/>
          <w:u w:val="none"/>
          <w:lang w:val="en-US"/>
        </w:rPr>
        <w:t>body {</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240" w:lineRule="auto"/>
        <w:jc w:val="both"/>
        <w:textAlignment w:val="auto"/>
        <w:rPr>
          <w:rFonts w:hint="default" w:ascii="Times New Roman" w:hAnsi="Times New Roman" w:cs="Times New Roman"/>
          <w:b w:val="0"/>
          <w:bCs w:val="0"/>
          <w:sz w:val="32"/>
          <w:szCs w:val="32"/>
          <w:u w:val="none"/>
          <w:lang w:val="en-US"/>
        </w:rPr>
      </w:pPr>
      <w:r>
        <w:rPr>
          <w:rFonts w:hint="default" w:ascii="Times New Roman" w:hAnsi="Times New Roman" w:cs="Times New Roman"/>
          <w:b w:val="0"/>
          <w:bCs w:val="0"/>
          <w:sz w:val="32"/>
          <w:szCs w:val="32"/>
          <w:u w:val="none"/>
          <w:lang w:val="en-US"/>
        </w:rPr>
        <w:tab/>
      </w:r>
      <w:r>
        <w:rPr>
          <w:rFonts w:hint="default" w:ascii="Times New Roman" w:hAnsi="Times New Roman" w:cs="Times New Roman"/>
          <w:b w:val="0"/>
          <w:bCs w:val="0"/>
          <w:sz w:val="32"/>
          <w:szCs w:val="32"/>
          <w:u w:val="none"/>
          <w:lang w:val="en-US"/>
        </w:rPr>
        <w:tab/>
      </w:r>
      <w:r>
        <w:rPr>
          <w:rFonts w:hint="default" w:ascii="Times New Roman" w:hAnsi="Times New Roman" w:cs="Times New Roman"/>
          <w:b w:val="0"/>
          <w:bCs w:val="0"/>
          <w:sz w:val="32"/>
          <w:szCs w:val="32"/>
          <w:u w:val="none"/>
          <w:lang w:val="en-US"/>
        </w:rPr>
        <w:tab/>
      </w:r>
      <w:r>
        <w:rPr>
          <w:rFonts w:hint="default" w:ascii="Times New Roman" w:hAnsi="Times New Roman" w:cs="Times New Roman"/>
          <w:b w:val="0"/>
          <w:bCs w:val="0"/>
          <w:sz w:val="32"/>
          <w:szCs w:val="32"/>
          <w:u w:val="none"/>
          <w:lang w:val="en-US"/>
        </w:rPr>
        <w:tab/>
      </w:r>
      <w:r>
        <w:rPr>
          <w:rFonts w:hint="default" w:ascii="Times New Roman" w:hAnsi="Times New Roman" w:cs="Times New Roman"/>
          <w:b w:val="0"/>
          <w:bCs w:val="0"/>
          <w:sz w:val="32"/>
          <w:szCs w:val="32"/>
          <w:u w:val="none"/>
          <w:lang w:val="en-US"/>
        </w:rPr>
        <w:t>background-color: green;</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240" w:lineRule="auto"/>
        <w:jc w:val="both"/>
        <w:textAlignment w:val="auto"/>
        <w:rPr>
          <w:rFonts w:hint="default" w:ascii="Times New Roman" w:hAnsi="Times New Roman" w:cs="Times New Roman"/>
          <w:b w:val="0"/>
          <w:bCs w:val="0"/>
          <w:sz w:val="32"/>
          <w:szCs w:val="32"/>
          <w:u w:val="none"/>
          <w:lang w:val="en-US"/>
        </w:rPr>
      </w:pPr>
      <w:r>
        <w:rPr>
          <w:rFonts w:hint="default" w:ascii="Times New Roman" w:hAnsi="Times New Roman" w:cs="Times New Roman"/>
          <w:b w:val="0"/>
          <w:bCs w:val="0"/>
          <w:sz w:val="32"/>
          <w:szCs w:val="32"/>
          <w:u w:val="none"/>
          <w:lang w:val="en-US"/>
        </w:rPr>
        <w:tab/>
      </w:r>
      <w:r>
        <w:rPr>
          <w:rFonts w:hint="default" w:ascii="Times New Roman" w:hAnsi="Times New Roman" w:cs="Times New Roman"/>
          <w:b w:val="0"/>
          <w:bCs w:val="0"/>
          <w:sz w:val="32"/>
          <w:szCs w:val="32"/>
          <w:u w:val="none"/>
          <w:lang w:val="en-US"/>
        </w:rPr>
        <w:tab/>
      </w:r>
      <w:r>
        <w:rPr>
          <w:rFonts w:hint="default" w:ascii="Times New Roman" w:hAnsi="Times New Roman" w:cs="Times New Roman"/>
          <w:b w:val="0"/>
          <w:bCs w:val="0"/>
          <w:sz w:val="32"/>
          <w:szCs w:val="32"/>
          <w:u w:val="none"/>
          <w:lang w:val="en-US"/>
        </w:rPr>
        <w:tab/>
      </w:r>
      <w:r>
        <w:rPr>
          <w:rFonts w:hint="default" w:ascii="Times New Roman" w:hAnsi="Times New Roman" w:cs="Times New Roman"/>
          <w:b w:val="0"/>
          <w:bCs w:val="0"/>
          <w:sz w:val="32"/>
          <w:szCs w:val="32"/>
          <w:u w:val="none"/>
          <w:lang w:val="en-US"/>
        </w:rPr>
        <w:t>}</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240" w:lineRule="auto"/>
        <w:jc w:val="both"/>
        <w:textAlignment w:val="auto"/>
        <w:rPr>
          <w:rFonts w:hint="default" w:ascii="Times New Roman" w:hAnsi="Times New Roman" w:cs="Times New Roman"/>
          <w:b w:val="0"/>
          <w:bCs w:val="0"/>
          <w:sz w:val="32"/>
          <w:szCs w:val="32"/>
          <w:u w:val="none"/>
          <w:lang w:val="en-US"/>
        </w:rPr>
      </w:pPr>
      <w:r>
        <w:rPr>
          <w:rFonts w:hint="default" w:ascii="Times New Roman" w:hAnsi="Times New Roman" w:cs="Times New Roman"/>
          <w:b w:val="0"/>
          <w:bCs w:val="0"/>
          <w:sz w:val="32"/>
          <w:szCs w:val="32"/>
          <w:u w:val="none"/>
          <w:lang w:val="en-US"/>
        </w:rPr>
        <w:tab/>
      </w:r>
      <w:r>
        <w:rPr>
          <w:rFonts w:hint="default" w:ascii="Times New Roman" w:hAnsi="Times New Roman" w:cs="Times New Roman"/>
          <w:b w:val="0"/>
          <w:bCs w:val="0"/>
          <w:sz w:val="32"/>
          <w:szCs w:val="32"/>
          <w:u w:val="none"/>
          <w:lang w:val="en-US"/>
        </w:rPr>
        <w:tab/>
      </w:r>
      <w:r>
        <w:rPr>
          <w:rFonts w:hint="default" w:ascii="Times New Roman" w:hAnsi="Times New Roman" w:cs="Times New Roman"/>
          <w:b w:val="0"/>
          <w:bCs w:val="0"/>
          <w:sz w:val="32"/>
          <w:szCs w:val="32"/>
          <w:u w:val="none"/>
          <w:lang w:val="en-US"/>
        </w:rPr>
        <w:t>&lt;/style&gt;</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240" w:lineRule="auto"/>
        <w:jc w:val="both"/>
        <w:textAlignment w:val="auto"/>
        <w:rPr>
          <w:rFonts w:hint="default" w:ascii="Times New Roman" w:hAnsi="Times New Roman" w:cs="Times New Roman"/>
          <w:b w:val="0"/>
          <w:bCs w:val="0"/>
          <w:sz w:val="32"/>
          <w:szCs w:val="32"/>
          <w:u w:val="none"/>
          <w:lang w:val="en-US"/>
        </w:rPr>
      </w:pPr>
      <w:r>
        <w:rPr>
          <w:rFonts w:hint="default" w:ascii="Times New Roman" w:hAnsi="Times New Roman" w:cs="Times New Roman"/>
          <w:b w:val="0"/>
          <w:bCs w:val="0"/>
          <w:sz w:val="32"/>
          <w:szCs w:val="32"/>
          <w:u w:val="none"/>
          <w:lang w:val="en-US"/>
        </w:rPr>
        <w:tab/>
      </w:r>
      <w:r>
        <w:rPr>
          <w:rFonts w:hint="default" w:ascii="Times New Roman" w:hAnsi="Times New Roman" w:cs="Times New Roman"/>
          <w:b w:val="0"/>
          <w:bCs w:val="0"/>
          <w:sz w:val="32"/>
          <w:szCs w:val="32"/>
          <w:u w:val="none"/>
          <w:lang w:val="en-US"/>
        </w:rPr>
        <w:t>&lt;/head&gt;</w:t>
      </w:r>
    </w:p>
    <w:p>
      <w:pPr>
        <w:keepNext w:val="0"/>
        <w:keepLines w:val="0"/>
        <w:pageBreakBefore w:val="0"/>
        <w:widowControl/>
        <w:numPr>
          <w:ilvl w:val="0"/>
          <w:numId w:val="17"/>
        </w:numPr>
        <w:tabs>
          <w:tab w:val="clear" w:pos="420"/>
        </w:tabs>
        <w:kinsoku/>
        <w:wordWrap/>
        <w:overflowPunct/>
        <w:topLinePunct w:val="0"/>
        <w:autoSpaceDE/>
        <w:autoSpaceDN/>
        <w:bidi w:val="0"/>
        <w:adjustRightInd/>
        <w:snapToGrid/>
        <w:spacing w:before="181" w:beforeLines="50" w:after="181" w:afterLines="50" w:line="240" w:lineRule="auto"/>
        <w:ind w:left="420" w:leftChars="0" w:hanging="420" w:firstLineChars="0"/>
        <w:jc w:val="both"/>
        <w:textAlignment w:val="auto"/>
        <w:rPr>
          <w:rFonts w:hint="default" w:ascii="Times New Roman" w:hAnsi="Times New Roman" w:cs="Times New Roman"/>
          <w:b w:val="0"/>
          <w:bCs w:val="0"/>
          <w:sz w:val="32"/>
          <w:szCs w:val="32"/>
          <w:u w:val="none"/>
          <w:lang w:val="en-US"/>
        </w:rPr>
      </w:pPr>
      <w:r>
        <w:rPr>
          <w:rFonts w:hint="default" w:ascii="Times New Roman" w:hAnsi="Times New Roman" w:cs="Times New Roman"/>
          <w:b w:val="0"/>
          <w:bCs w:val="0"/>
          <w:sz w:val="32"/>
          <w:szCs w:val="32"/>
          <w:u w:val="none"/>
          <w:lang w:val="en-US"/>
        </w:rPr>
        <w:t>Sử dụng Inline CSS:</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240" w:lineRule="auto"/>
        <w:jc w:val="both"/>
        <w:textAlignment w:val="auto"/>
        <w:rPr>
          <w:rFonts w:hint="default" w:ascii="Times New Roman" w:hAnsi="Times New Roman" w:cs="Times New Roman"/>
          <w:b w:val="0"/>
          <w:bCs w:val="0"/>
          <w:sz w:val="32"/>
          <w:szCs w:val="32"/>
          <w:u w:val="single"/>
          <w:lang w:val="en-US"/>
        </w:rPr>
      </w:pPr>
      <w:r>
        <w:rPr>
          <w:rFonts w:hint="default" w:ascii="Times New Roman" w:hAnsi="Times New Roman" w:cs="Times New Roman"/>
          <w:b w:val="0"/>
          <w:bCs w:val="0"/>
          <w:sz w:val="32"/>
          <w:szCs w:val="32"/>
          <w:u w:val="none"/>
          <w:lang w:val="en-US"/>
        </w:rPr>
        <w:tab/>
      </w:r>
      <w:r>
        <w:rPr>
          <w:rFonts w:hint="default" w:ascii="Times New Roman" w:hAnsi="Times New Roman" w:cs="Times New Roman"/>
          <w:b w:val="0"/>
          <w:bCs w:val="0"/>
          <w:sz w:val="32"/>
          <w:szCs w:val="32"/>
          <w:u w:val="single"/>
          <w:lang w:val="en-US"/>
        </w:rPr>
        <w:t>VD:</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240" w:lineRule="auto"/>
        <w:jc w:val="both"/>
        <w:textAlignment w:val="auto"/>
        <w:rPr>
          <w:rFonts w:hint="default" w:ascii="Times New Roman" w:hAnsi="Times New Roman" w:cs="Times New Roman"/>
          <w:b w:val="0"/>
          <w:bCs w:val="0"/>
          <w:sz w:val="32"/>
          <w:szCs w:val="32"/>
          <w:u w:val="none"/>
          <w:lang w:val="en-US"/>
        </w:rPr>
      </w:pPr>
      <w:r>
        <w:rPr>
          <w:rFonts w:hint="default" w:ascii="Times New Roman" w:hAnsi="Times New Roman" w:cs="Times New Roman"/>
          <w:b w:val="0"/>
          <w:bCs w:val="0"/>
          <w:sz w:val="32"/>
          <w:szCs w:val="32"/>
          <w:u w:val="none"/>
          <w:lang w:val="en-US"/>
        </w:rPr>
        <w:tab/>
      </w:r>
      <w:r>
        <w:rPr>
          <w:rFonts w:hint="default" w:ascii="Times New Roman" w:hAnsi="Times New Roman" w:cs="Times New Roman"/>
          <w:b w:val="0"/>
          <w:bCs w:val="0"/>
          <w:sz w:val="32"/>
          <w:szCs w:val="32"/>
          <w:u w:val="none"/>
          <w:lang w:val="en-US"/>
        </w:rPr>
        <w:t>&lt;h1 style= “color:#36C;”&gt;Vi du ve Inline CSS&lt;/h1&gt;</w:t>
      </w:r>
    </w:p>
    <w:p>
      <w:pPr>
        <w:keepNext w:val="0"/>
        <w:keepLines w:val="0"/>
        <w:pageBreakBefore w:val="0"/>
        <w:widowControl/>
        <w:numPr>
          <w:ilvl w:val="0"/>
          <w:numId w:val="17"/>
        </w:numPr>
        <w:tabs>
          <w:tab w:val="clear" w:pos="420"/>
        </w:tabs>
        <w:kinsoku/>
        <w:wordWrap/>
        <w:overflowPunct/>
        <w:topLinePunct w:val="0"/>
        <w:autoSpaceDE/>
        <w:autoSpaceDN/>
        <w:bidi w:val="0"/>
        <w:adjustRightInd/>
        <w:snapToGrid/>
        <w:spacing w:before="181" w:beforeLines="50" w:after="181" w:afterLines="50" w:line="240" w:lineRule="auto"/>
        <w:ind w:left="420" w:leftChars="0" w:hanging="420" w:firstLineChars="0"/>
        <w:jc w:val="both"/>
        <w:textAlignment w:val="auto"/>
        <w:rPr>
          <w:rFonts w:hint="default" w:ascii="Times New Roman" w:hAnsi="Times New Roman" w:cs="Times New Roman"/>
          <w:b w:val="0"/>
          <w:bCs w:val="0"/>
          <w:sz w:val="32"/>
          <w:szCs w:val="32"/>
          <w:u w:val="none"/>
          <w:lang w:val="en-US"/>
        </w:rPr>
      </w:pPr>
      <w:r>
        <w:rPr>
          <w:rFonts w:hint="default" w:ascii="Times New Roman" w:hAnsi="Times New Roman" w:cs="Times New Roman"/>
          <w:b w:val="0"/>
          <w:bCs w:val="0"/>
          <w:sz w:val="32"/>
          <w:szCs w:val="32"/>
          <w:u w:val="none"/>
          <w:lang w:val="en-US"/>
        </w:rPr>
        <w:t>Sử dụng External CSS: Sử dụng phần tử &lt;link&gt;</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240" w:lineRule="auto"/>
        <w:jc w:val="both"/>
        <w:textAlignment w:val="auto"/>
        <w:rPr>
          <w:rFonts w:hint="default" w:ascii="Times New Roman" w:hAnsi="Times New Roman" w:cs="Times New Roman"/>
          <w:b w:val="0"/>
          <w:bCs w:val="0"/>
          <w:sz w:val="32"/>
          <w:szCs w:val="32"/>
          <w:u w:val="single"/>
          <w:lang w:val="en-US"/>
        </w:rPr>
      </w:pPr>
      <w:r>
        <w:rPr>
          <w:rFonts w:hint="default" w:ascii="Times New Roman" w:hAnsi="Times New Roman" w:cs="Times New Roman"/>
          <w:b w:val="0"/>
          <w:bCs w:val="0"/>
          <w:sz w:val="32"/>
          <w:szCs w:val="32"/>
          <w:u w:val="none"/>
          <w:lang w:val="en-US"/>
        </w:rPr>
        <w:tab/>
      </w:r>
      <w:r>
        <w:rPr>
          <w:rFonts w:hint="default" w:ascii="Times New Roman" w:hAnsi="Times New Roman" w:cs="Times New Roman"/>
          <w:b w:val="0"/>
          <w:bCs w:val="0"/>
          <w:sz w:val="32"/>
          <w:szCs w:val="32"/>
          <w:u w:val="single"/>
          <w:lang w:val="en-US"/>
        </w:rPr>
        <w:t>VD:</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240" w:lineRule="auto"/>
        <w:jc w:val="both"/>
        <w:textAlignment w:val="auto"/>
        <w:rPr>
          <w:rFonts w:hint="default" w:ascii="Times New Roman" w:hAnsi="Times New Roman" w:cs="Times New Roman"/>
          <w:b w:val="0"/>
          <w:bCs w:val="0"/>
          <w:sz w:val="32"/>
          <w:szCs w:val="32"/>
          <w:u w:val="none"/>
          <w:lang w:val="en-US"/>
        </w:rPr>
      </w:pPr>
      <w:r>
        <w:rPr>
          <w:rFonts w:hint="default" w:ascii="Times New Roman" w:hAnsi="Times New Roman" w:cs="Times New Roman"/>
          <w:b w:val="0"/>
          <w:bCs w:val="0"/>
          <w:sz w:val="32"/>
          <w:szCs w:val="32"/>
          <w:u w:val="none"/>
          <w:lang w:val="en-US"/>
        </w:rPr>
        <w:tab/>
      </w:r>
      <w:r>
        <w:rPr>
          <w:rFonts w:hint="default" w:ascii="Times New Roman" w:hAnsi="Times New Roman" w:cs="Times New Roman"/>
          <w:b w:val="0"/>
          <w:bCs w:val="0"/>
          <w:sz w:val="32"/>
          <w:szCs w:val="32"/>
          <w:u w:val="none"/>
          <w:lang w:val="en-US"/>
        </w:rPr>
        <w:t>&lt;head&gt;</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240" w:lineRule="auto"/>
        <w:ind w:firstLine="720" w:firstLineChars="0"/>
        <w:jc w:val="both"/>
        <w:textAlignment w:val="auto"/>
        <w:rPr>
          <w:rFonts w:hint="default" w:ascii="Times New Roman" w:hAnsi="Times New Roman" w:cs="Times New Roman"/>
          <w:b w:val="0"/>
          <w:bCs w:val="0"/>
          <w:sz w:val="32"/>
          <w:szCs w:val="32"/>
          <w:u w:val="none"/>
          <w:lang w:val="en-US"/>
        </w:rPr>
      </w:pPr>
      <w:r>
        <w:rPr>
          <w:rFonts w:hint="default" w:ascii="Times New Roman" w:hAnsi="Times New Roman" w:cs="Times New Roman"/>
          <w:b w:val="0"/>
          <w:bCs w:val="0"/>
          <w:sz w:val="32"/>
          <w:szCs w:val="32"/>
          <w:u w:val="none"/>
          <w:lang w:val="en-US"/>
        </w:rPr>
        <w:tab/>
      </w:r>
      <w:r>
        <w:rPr>
          <w:rFonts w:hint="default" w:ascii="Times New Roman" w:hAnsi="Times New Roman" w:cs="Times New Roman"/>
          <w:b w:val="0"/>
          <w:bCs w:val="0"/>
          <w:sz w:val="32"/>
          <w:szCs w:val="32"/>
          <w:u w:val="none"/>
          <w:lang w:val="en-US"/>
        </w:rPr>
        <w:t>&lt;link type= “text/css” href = “…” media= “…”/&gt;</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240" w:lineRule="auto"/>
        <w:ind w:firstLine="720" w:firstLineChars="0"/>
        <w:jc w:val="both"/>
        <w:textAlignment w:val="auto"/>
        <w:rPr>
          <w:rFonts w:hint="default" w:ascii="Times New Roman" w:hAnsi="Times New Roman" w:cs="Times New Roman"/>
          <w:b w:val="0"/>
          <w:bCs w:val="0"/>
          <w:sz w:val="32"/>
          <w:szCs w:val="32"/>
          <w:u w:val="none"/>
          <w:lang w:val="en-US"/>
        </w:rPr>
      </w:pPr>
      <w:r>
        <w:rPr>
          <w:rFonts w:hint="default" w:ascii="Times New Roman" w:hAnsi="Times New Roman" w:cs="Times New Roman"/>
          <w:b w:val="0"/>
          <w:bCs w:val="0"/>
          <w:sz w:val="32"/>
          <w:szCs w:val="32"/>
          <w:u w:val="none"/>
          <w:lang w:val="en-US"/>
        </w:rPr>
        <w:t>&lt;/head&gt;</w:t>
      </w:r>
    </w:p>
    <w:p>
      <w:pPr>
        <w:keepNext w:val="0"/>
        <w:keepLines w:val="0"/>
        <w:pageBreakBefore w:val="0"/>
        <w:widowControl/>
        <w:numPr>
          <w:ilvl w:val="0"/>
          <w:numId w:val="17"/>
        </w:numPr>
        <w:tabs>
          <w:tab w:val="clear" w:pos="420"/>
        </w:tabs>
        <w:kinsoku/>
        <w:wordWrap/>
        <w:overflowPunct/>
        <w:topLinePunct w:val="0"/>
        <w:autoSpaceDE/>
        <w:autoSpaceDN/>
        <w:bidi w:val="0"/>
        <w:adjustRightInd/>
        <w:snapToGrid/>
        <w:spacing w:before="181" w:beforeLines="50" w:after="181" w:afterLines="50" w:line="240" w:lineRule="auto"/>
        <w:ind w:left="420" w:leftChars="0" w:hanging="420" w:firstLineChars="0"/>
        <w:jc w:val="both"/>
        <w:textAlignment w:val="auto"/>
        <w:rPr>
          <w:rFonts w:hint="default" w:ascii="Times New Roman" w:hAnsi="Times New Roman" w:cs="Times New Roman"/>
          <w:b w:val="0"/>
          <w:bCs w:val="0"/>
          <w:sz w:val="32"/>
          <w:szCs w:val="32"/>
          <w:u w:val="none"/>
          <w:lang w:val="en-US"/>
        </w:rPr>
      </w:pPr>
      <w:r>
        <w:rPr>
          <w:rFonts w:hint="default" w:ascii="Times New Roman" w:hAnsi="Times New Roman" w:cs="Times New Roman"/>
          <w:b w:val="0"/>
          <w:bCs w:val="0"/>
          <w:sz w:val="32"/>
          <w:szCs w:val="32"/>
          <w:u w:val="none"/>
          <w:lang w:val="en-US"/>
        </w:rPr>
        <w:t xml:space="preserve">Sử dụng Import CSS: </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240" w:lineRule="auto"/>
        <w:jc w:val="both"/>
        <w:textAlignment w:val="auto"/>
        <w:rPr>
          <w:rFonts w:hint="default" w:ascii="Times New Roman" w:hAnsi="Times New Roman" w:cs="Times New Roman"/>
          <w:b w:val="0"/>
          <w:bCs w:val="0"/>
          <w:sz w:val="32"/>
          <w:szCs w:val="32"/>
          <w:u w:val="single"/>
          <w:lang w:val="en-US"/>
        </w:rPr>
      </w:pPr>
      <w:r>
        <w:rPr>
          <w:rFonts w:hint="default" w:ascii="Times New Roman" w:hAnsi="Times New Roman" w:cs="Times New Roman"/>
          <w:b w:val="0"/>
          <w:bCs w:val="0"/>
          <w:sz w:val="32"/>
          <w:szCs w:val="32"/>
          <w:u w:val="none"/>
          <w:lang w:val="en-US"/>
        </w:rPr>
        <w:tab/>
      </w:r>
      <w:r>
        <w:rPr>
          <w:rFonts w:hint="default" w:ascii="Times New Roman" w:hAnsi="Times New Roman" w:cs="Times New Roman"/>
          <w:b w:val="0"/>
          <w:bCs w:val="0"/>
          <w:sz w:val="32"/>
          <w:szCs w:val="32"/>
          <w:u w:val="single"/>
          <w:lang w:val="en-US"/>
        </w:rPr>
        <w:t>VD:</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240" w:lineRule="auto"/>
        <w:jc w:val="both"/>
        <w:textAlignment w:val="auto"/>
        <w:rPr>
          <w:rFonts w:hint="default" w:ascii="Times New Roman" w:hAnsi="Times New Roman" w:cs="Times New Roman"/>
          <w:b w:val="0"/>
          <w:bCs w:val="0"/>
          <w:sz w:val="32"/>
          <w:szCs w:val="32"/>
          <w:u w:val="none"/>
          <w:lang w:val="en-US"/>
        </w:rPr>
      </w:pPr>
      <w:r>
        <w:rPr>
          <w:rFonts w:hint="default" w:ascii="Times New Roman" w:hAnsi="Times New Roman" w:cs="Times New Roman"/>
          <w:b w:val="0"/>
          <w:bCs w:val="0"/>
          <w:sz w:val="32"/>
          <w:szCs w:val="32"/>
          <w:u w:val="none"/>
          <w:lang w:val="en-US"/>
        </w:rPr>
        <w:tab/>
      </w:r>
      <w:r>
        <w:rPr>
          <w:rFonts w:hint="default" w:ascii="Times New Roman" w:hAnsi="Times New Roman" w:cs="Times New Roman"/>
          <w:b w:val="0"/>
          <w:bCs w:val="0"/>
          <w:sz w:val="32"/>
          <w:szCs w:val="32"/>
          <w:u w:val="none"/>
          <w:lang w:val="en-US"/>
        </w:rPr>
        <w:t>&lt;head&gt;</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240" w:lineRule="auto"/>
        <w:ind w:firstLine="720" w:firstLineChars="0"/>
        <w:jc w:val="both"/>
        <w:textAlignment w:val="auto"/>
        <w:rPr>
          <w:rFonts w:hint="default" w:ascii="Times New Roman" w:hAnsi="Times New Roman" w:cs="Times New Roman"/>
          <w:b w:val="0"/>
          <w:bCs w:val="0"/>
          <w:sz w:val="32"/>
          <w:szCs w:val="32"/>
          <w:u w:val="none"/>
          <w:lang w:val="en-US"/>
        </w:rPr>
      </w:pPr>
      <w:r>
        <w:rPr>
          <w:rFonts w:hint="default" w:ascii="Times New Roman" w:hAnsi="Times New Roman" w:cs="Times New Roman"/>
          <w:b w:val="0"/>
          <w:bCs w:val="0"/>
          <w:sz w:val="32"/>
          <w:szCs w:val="32"/>
          <w:u w:val="none"/>
          <w:lang w:val="en-US"/>
        </w:rPr>
        <w:tab/>
      </w:r>
      <w:r>
        <w:rPr>
          <w:rFonts w:hint="default" w:ascii="Times New Roman" w:hAnsi="Times New Roman" w:cs="Times New Roman"/>
          <w:b w:val="0"/>
          <w:bCs w:val="0"/>
          <w:sz w:val="32"/>
          <w:szCs w:val="32"/>
          <w:u w:val="none"/>
          <w:lang w:val="en-US"/>
        </w:rPr>
        <w:t>&lt;@import “URL”&gt;</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240" w:lineRule="auto"/>
        <w:ind w:firstLine="720" w:firstLineChars="0"/>
        <w:jc w:val="both"/>
        <w:textAlignment w:val="auto"/>
        <w:rPr>
          <w:rFonts w:hint="default" w:ascii="Times New Roman" w:hAnsi="Times New Roman" w:cs="Times New Roman"/>
          <w:b w:val="0"/>
          <w:bCs w:val="0"/>
          <w:sz w:val="32"/>
          <w:szCs w:val="32"/>
          <w:u w:val="none"/>
          <w:lang w:val="en-US"/>
        </w:rPr>
      </w:pPr>
      <w:r>
        <w:rPr>
          <w:rFonts w:hint="default" w:ascii="Times New Roman" w:hAnsi="Times New Roman" w:cs="Times New Roman"/>
          <w:b w:val="0"/>
          <w:bCs w:val="0"/>
          <w:sz w:val="32"/>
          <w:szCs w:val="32"/>
          <w:u w:val="none"/>
          <w:lang w:val="en-US"/>
        </w:rPr>
        <w:t>&lt;/head&gt;</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240" w:lineRule="auto"/>
        <w:ind w:firstLine="720" w:firstLineChars="0"/>
        <w:jc w:val="both"/>
        <w:textAlignment w:val="auto"/>
        <w:rPr>
          <w:rFonts w:hint="default" w:ascii="Times New Roman" w:hAnsi="Times New Roman" w:cs="Times New Roman"/>
          <w:b w:val="0"/>
          <w:bCs w:val="0"/>
          <w:sz w:val="32"/>
          <w:szCs w:val="32"/>
          <w:u w:val="none"/>
          <w:lang w:val="en-US"/>
        </w:rPr>
      </w:pPr>
    </w:p>
    <w:p>
      <w:pPr>
        <w:keepNext w:val="0"/>
        <w:keepLines w:val="0"/>
        <w:pageBreakBefore w:val="0"/>
        <w:widowControl/>
        <w:numPr>
          <w:ilvl w:val="0"/>
          <w:numId w:val="16"/>
        </w:numPr>
        <w:kinsoku/>
        <w:wordWrap/>
        <w:overflowPunct/>
        <w:topLinePunct w:val="0"/>
        <w:autoSpaceDE/>
        <w:autoSpaceDN/>
        <w:bidi w:val="0"/>
        <w:adjustRightInd/>
        <w:snapToGrid/>
        <w:spacing w:before="181" w:beforeLines="50" w:after="181" w:afterLines="50" w:line="240" w:lineRule="auto"/>
        <w:jc w:val="both"/>
        <w:textAlignment w:val="auto"/>
        <w:outlineLvl w:val="0"/>
        <w:rPr>
          <w:rFonts w:hint="default" w:ascii="Times New Roman" w:hAnsi="Times New Roman" w:cs="Times New Roman"/>
          <w:b w:val="0"/>
          <w:bCs w:val="0"/>
          <w:sz w:val="32"/>
          <w:szCs w:val="32"/>
          <w:u w:val="none"/>
          <w:lang w:val="en-US"/>
        </w:rPr>
      </w:pPr>
      <w:bookmarkStart w:id="4" w:name="_Toc21306"/>
      <w:r>
        <w:rPr>
          <w:rFonts w:hint="default" w:ascii="Times New Roman" w:hAnsi="Times New Roman" w:cs="Times New Roman"/>
          <w:b w:val="0"/>
          <w:bCs w:val="0"/>
          <w:sz w:val="32"/>
          <w:szCs w:val="32"/>
          <w:u w:val="none"/>
          <w:lang w:val="en-US"/>
        </w:rPr>
        <w:t>Cú pháp CSS</w:t>
      </w:r>
      <w:bookmarkEnd w:id="4"/>
    </w:p>
    <w:p>
      <w:pPr>
        <w:pStyle w:val="85"/>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420" w:leftChars="0" w:right="0" w:hanging="420" w:firstLineChars="0"/>
        <w:jc w:val="both"/>
        <w:rPr>
          <w:rFonts w:hint="default" w:ascii="Times New Roman" w:hAnsi="Times New Roman" w:cs="Times New Roman"/>
          <w:color w:val="000000"/>
          <w:sz w:val="30"/>
          <w:szCs w:val="30"/>
        </w:rPr>
      </w:pPr>
      <w:r>
        <w:rPr>
          <w:rFonts w:hint="default" w:ascii="Times New Roman" w:hAnsi="Times New Roman" w:eastAsia="Arial" w:cs="Times New Roman"/>
          <w:b/>
          <w:bCs/>
          <w:i w:val="0"/>
          <w:iCs w:val="0"/>
          <w:caps w:val="0"/>
          <w:color w:val="000000"/>
          <w:spacing w:val="0"/>
          <w:sz w:val="30"/>
          <w:szCs w:val="30"/>
        </w:rPr>
        <w:t>Selector: (bộ chọn phần tử) </w:t>
      </w:r>
      <w:r>
        <w:rPr>
          <w:rFonts w:hint="default" w:ascii="Times New Roman" w:hAnsi="Times New Roman" w:eastAsia="Arial" w:cs="Times New Roman"/>
          <w:i w:val="0"/>
          <w:iCs w:val="0"/>
          <w:caps w:val="0"/>
          <w:color w:val="000000"/>
          <w:spacing w:val="0"/>
          <w:sz w:val="30"/>
          <w:szCs w:val="30"/>
        </w:rPr>
        <w:t>Một selector là một thẻ HTML mà tại đó một bạn áp dụng một style cho nó. Đó có thể là bất kỳ một thẻ HTML nào, như thẻ div, thẻ span, thẻ p, …</w:t>
      </w:r>
    </w:p>
    <w:p>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Chars="0" w:right="0" w:rightChars="0"/>
        <w:jc w:val="both"/>
        <w:rPr>
          <w:rFonts w:hint="default" w:ascii="Times New Roman" w:hAnsi="Times New Roman" w:cs="Times New Roman"/>
          <w:color w:val="000000"/>
          <w:sz w:val="30"/>
          <w:szCs w:val="30"/>
        </w:rPr>
      </w:pPr>
    </w:p>
    <w:p>
      <w:pPr>
        <w:pStyle w:val="85"/>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420" w:leftChars="0" w:right="0" w:hanging="420" w:firstLineChars="0"/>
        <w:jc w:val="both"/>
        <w:rPr>
          <w:rFonts w:hint="default" w:ascii="Times New Roman" w:hAnsi="Times New Roman" w:cs="Times New Roman"/>
          <w:color w:val="000000"/>
          <w:sz w:val="30"/>
          <w:szCs w:val="30"/>
        </w:rPr>
      </w:pPr>
      <w:r>
        <w:rPr>
          <w:rFonts w:hint="default" w:ascii="Times New Roman" w:hAnsi="Times New Roman" w:eastAsia="Arial" w:cs="Times New Roman"/>
          <w:b/>
          <w:bCs/>
          <w:i w:val="0"/>
          <w:iCs w:val="0"/>
          <w:caps w:val="0"/>
          <w:color w:val="000000"/>
          <w:spacing w:val="0"/>
          <w:sz w:val="30"/>
          <w:szCs w:val="30"/>
        </w:rPr>
        <w:t>Property: (thuộc tính) </w:t>
      </w:r>
      <w:r>
        <w:rPr>
          <w:rFonts w:hint="default" w:ascii="Times New Roman" w:hAnsi="Times New Roman" w:eastAsia="Arial" w:cs="Times New Roman"/>
          <w:i w:val="0"/>
          <w:iCs w:val="0"/>
          <w:caps w:val="0"/>
          <w:color w:val="000000"/>
          <w:spacing w:val="0"/>
          <w:sz w:val="30"/>
          <w:szCs w:val="30"/>
        </w:rPr>
        <w:t>Là property của một kiểu thuộc tính của thẻ HTML. Nói một cách đơn giản thì tất cả các thuộc tính trong HTML được chuyển đổi thành các CSS property. Đó có thể là </w:t>
      </w:r>
      <w:r>
        <w:rPr>
          <w:rFonts w:hint="default" w:ascii="Times New Roman" w:hAnsi="Times New Roman" w:eastAsia="Arial" w:cs="Times New Roman"/>
          <w:i/>
          <w:iCs/>
          <w:caps w:val="0"/>
          <w:color w:val="000000"/>
          <w:spacing w:val="0"/>
          <w:sz w:val="30"/>
          <w:szCs w:val="30"/>
        </w:rPr>
        <w:t>color</w:t>
      </w:r>
      <w:r>
        <w:rPr>
          <w:rFonts w:hint="default" w:ascii="Times New Roman" w:hAnsi="Times New Roman" w:eastAsia="Arial" w:cs="Times New Roman"/>
          <w:i w:val="0"/>
          <w:iCs w:val="0"/>
          <w:caps w:val="0"/>
          <w:color w:val="000000"/>
          <w:spacing w:val="0"/>
          <w:sz w:val="30"/>
          <w:szCs w:val="30"/>
        </w:rPr>
        <w:t>, </w:t>
      </w:r>
      <w:r>
        <w:rPr>
          <w:rFonts w:hint="default" w:ascii="Times New Roman" w:hAnsi="Times New Roman" w:eastAsia="Arial" w:cs="Times New Roman"/>
          <w:i/>
          <w:iCs/>
          <w:caps w:val="0"/>
          <w:color w:val="000000"/>
          <w:spacing w:val="0"/>
          <w:sz w:val="30"/>
          <w:szCs w:val="30"/>
        </w:rPr>
        <w:t>border</w:t>
      </w:r>
      <w:r>
        <w:rPr>
          <w:rFonts w:hint="default" w:ascii="Times New Roman" w:hAnsi="Times New Roman" w:eastAsia="Arial" w:cs="Times New Roman"/>
          <w:i w:val="0"/>
          <w:iCs w:val="0"/>
          <w:caps w:val="0"/>
          <w:color w:val="000000"/>
          <w:spacing w:val="0"/>
          <w:sz w:val="30"/>
          <w:szCs w:val="30"/>
        </w:rPr>
        <w:t>.…</w:t>
      </w:r>
    </w:p>
    <w:p>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Chars="0" w:right="0" w:rightChars="0"/>
        <w:jc w:val="both"/>
        <w:rPr>
          <w:rFonts w:hint="default" w:ascii="Times New Roman" w:hAnsi="Times New Roman" w:cs="Times New Roman"/>
          <w:color w:val="000000"/>
          <w:sz w:val="30"/>
          <w:szCs w:val="30"/>
        </w:rPr>
      </w:pPr>
    </w:p>
    <w:p>
      <w:pPr>
        <w:pStyle w:val="85"/>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420" w:leftChars="0" w:right="0" w:hanging="420" w:firstLineChars="0"/>
        <w:jc w:val="both"/>
        <w:rPr>
          <w:rFonts w:hint="default" w:ascii="Times New Roman" w:hAnsi="Times New Roman" w:cs="Times New Roman"/>
          <w:color w:val="000000"/>
          <w:sz w:val="30"/>
          <w:szCs w:val="30"/>
        </w:rPr>
      </w:pPr>
      <w:r>
        <w:rPr>
          <w:rFonts w:hint="default" w:ascii="Times New Roman" w:hAnsi="Times New Roman" w:eastAsia="Arial" w:cs="Times New Roman"/>
          <w:b/>
          <w:bCs/>
          <w:i w:val="0"/>
          <w:iCs w:val="0"/>
          <w:caps w:val="0"/>
          <w:color w:val="000000"/>
          <w:spacing w:val="0"/>
          <w:sz w:val="30"/>
          <w:szCs w:val="30"/>
        </w:rPr>
        <w:t>Value</w:t>
      </w:r>
      <w:r>
        <w:rPr>
          <w:rFonts w:hint="default" w:ascii="Times New Roman" w:hAnsi="Times New Roman" w:eastAsia="Arial" w:cs="Times New Roman"/>
          <w:i w:val="0"/>
          <w:iCs w:val="0"/>
          <w:caps w:val="0"/>
          <w:color w:val="000000"/>
          <w:spacing w:val="0"/>
          <w:sz w:val="30"/>
          <w:szCs w:val="30"/>
        </w:rPr>
        <w:t>: Là các giá trị được gán cho các property. Ví dụ, </w:t>
      </w:r>
      <w:r>
        <w:rPr>
          <w:rFonts w:hint="default" w:ascii="Times New Roman" w:hAnsi="Times New Roman" w:eastAsia="Arial" w:cs="Times New Roman"/>
          <w:i/>
          <w:iCs/>
          <w:caps w:val="0"/>
          <w:color w:val="000000"/>
          <w:spacing w:val="0"/>
          <w:sz w:val="30"/>
          <w:szCs w:val="30"/>
        </w:rPr>
        <w:t>color</w:t>
      </w:r>
      <w:r>
        <w:rPr>
          <w:rFonts w:hint="default" w:ascii="Times New Roman" w:hAnsi="Times New Roman" w:eastAsia="Arial" w:cs="Times New Roman"/>
          <w:i w:val="0"/>
          <w:iCs w:val="0"/>
          <w:caps w:val="0"/>
          <w:color w:val="000000"/>
          <w:spacing w:val="0"/>
          <w:sz w:val="30"/>
          <w:szCs w:val="30"/>
        </w:rPr>
        <w:t> có thể có các giá trị là </w:t>
      </w:r>
      <w:r>
        <w:rPr>
          <w:rFonts w:hint="default" w:ascii="Times New Roman" w:hAnsi="Times New Roman" w:eastAsia="Arial" w:cs="Times New Roman"/>
          <w:i/>
          <w:iCs/>
          <w:caps w:val="0"/>
          <w:color w:val="000000"/>
          <w:spacing w:val="0"/>
          <w:sz w:val="30"/>
          <w:szCs w:val="30"/>
        </w:rPr>
        <w:t>red</w:t>
      </w:r>
      <w:r>
        <w:rPr>
          <w:rFonts w:hint="default" w:ascii="Times New Roman" w:hAnsi="Times New Roman" w:eastAsia="Arial" w:cs="Times New Roman"/>
          <w:i w:val="0"/>
          <w:iCs w:val="0"/>
          <w:caps w:val="0"/>
          <w:color w:val="000000"/>
          <w:spacing w:val="0"/>
          <w:sz w:val="30"/>
          <w:szCs w:val="30"/>
        </w:rPr>
        <w:t> </w:t>
      </w:r>
      <w:r>
        <w:rPr>
          <w:rFonts w:hint="default" w:ascii="Times New Roman" w:hAnsi="Times New Roman" w:eastAsia="Arial" w:cs="Times New Roman"/>
          <w:i/>
          <w:iCs/>
          <w:caps w:val="0"/>
          <w:color w:val="000000"/>
          <w:spacing w:val="0"/>
          <w:sz w:val="30"/>
          <w:szCs w:val="30"/>
        </w:rPr>
        <w:t>#F1F1F1</w:t>
      </w:r>
      <w:r>
        <w:rPr>
          <w:rFonts w:hint="default" w:ascii="Times New Roman" w:hAnsi="Times New Roman" w:eastAsia="Arial" w:cs="Times New Roman"/>
          <w:i/>
          <w:iCs/>
          <w:caps w:val="0"/>
          <w:color w:val="000000"/>
          <w:spacing w:val="0"/>
          <w:sz w:val="30"/>
          <w:szCs w:val="30"/>
          <w:lang w:val="en-US"/>
        </w:rPr>
        <w:t>.</w:t>
      </w:r>
    </w:p>
    <w:p>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Chars="0" w:right="0" w:rightChars="0"/>
        <w:jc w:val="both"/>
        <w:rPr>
          <w:rFonts w:hint="default" w:ascii="Times New Roman" w:hAnsi="Times New Roman" w:cs="Times New Roman"/>
          <w:color w:val="000000"/>
          <w:sz w:val="30"/>
          <w:szCs w:val="30"/>
        </w:rPr>
      </w:pPr>
    </w:p>
    <w:p>
      <w:pPr>
        <w:pStyle w:val="85"/>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left="420" w:leftChars="0" w:right="42" w:hanging="420" w:firstLineChars="0"/>
        <w:jc w:val="both"/>
        <w:rPr>
          <w:rFonts w:hint="default" w:ascii="Times New Roman" w:hAnsi="Times New Roman" w:eastAsia="Arial" w:cs="Times New Roman"/>
          <w:i w:val="0"/>
          <w:iCs w:val="0"/>
          <w:caps w:val="0"/>
          <w:color w:val="000000"/>
          <w:spacing w:val="0"/>
          <w:sz w:val="30"/>
          <w:szCs w:val="30"/>
        </w:rPr>
      </w:pPr>
      <w:r>
        <w:rPr>
          <w:rFonts w:hint="default" w:ascii="Times New Roman" w:hAnsi="Times New Roman" w:eastAsia="Arial" w:cs="Times New Roman"/>
          <w:i w:val="0"/>
          <w:iCs w:val="0"/>
          <w:caps w:val="0"/>
          <w:color w:val="000000"/>
          <w:spacing w:val="0"/>
          <w:sz w:val="30"/>
          <w:szCs w:val="30"/>
        </w:rPr>
        <w:t>Dưới đây là cú pháp CSS chung:</w:t>
      </w:r>
    </w:p>
    <w:p>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leftChars="0" w:right="42" w:rightChars="0"/>
        <w:jc w:val="both"/>
        <w:rPr>
          <w:rFonts w:hint="default" w:ascii="Times New Roman" w:hAnsi="Times New Roman" w:eastAsia="Arial" w:cs="Times New Roman"/>
          <w:i w:val="0"/>
          <w:iCs w:val="0"/>
          <w:caps w:val="0"/>
          <w:color w:val="000000"/>
          <w:spacing w:val="0"/>
          <w:sz w:val="30"/>
          <w:szCs w:val="30"/>
        </w:rPr>
      </w:pPr>
      <w:r>
        <w:rPr>
          <w:rFonts w:hint="default" w:ascii="Times New Roman" w:hAnsi="Times New Roman" w:eastAsia="Arial" w:cs="Times New Roman"/>
          <w:i w:val="0"/>
          <w:iCs w:val="0"/>
          <w:caps w:val="0"/>
          <w:color w:val="000000"/>
          <w:spacing w:val="0"/>
          <w:sz w:val="30"/>
          <w:szCs w:val="30"/>
          <w:lang w:val="en-US"/>
        </w:rPr>
        <w:drawing>
          <wp:inline distT="0" distB="0" distL="114300" distR="114300">
            <wp:extent cx="5394960" cy="1150620"/>
            <wp:effectExtent l="0" t="0" r="0" b="7620"/>
            <wp:docPr id="1" name="Picture 1" descr="Screenshot 2021-04-21 221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1-04-21 221036"/>
                    <pic:cNvPicPr>
                      <a:picLocks noChangeAspect="1"/>
                    </pic:cNvPicPr>
                  </pic:nvPicPr>
                  <pic:blipFill>
                    <a:blip r:embed="rId8"/>
                    <a:stretch>
                      <a:fillRect/>
                    </a:stretch>
                  </pic:blipFill>
                  <pic:spPr>
                    <a:xfrm>
                      <a:off x="0" y="0"/>
                      <a:ext cx="5394960" cy="1150620"/>
                    </a:xfrm>
                    <a:prstGeom prst="rect">
                      <a:avLst/>
                    </a:prstGeom>
                  </pic:spPr>
                </pic:pic>
              </a:graphicData>
            </a:graphic>
          </wp:inline>
        </w:drawing>
      </w:r>
    </w:p>
    <w:p>
      <w:pPr>
        <w:pStyle w:val="85"/>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left="420" w:leftChars="0" w:right="42" w:hanging="420" w:firstLineChars="0"/>
        <w:jc w:val="both"/>
        <w:rPr>
          <w:rFonts w:hint="default" w:ascii="Times New Roman" w:hAnsi="Times New Roman" w:eastAsia="Arial" w:cs="Times New Roman"/>
          <w:i w:val="0"/>
          <w:iCs w:val="0"/>
          <w:caps w:val="0"/>
          <w:color w:val="000000"/>
          <w:spacing w:val="0"/>
          <w:sz w:val="30"/>
          <w:szCs w:val="30"/>
        </w:rPr>
      </w:pPr>
      <w:r>
        <w:rPr>
          <w:rFonts w:hint="default" w:ascii="Times New Roman" w:hAnsi="Times New Roman" w:eastAsia="Arial" w:cs="Times New Roman"/>
          <w:i w:val="0"/>
          <w:iCs w:val="0"/>
          <w:caps w:val="0"/>
          <w:color w:val="000000"/>
          <w:spacing w:val="0"/>
          <w:sz w:val="30"/>
          <w:szCs w:val="30"/>
          <w:lang w:val="en-US"/>
        </w:rPr>
        <w:t>Các loại Selector trong CSS:</w:t>
      </w:r>
    </w:p>
    <w:p>
      <w:pPr>
        <w:pStyle w:val="85"/>
        <w:keepNext w:val="0"/>
        <w:keepLines w:val="0"/>
        <w:widowControl/>
        <w:numPr>
          <w:ilvl w:val="1"/>
          <w:numId w:val="18"/>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left="840" w:leftChars="0" w:right="42" w:hanging="420" w:firstLineChars="0"/>
        <w:jc w:val="both"/>
        <w:rPr>
          <w:rFonts w:hint="default" w:ascii="Times New Roman" w:hAnsi="Times New Roman" w:eastAsia="Arial" w:cs="Times New Roman"/>
          <w:i w:val="0"/>
          <w:iCs w:val="0"/>
          <w:caps w:val="0"/>
          <w:color w:val="000000"/>
          <w:spacing w:val="0"/>
          <w:sz w:val="30"/>
          <w:szCs w:val="30"/>
        </w:rPr>
      </w:pPr>
      <w:r>
        <w:rPr>
          <w:rFonts w:hint="default" w:ascii="Times New Roman" w:hAnsi="Times New Roman" w:eastAsia="Arial" w:cs="Times New Roman"/>
          <w:i w:val="0"/>
          <w:iCs w:val="0"/>
          <w:caps w:val="0"/>
          <w:color w:val="000000"/>
          <w:spacing w:val="0"/>
          <w:sz w:val="30"/>
          <w:szCs w:val="30"/>
          <w:lang w:val="en-US"/>
        </w:rPr>
        <w:t>Element Selector: p { }</w:t>
      </w:r>
    </w:p>
    <w:p>
      <w:pPr>
        <w:pStyle w:val="85"/>
        <w:keepNext w:val="0"/>
        <w:keepLines w:val="0"/>
        <w:widowControl/>
        <w:numPr>
          <w:ilvl w:val="1"/>
          <w:numId w:val="18"/>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left="840" w:leftChars="0" w:right="42" w:hanging="420" w:firstLineChars="0"/>
        <w:jc w:val="both"/>
        <w:rPr>
          <w:rFonts w:hint="default" w:ascii="Times New Roman" w:hAnsi="Times New Roman" w:eastAsia="Arial" w:cs="Times New Roman"/>
          <w:i w:val="0"/>
          <w:iCs w:val="0"/>
          <w:caps w:val="0"/>
          <w:color w:val="000000"/>
          <w:spacing w:val="0"/>
          <w:sz w:val="30"/>
          <w:szCs w:val="30"/>
        </w:rPr>
      </w:pPr>
      <w:r>
        <w:rPr>
          <w:rFonts w:hint="default" w:ascii="Times New Roman" w:hAnsi="Times New Roman" w:eastAsia="Arial" w:cs="Times New Roman"/>
          <w:i w:val="0"/>
          <w:iCs w:val="0"/>
          <w:caps w:val="0"/>
          <w:color w:val="000000"/>
          <w:spacing w:val="0"/>
          <w:sz w:val="30"/>
          <w:szCs w:val="30"/>
          <w:lang w:val="en-US"/>
        </w:rPr>
        <w:t>Type Selector: h1 { }</w:t>
      </w:r>
    </w:p>
    <w:p>
      <w:pPr>
        <w:pStyle w:val="85"/>
        <w:keepNext w:val="0"/>
        <w:keepLines w:val="0"/>
        <w:widowControl/>
        <w:numPr>
          <w:ilvl w:val="1"/>
          <w:numId w:val="18"/>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left="840" w:leftChars="0" w:right="42" w:hanging="420" w:firstLineChars="0"/>
        <w:jc w:val="both"/>
        <w:rPr>
          <w:rFonts w:hint="default" w:ascii="Times New Roman" w:hAnsi="Times New Roman" w:eastAsia="Arial" w:cs="Times New Roman"/>
          <w:i w:val="0"/>
          <w:iCs w:val="0"/>
          <w:caps w:val="0"/>
          <w:color w:val="000000"/>
          <w:spacing w:val="0"/>
          <w:sz w:val="30"/>
          <w:szCs w:val="30"/>
        </w:rPr>
      </w:pPr>
      <w:r>
        <w:rPr>
          <w:rFonts w:hint="default" w:ascii="Times New Roman" w:hAnsi="Times New Roman" w:eastAsia="Arial" w:cs="Times New Roman"/>
          <w:i w:val="0"/>
          <w:iCs w:val="0"/>
          <w:caps w:val="0"/>
          <w:color w:val="000000"/>
          <w:spacing w:val="0"/>
          <w:sz w:val="30"/>
          <w:szCs w:val="30"/>
          <w:lang w:val="en-US"/>
        </w:rPr>
        <w:t>Universal Selector: * { }</w:t>
      </w:r>
    </w:p>
    <w:p>
      <w:pPr>
        <w:pStyle w:val="85"/>
        <w:keepNext w:val="0"/>
        <w:keepLines w:val="0"/>
        <w:widowControl/>
        <w:numPr>
          <w:ilvl w:val="1"/>
          <w:numId w:val="18"/>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left="840" w:leftChars="0" w:right="42" w:hanging="420" w:firstLineChars="0"/>
        <w:jc w:val="both"/>
        <w:rPr>
          <w:rFonts w:hint="default" w:ascii="Times New Roman" w:hAnsi="Times New Roman" w:eastAsia="Arial" w:cs="Times New Roman"/>
          <w:i w:val="0"/>
          <w:iCs w:val="0"/>
          <w:caps w:val="0"/>
          <w:color w:val="000000"/>
          <w:spacing w:val="0"/>
          <w:sz w:val="30"/>
          <w:szCs w:val="30"/>
        </w:rPr>
      </w:pPr>
      <w:r>
        <w:rPr>
          <w:rFonts w:hint="default" w:ascii="Times New Roman" w:hAnsi="Times New Roman" w:eastAsia="Arial" w:cs="Times New Roman"/>
          <w:i w:val="0"/>
          <w:iCs w:val="0"/>
          <w:caps w:val="0"/>
          <w:color w:val="000000"/>
          <w:spacing w:val="0"/>
          <w:sz w:val="30"/>
          <w:szCs w:val="30"/>
          <w:lang w:val="en-US"/>
        </w:rPr>
        <w:t>Descendant Selector: ul em { }</w:t>
      </w:r>
    </w:p>
    <w:p>
      <w:pPr>
        <w:pStyle w:val="85"/>
        <w:keepNext w:val="0"/>
        <w:keepLines w:val="0"/>
        <w:widowControl/>
        <w:numPr>
          <w:ilvl w:val="1"/>
          <w:numId w:val="18"/>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left="840" w:leftChars="0" w:right="42" w:hanging="420" w:firstLineChars="0"/>
        <w:jc w:val="both"/>
        <w:rPr>
          <w:rFonts w:hint="default" w:ascii="Times New Roman" w:hAnsi="Times New Roman" w:eastAsia="Arial" w:cs="Times New Roman"/>
          <w:i w:val="0"/>
          <w:iCs w:val="0"/>
          <w:caps w:val="0"/>
          <w:color w:val="000000"/>
          <w:spacing w:val="0"/>
          <w:sz w:val="30"/>
          <w:szCs w:val="30"/>
        </w:rPr>
      </w:pPr>
      <w:r>
        <w:rPr>
          <w:rFonts w:hint="default" w:ascii="Times New Roman" w:hAnsi="Times New Roman" w:eastAsia="Arial" w:cs="Times New Roman"/>
          <w:i w:val="0"/>
          <w:iCs w:val="0"/>
          <w:caps w:val="0"/>
          <w:color w:val="000000"/>
          <w:spacing w:val="0"/>
          <w:sz w:val="30"/>
          <w:szCs w:val="30"/>
          <w:lang w:val="en-US"/>
        </w:rPr>
        <w:t>Class Selector: .header { }   div .center { }</w:t>
      </w:r>
    </w:p>
    <w:p>
      <w:pPr>
        <w:pStyle w:val="85"/>
        <w:keepNext w:val="0"/>
        <w:keepLines w:val="0"/>
        <w:widowControl/>
        <w:numPr>
          <w:ilvl w:val="1"/>
          <w:numId w:val="18"/>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left="840" w:leftChars="0" w:right="42" w:hanging="420" w:firstLineChars="0"/>
        <w:jc w:val="both"/>
        <w:rPr>
          <w:rFonts w:hint="default" w:ascii="Times New Roman" w:hAnsi="Times New Roman" w:eastAsia="Arial" w:cs="Times New Roman"/>
          <w:i w:val="0"/>
          <w:iCs w:val="0"/>
          <w:caps w:val="0"/>
          <w:color w:val="000000"/>
          <w:spacing w:val="0"/>
          <w:sz w:val="30"/>
          <w:szCs w:val="30"/>
        </w:rPr>
      </w:pPr>
      <w:r>
        <w:rPr>
          <w:rFonts w:hint="default" w:ascii="Times New Roman" w:hAnsi="Times New Roman" w:eastAsia="Arial" w:cs="Times New Roman"/>
          <w:i w:val="0"/>
          <w:iCs w:val="0"/>
          <w:caps w:val="0"/>
          <w:color w:val="000000"/>
          <w:spacing w:val="0"/>
          <w:sz w:val="30"/>
          <w:szCs w:val="30"/>
          <w:lang w:val="en-US"/>
        </w:rPr>
        <w:t>ID Selector:  #detail { }   h1#detail { }</w:t>
      </w:r>
    </w:p>
    <w:p>
      <w:pPr>
        <w:pStyle w:val="85"/>
        <w:keepNext w:val="0"/>
        <w:keepLines w:val="0"/>
        <w:widowControl/>
        <w:numPr>
          <w:ilvl w:val="1"/>
          <w:numId w:val="18"/>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left="840" w:leftChars="0" w:right="42" w:hanging="420" w:firstLineChars="0"/>
        <w:jc w:val="both"/>
        <w:rPr>
          <w:rFonts w:hint="default" w:ascii="Times New Roman" w:hAnsi="Times New Roman" w:eastAsia="Arial" w:cs="Times New Roman"/>
          <w:i w:val="0"/>
          <w:iCs w:val="0"/>
          <w:caps w:val="0"/>
          <w:color w:val="000000"/>
          <w:spacing w:val="0"/>
          <w:sz w:val="30"/>
          <w:szCs w:val="30"/>
        </w:rPr>
      </w:pPr>
      <w:r>
        <w:rPr>
          <w:rFonts w:hint="default" w:ascii="Times New Roman" w:hAnsi="Times New Roman" w:eastAsia="Arial" w:cs="Times New Roman"/>
          <w:i w:val="0"/>
          <w:iCs w:val="0"/>
          <w:caps w:val="0"/>
          <w:color w:val="000000"/>
          <w:spacing w:val="0"/>
          <w:sz w:val="30"/>
          <w:szCs w:val="30"/>
          <w:lang w:val="en-US"/>
        </w:rPr>
        <w:t>Child Selector: body &gt; p { }</w:t>
      </w:r>
    </w:p>
    <w:p>
      <w:pPr>
        <w:pStyle w:val="85"/>
        <w:keepNext w:val="0"/>
        <w:keepLines w:val="0"/>
        <w:widowControl/>
        <w:numPr>
          <w:ilvl w:val="1"/>
          <w:numId w:val="18"/>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left="840" w:leftChars="0" w:right="42" w:hanging="420" w:firstLineChars="0"/>
        <w:jc w:val="both"/>
        <w:rPr>
          <w:rFonts w:hint="default" w:ascii="Times New Roman" w:hAnsi="Times New Roman" w:eastAsia="Arial" w:cs="Times New Roman"/>
          <w:i w:val="0"/>
          <w:iCs w:val="0"/>
          <w:caps w:val="0"/>
          <w:color w:val="000000"/>
          <w:spacing w:val="0"/>
          <w:sz w:val="30"/>
          <w:szCs w:val="30"/>
        </w:rPr>
      </w:pPr>
      <w:r>
        <w:rPr>
          <w:rFonts w:hint="default" w:ascii="Times New Roman" w:hAnsi="Times New Roman" w:eastAsia="Arial" w:cs="Times New Roman"/>
          <w:i w:val="0"/>
          <w:iCs w:val="0"/>
          <w:caps w:val="0"/>
          <w:color w:val="000000"/>
          <w:spacing w:val="0"/>
          <w:sz w:val="30"/>
          <w:szCs w:val="30"/>
          <w:lang w:val="en-US"/>
        </w:rPr>
        <w:t>Attribute Selector: input[type = “text”] { }</w:t>
      </w:r>
    </w:p>
    <w:p>
      <w:pPr>
        <w:pStyle w:val="85"/>
        <w:keepNext w:val="0"/>
        <w:keepLines w:val="0"/>
        <w:widowControl/>
        <w:numPr>
          <w:ilvl w:val="1"/>
          <w:numId w:val="18"/>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left="840" w:leftChars="0" w:right="42" w:hanging="420" w:firstLineChars="0"/>
        <w:jc w:val="both"/>
        <w:rPr>
          <w:rFonts w:hint="default" w:ascii="Times New Roman" w:hAnsi="Times New Roman" w:eastAsia="Arial" w:cs="Times New Roman"/>
          <w:i w:val="0"/>
          <w:iCs w:val="0"/>
          <w:caps w:val="0"/>
          <w:color w:val="000000"/>
          <w:spacing w:val="0"/>
          <w:sz w:val="30"/>
          <w:szCs w:val="30"/>
          <w:lang w:val="en-US"/>
        </w:rPr>
      </w:pPr>
      <w:r>
        <w:rPr>
          <w:rFonts w:hint="default" w:ascii="Times New Roman" w:hAnsi="Times New Roman" w:eastAsia="Arial" w:cs="Times New Roman"/>
          <w:i w:val="0"/>
          <w:iCs w:val="0"/>
          <w:caps w:val="0"/>
          <w:color w:val="000000"/>
          <w:spacing w:val="0"/>
          <w:sz w:val="30"/>
          <w:szCs w:val="30"/>
          <w:lang w:val="en-US"/>
        </w:rPr>
        <w:t>Grouping Selector: h1, h2, h3 { }</w:t>
      </w:r>
    </w:p>
    <w:p>
      <w:pPr>
        <w:pStyle w:val="85"/>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left="420" w:leftChars="0" w:right="42" w:hanging="420" w:firstLineChars="0"/>
        <w:jc w:val="both"/>
        <w:rPr>
          <w:rFonts w:hint="default" w:ascii="Times New Roman" w:hAnsi="Times New Roman" w:eastAsia="Arial" w:cs="Times New Roman"/>
          <w:i w:val="0"/>
          <w:iCs w:val="0"/>
          <w:caps w:val="0"/>
          <w:color w:val="000000"/>
          <w:spacing w:val="0"/>
          <w:sz w:val="30"/>
          <w:szCs w:val="30"/>
          <w:lang w:val="en-US"/>
        </w:rPr>
      </w:pPr>
      <w:r>
        <w:rPr>
          <w:rFonts w:hint="default" w:ascii="Times New Roman" w:hAnsi="Times New Roman" w:eastAsia="Arial" w:cs="Times New Roman"/>
          <w:i w:val="0"/>
          <w:iCs w:val="0"/>
          <w:caps w:val="0"/>
          <w:color w:val="000000"/>
          <w:spacing w:val="0"/>
          <w:sz w:val="30"/>
          <w:szCs w:val="30"/>
          <w:lang w:val="en-US"/>
        </w:rPr>
        <w:t>Comment: /* vi du ve comment */</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240" w:lineRule="auto"/>
        <w:jc w:val="both"/>
        <w:textAlignment w:val="auto"/>
        <w:rPr>
          <w:rFonts w:hint="default" w:ascii="Times New Roman" w:hAnsi="Times New Roman" w:cs="Times New Roman"/>
          <w:b w:val="0"/>
          <w:bCs w:val="0"/>
          <w:sz w:val="32"/>
          <w:szCs w:val="32"/>
          <w:u w:val="none"/>
          <w:lang w:val="en-US"/>
        </w:rPr>
      </w:pPr>
    </w:p>
    <w:p>
      <w:pPr>
        <w:keepNext w:val="0"/>
        <w:keepLines w:val="0"/>
        <w:pageBreakBefore w:val="0"/>
        <w:widowControl/>
        <w:numPr>
          <w:ilvl w:val="0"/>
          <w:numId w:val="16"/>
        </w:numPr>
        <w:kinsoku/>
        <w:wordWrap/>
        <w:overflowPunct/>
        <w:topLinePunct w:val="0"/>
        <w:autoSpaceDE/>
        <w:autoSpaceDN/>
        <w:bidi w:val="0"/>
        <w:adjustRightInd/>
        <w:snapToGrid/>
        <w:spacing w:before="181" w:beforeLines="50" w:after="181" w:afterLines="50" w:line="240" w:lineRule="auto"/>
        <w:jc w:val="both"/>
        <w:textAlignment w:val="auto"/>
        <w:outlineLvl w:val="0"/>
        <w:rPr>
          <w:rFonts w:hint="default" w:ascii="Times New Roman" w:hAnsi="Times New Roman" w:cs="Times New Roman"/>
          <w:b w:val="0"/>
          <w:bCs w:val="0"/>
          <w:sz w:val="32"/>
          <w:szCs w:val="32"/>
          <w:u w:val="none"/>
          <w:lang w:val="en-US"/>
        </w:rPr>
      </w:pPr>
      <w:bookmarkStart w:id="5" w:name="_Toc13549"/>
      <w:r>
        <w:rPr>
          <w:rFonts w:hint="default" w:ascii="Times New Roman" w:hAnsi="Times New Roman" w:cs="Times New Roman"/>
          <w:b w:val="0"/>
          <w:bCs w:val="0"/>
          <w:sz w:val="32"/>
          <w:szCs w:val="32"/>
          <w:u w:val="none"/>
          <w:lang w:val="en-US"/>
        </w:rPr>
        <w:t>Đơn vị</w:t>
      </w:r>
      <w:bookmarkEnd w:id="5"/>
    </w:p>
    <w:tbl>
      <w:tblPr>
        <w:tblStyle w:val="12"/>
        <w:tblW w:w="9982" w:type="dxa"/>
        <w:tblInd w:w="-593" w:type="dxa"/>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298"/>
        <w:gridCol w:w="6601"/>
        <w:gridCol w:w="2083"/>
      </w:tblGrid>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auto"/>
          <w:tblCellMar>
            <w:top w:w="15" w:type="dxa"/>
            <w:left w:w="15" w:type="dxa"/>
            <w:bottom w:w="15" w:type="dxa"/>
            <w:right w:w="15" w:type="dxa"/>
          </w:tblCellMar>
        </w:tblPrEx>
        <w:tc>
          <w:tcPr>
            <w:tcW w:w="1298" w:type="dxa"/>
            <w:tcBorders>
              <w:top w:val="single" w:color="DDDDDD" w:sz="4" w:space="0"/>
              <w:left w:val="single" w:color="DDDDDD" w:sz="4" w:space="0"/>
              <w:bottom w:val="single" w:color="DDDDDD" w:sz="4" w:space="0"/>
              <w:right w:val="single" w:color="DDDDDD" w:sz="4" w:space="0"/>
            </w:tcBorders>
            <w:shd w:val="clear" w:color="auto" w:fill="EEEEEE"/>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Times New Roman" w:hAnsi="Times New Roman" w:eastAsia="Arial" w:cs="Times New Roman"/>
                <w:b/>
                <w:bCs/>
                <w:i w:val="0"/>
                <w:iCs w:val="0"/>
                <w:caps w:val="0"/>
                <w:color w:val="313131"/>
                <w:spacing w:val="0"/>
                <w:sz w:val="28"/>
                <w:szCs w:val="28"/>
              </w:rPr>
            </w:pPr>
            <w:r>
              <w:rPr>
                <w:rFonts w:hint="default" w:ascii="Times New Roman" w:hAnsi="Times New Roman" w:eastAsia="Arial" w:cs="Times New Roman"/>
                <w:b/>
                <w:bCs/>
                <w:i w:val="0"/>
                <w:iCs w:val="0"/>
                <w:caps w:val="0"/>
                <w:color w:val="313131"/>
                <w:spacing w:val="0"/>
                <w:kern w:val="0"/>
                <w:sz w:val="28"/>
                <w:szCs w:val="28"/>
                <w:lang w:val="en-US" w:eastAsia="zh-CN" w:bidi="ar"/>
              </w:rPr>
              <w:t>Đơn vị</w:t>
            </w:r>
          </w:p>
        </w:tc>
        <w:tc>
          <w:tcPr>
            <w:tcW w:w="6601" w:type="dxa"/>
            <w:tcBorders>
              <w:top w:val="single" w:color="DDDDDD" w:sz="4" w:space="0"/>
              <w:left w:val="single" w:color="DDDDDD" w:sz="4" w:space="0"/>
              <w:bottom w:val="single" w:color="DDDDDD" w:sz="4" w:space="0"/>
              <w:right w:val="single" w:color="DDDDDD" w:sz="4" w:space="0"/>
            </w:tcBorders>
            <w:shd w:val="clear" w:color="auto" w:fill="EEEEEE"/>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Times New Roman" w:hAnsi="Times New Roman" w:eastAsia="Arial" w:cs="Times New Roman"/>
                <w:b/>
                <w:bCs/>
                <w:i w:val="0"/>
                <w:iCs w:val="0"/>
                <w:caps w:val="0"/>
                <w:color w:val="313131"/>
                <w:spacing w:val="0"/>
                <w:sz w:val="28"/>
                <w:szCs w:val="28"/>
              </w:rPr>
            </w:pPr>
            <w:r>
              <w:rPr>
                <w:rFonts w:hint="default" w:ascii="Times New Roman" w:hAnsi="Times New Roman" w:eastAsia="Arial" w:cs="Times New Roman"/>
                <w:b/>
                <w:bCs/>
                <w:i w:val="0"/>
                <w:iCs w:val="0"/>
                <w:caps w:val="0"/>
                <w:color w:val="313131"/>
                <w:spacing w:val="0"/>
                <w:kern w:val="0"/>
                <w:sz w:val="28"/>
                <w:szCs w:val="28"/>
                <w:lang w:val="en-US" w:eastAsia="zh-CN" w:bidi="ar"/>
              </w:rPr>
              <w:t>Miêu tả</w:t>
            </w:r>
          </w:p>
        </w:tc>
        <w:tc>
          <w:tcPr>
            <w:tcW w:w="2083" w:type="dxa"/>
            <w:tcBorders>
              <w:top w:val="single" w:color="DDDDDD" w:sz="4" w:space="0"/>
              <w:left w:val="single" w:color="DDDDDD" w:sz="4" w:space="0"/>
              <w:bottom w:val="single" w:color="DDDDDD" w:sz="4" w:space="0"/>
              <w:right w:val="single" w:color="DDDDDD" w:sz="4" w:space="0"/>
            </w:tcBorders>
            <w:shd w:val="clear" w:color="auto" w:fill="EEEEEE"/>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Times New Roman" w:hAnsi="Times New Roman" w:eastAsia="Arial" w:cs="Times New Roman"/>
                <w:b/>
                <w:bCs/>
                <w:i w:val="0"/>
                <w:iCs w:val="0"/>
                <w:caps w:val="0"/>
                <w:color w:val="313131"/>
                <w:spacing w:val="0"/>
                <w:sz w:val="28"/>
                <w:szCs w:val="28"/>
              </w:rPr>
            </w:pPr>
            <w:r>
              <w:rPr>
                <w:rFonts w:hint="default" w:ascii="Times New Roman" w:hAnsi="Times New Roman" w:eastAsia="Arial" w:cs="Times New Roman"/>
                <w:b/>
                <w:bCs/>
                <w:i w:val="0"/>
                <w:iCs w:val="0"/>
                <w:caps w:val="0"/>
                <w:color w:val="313131"/>
                <w:spacing w:val="0"/>
                <w:kern w:val="0"/>
                <w:sz w:val="28"/>
                <w:szCs w:val="28"/>
                <w:lang w:val="en-US" w:eastAsia="zh-CN" w:bidi="ar"/>
              </w:rPr>
              <w:t>Ví dụ</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auto"/>
          <w:tblCellMar>
            <w:top w:w="15" w:type="dxa"/>
            <w:left w:w="15" w:type="dxa"/>
            <w:bottom w:w="15" w:type="dxa"/>
            <w:right w:w="15" w:type="dxa"/>
          </w:tblCellMar>
        </w:tblPrEx>
        <w:tc>
          <w:tcPr>
            <w:tcW w:w="1298"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Times New Roman" w:hAnsi="Times New Roman" w:eastAsia="Arial" w:cs="Times New Roman"/>
                <w:i w:val="0"/>
                <w:iCs w:val="0"/>
                <w:caps w:val="0"/>
                <w:color w:val="313131"/>
                <w:spacing w:val="0"/>
                <w:sz w:val="28"/>
                <w:szCs w:val="28"/>
              </w:rPr>
            </w:pPr>
            <w:r>
              <w:rPr>
                <w:rFonts w:hint="default" w:ascii="Times New Roman" w:hAnsi="Times New Roman" w:eastAsia="Arial" w:cs="Times New Roman"/>
                <w:i w:val="0"/>
                <w:iCs w:val="0"/>
                <w:caps w:val="0"/>
                <w:color w:val="313131"/>
                <w:spacing w:val="0"/>
                <w:kern w:val="0"/>
                <w:sz w:val="28"/>
                <w:szCs w:val="28"/>
                <w:lang w:val="en-US" w:eastAsia="zh-CN" w:bidi="ar"/>
              </w:rPr>
              <w:t>%</w:t>
            </w:r>
          </w:p>
        </w:tc>
        <w:tc>
          <w:tcPr>
            <w:tcW w:w="6601"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Times New Roman" w:hAnsi="Times New Roman" w:eastAsia="Arial" w:cs="Times New Roman"/>
                <w:i w:val="0"/>
                <w:iCs w:val="0"/>
                <w:caps w:val="0"/>
                <w:color w:val="313131"/>
                <w:spacing w:val="0"/>
                <w:sz w:val="28"/>
                <w:szCs w:val="28"/>
              </w:rPr>
            </w:pPr>
            <w:r>
              <w:rPr>
                <w:rFonts w:hint="default" w:ascii="Times New Roman" w:hAnsi="Times New Roman" w:eastAsia="Arial" w:cs="Times New Roman"/>
                <w:i w:val="0"/>
                <w:iCs w:val="0"/>
                <w:caps w:val="0"/>
                <w:color w:val="313131"/>
                <w:spacing w:val="0"/>
                <w:kern w:val="0"/>
                <w:sz w:val="28"/>
                <w:szCs w:val="28"/>
                <w:lang w:val="en-US" w:eastAsia="zh-CN" w:bidi="ar"/>
              </w:rPr>
              <w:t xml:space="preserve">Đơn vị %, là đơn vị tham chiếu tỉ lệ so với một phần tử mẹ dựa vào kích thước. </w:t>
            </w:r>
          </w:p>
        </w:tc>
        <w:tc>
          <w:tcPr>
            <w:tcW w:w="2083"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Times New Roman" w:hAnsi="Times New Roman" w:eastAsia="Arial" w:cs="Times New Roman"/>
                <w:i w:val="0"/>
                <w:iCs w:val="0"/>
                <w:caps w:val="0"/>
                <w:color w:val="313131"/>
                <w:spacing w:val="0"/>
                <w:sz w:val="28"/>
                <w:szCs w:val="28"/>
              </w:rPr>
            </w:pPr>
            <w:r>
              <w:rPr>
                <w:rFonts w:hint="default" w:ascii="Times New Roman" w:hAnsi="Times New Roman" w:eastAsia="Arial" w:cs="Times New Roman"/>
                <w:i w:val="0"/>
                <w:iCs w:val="0"/>
                <w:caps w:val="0"/>
                <w:color w:val="313131"/>
                <w:spacing w:val="0"/>
                <w:kern w:val="0"/>
                <w:sz w:val="28"/>
                <w:szCs w:val="28"/>
                <w:lang w:val="en-US" w:eastAsia="zh-CN" w:bidi="ar"/>
              </w:rPr>
              <w:t>p {font-size: 16pt; line-height: 125%;}</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auto"/>
          <w:tblCellMar>
            <w:top w:w="15" w:type="dxa"/>
            <w:left w:w="15" w:type="dxa"/>
            <w:bottom w:w="15" w:type="dxa"/>
            <w:right w:w="15" w:type="dxa"/>
          </w:tblCellMar>
        </w:tblPrEx>
        <w:tc>
          <w:tcPr>
            <w:tcW w:w="1298"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Times New Roman" w:hAnsi="Times New Roman" w:eastAsia="Arial" w:cs="Times New Roman"/>
                <w:i w:val="0"/>
                <w:iCs w:val="0"/>
                <w:caps w:val="0"/>
                <w:color w:val="313131"/>
                <w:spacing w:val="0"/>
                <w:sz w:val="28"/>
                <w:szCs w:val="28"/>
              </w:rPr>
            </w:pPr>
            <w:r>
              <w:rPr>
                <w:rFonts w:hint="default" w:ascii="Times New Roman" w:hAnsi="Times New Roman" w:eastAsia="Arial" w:cs="Times New Roman"/>
                <w:i w:val="0"/>
                <w:iCs w:val="0"/>
                <w:caps w:val="0"/>
                <w:color w:val="313131"/>
                <w:spacing w:val="0"/>
                <w:kern w:val="0"/>
                <w:sz w:val="28"/>
                <w:szCs w:val="28"/>
                <w:lang w:val="en-US" w:eastAsia="zh-CN" w:bidi="ar"/>
              </w:rPr>
              <w:t>cm</w:t>
            </w:r>
          </w:p>
        </w:tc>
        <w:tc>
          <w:tcPr>
            <w:tcW w:w="6601"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Times New Roman" w:hAnsi="Times New Roman" w:eastAsia="Arial" w:cs="Times New Roman"/>
                <w:i w:val="0"/>
                <w:iCs w:val="0"/>
                <w:caps w:val="0"/>
                <w:color w:val="313131"/>
                <w:spacing w:val="0"/>
                <w:sz w:val="28"/>
                <w:szCs w:val="28"/>
              </w:rPr>
            </w:pPr>
            <w:r>
              <w:rPr>
                <w:rFonts w:hint="default" w:ascii="Times New Roman" w:hAnsi="Times New Roman" w:eastAsia="Arial" w:cs="Times New Roman"/>
                <w:i w:val="0"/>
                <w:iCs w:val="0"/>
                <w:caps w:val="0"/>
                <w:color w:val="313131"/>
                <w:spacing w:val="0"/>
                <w:kern w:val="0"/>
                <w:sz w:val="28"/>
                <w:szCs w:val="28"/>
                <w:lang w:val="en-US" w:eastAsia="zh-CN" w:bidi="ar"/>
              </w:rPr>
              <w:t>Đơn vị centimet</w:t>
            </w:r>
          </w:p>
        </w:tc>
        <w:tc>
          <w:tcPr>
            <w:tcW w:w="2083"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Times New Roman" w:hAnsi="Times New Roman" w:eastAsia="Arial" w:cs="Times New Roman"/>
                <w:i w:val="0"/>
                <w:iCs w:val="0"/>
                <w:caps w:val="0"/>
                <w:color w:val="313131"/>
                <w:spacing w:val="0"/>
                <w:sz w:val="28"/>
                <w:szCs w:val="28"/>
              </w:rPr>
            </w:pPr>
            <w:r>
              <w:rPr>
                <w:rFonts w:hint="default" w:ascii="Times New Roman" w:hAnsi="Times New Roman" w:eastAsia="Arial" w:cs="Times New Roman"/>
                <w:i w:val="0"/>
                <w:iCs w:val="0"/>
                <w:caps w:val="0"/>
                <w:color w:val="313131"/>
                <w:spacing w:val="0"/>
                <w:kern w:val="0"/>
                <w:sz w:val="28"/>
                <w:szCs w:val="28"/>
                <w:lang w:val="en-US" w:eastAsia="zh-CN" w:bidi="ar"/>
              </w:rPr>
              <w:t>div {margin-bottom: 2cm;}</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auto"/>
          <w:tblCellMar>
            <w:top w:w="15" w:type="dxa"/>
            <w:left w:w="15" w:type="dxa"/>
            <w:bottom w:w="15" w:type="dxa"/>
            <w:right w:w="15" w:type="dxa"/>
          </w:tblCellMar>
        </w:tblPrEx>
        <w:tc>
          <w:tcPr>
            <w:tcW w:w="1298"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Times New Roman" w:hAnsi="Times New Roman" w:eastAsia="Arial" w:cs="Times New Roman"/>
                <w:i w:val="0"/>
                <w:iCs w:val="0"/>
                <w:caps w:val="0"/>
                <w:color w:val="313131"/>
                <w:spacing w:val="0"/>
                <w:sz w:val="28"/>
                <w:szCs w:val="28"/>
              </w:rPr>
            </w:pPr>
            <w:r>
              <w:rPr>
                <w:rFonts w:hint="default" w:ascii="Times New Roman" w:hAnsi="Times New Roman" w:eastAsia="Arial" w:cs="Times New Roman"/>
                <w:i w:val="0"/>
                <w:iCs w:val="0"/>
                <w:caps w:val="0"/>
                <w:color w:val="313131"/>
                <w:spacing w:val="0"/>
                <w:kern w:val="0"/>
                <w:sz w:val="28"/>
                <w:szCs w:val="28"/>
                <w:lang w:val="en-US" w:eastAsia="zh-CN" w:bidi="ar"/>
              </w:rPr>
              <w:t>em</w:t>
            </w:r>
          </w:p>
        </w:tc>
        <w:tc>
          <w:tcPr>
            <w:tcW w:w="6601"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Times New Roman" w:hAnsi="Times New Roman" w:eastAsia="Arial" w:cs="Times New Roman"/>
                <w:i w:val="0"/>
                <w:iCs w:val="0"/>
                <w:caps w:val="0"/>
                <w:color w:val="313131"/>
                <w:spacing w:val="0"/>
                <w:sz w:val="28"/>
                <w:szCs w:val="28"/>
              </w:rPr>
            </w:pPr>
            <w:r>
              <w:rPr>
                <w:rFonts w:hint="default" w:ascii="Times New Roman" w:hAnsi="Times New Roman" w:eastAsia="Arial" w:cs="Times New Roman"/>
                <w:i w:val="0"/>
                <w:iCs w:val="0"/>
                <w:caps w:val="0"/>
                <w:color w:val="313131"/>
                <w:spacing w:val="0"/>
                <w:kern w:val="0"/>
                <w:sz w:val="28"/>
                <w:szCs w:val="28"/>
                <w:lang w:val="en-US" w:eastAsia="zh-CN" w:bidi="ar"/>
              </w:rPr>
              <w:t xml:space="preserve">Một đơn vị được sử dụng cho chiều cao của font. </w:t>
            </w:r>
          </w:p>
        </w:tc>
        <w:tc>
          <w:tcPr>
            <w:tcW w:w="2083"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Times New Roman" w:hAnsi="Times New Roman" w:eastAsia="Arial" w:cs="Times New Roman"/>
                <w:i w:val="0"/>
                <w:iCs w:val="0"/>
                <w:caps w:val="0"/>
                <w:color w:val="313131"/>
                <w:spacing w:val="0"/>
                <w:sz w:val="28"/>
                <w:szCs w:val="28"/>
              </w:rPr>
            </w:pPr>
            <w:r>
              <w:rPr>
                <w:rFonts w:hint="default" w:ascii="Times New Roman" w:hAnsi="Times New Roman" w:eastAsia="Arial" w:cs="Times New Roman"/>
                <w:i w:val="0"/>
                <w:iCs w:val="0"/>
                <w:caps w:val="0"/>
                <w:color w:val="313131"/>
                <w:spacing w:val="0"/>
                <w:kern w:val="0"/>
                <w:sz w:val="28"/>
                <w:szCs w:val="28"/>
                <w:lang w:val="en-US" w:eastAsia="zh-CN" w:bidi="ar"/>
              </w:rPr>
              <w:t>p {letter-spacing: 7em;}</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auto"/>
          <w:tblCellMar>
            <w:top w:w="15" w:type="dxa"/>
            <w:left w:w="15" w:type="dxa"/>
            <w:bottom w:w="15" w:type="dxa"/>
            <w:right w:w="15" w:type="dxa"/>
          </w:tblCellMar>
        </w:tblPrEx>
        <w:tc>
          <w:tcPr>
            <w:tcW w:w="1298"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Times New Roman" w:hAnsi="Times New Roman" w:eastAsia="Arial" w:cs="Times New Roman"/>
                <w:i w:val="0"/>
                <w:iCs w:val="0"/>
                <w:caps w:val="0"/>
                <w:color w:val="313131"/>
                <w:spacing w:val="0"/>
                <w:sz w:val="28"/>
                <w:szCs w:val="28"/>
              </w:rPr>
            </w:pPr>
            <w:r>
              <w:rPr>
                <w:rFonts w:hint="default" w:ascii="Times New Roman" w:hAnsi="Times New Roman" w:eastAsia="Arial" w:cs="Times New Roman"/>
                <w:i w:val="0"/>
                <w:iCs w:val="0"/>
                <w:caps w:val="0"/>
                <w:color w:val="313131"/>
                <w:spacing w:val="0"/>
                <w:kern w:val="0"/>
                <w:sz w:val="28"/>
                <w:szCs w:val="28"/>
                <w:lang w:val="en-US" w:eastAsia="zh-CN" w:bidi="ar"/>
              </w:rPr>
              <w:t>ex</w:t>
            </w:r>
          </w:p>
        </w:tc>
        <w:tc>
          <w:tcPr>
            <w:tcW w:w="6601"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Times New Roman" w:hAnsi="Times New Roman" w:eastAsia="Arial" w:cs="Times New Roman"/>
                <w:i w:val="0"/>
                <w:iCs w:val="0"/>
                <w:caps w:val="0"/>
                <w:color w:val="313131"/>
                <w:spacing w:val="0"/>
                <w:sz w:val="28"/>
                <w:szCs w:val="28"/>
              </w:rPr>
            </w:pPr>
            <w:r>
              <w:rPr>
                <w:rFonts w:hint="default" w:ascii="Times New Roman" w:hAnsi="Times New Roman" w:eastAsia="Arial" w:cs="Times New Roman"/>
                <w:i w:val="0"/>
                <w:iCs w:val="0"/>
                <w:caps w:val="0"/>
                <w:color w:val="313131"/>
                <w:spacing w:val="0"/>
                <w:kern w:val="0"/>
                <w:sz w:val="28"/>
                <w:szCs w:val="28"/>
                <w:lang w:val="en-US" w:eastAsia="zh-CN" w:bidi="ar"/>
              </w:rPr>
              <w:t>Đơn vị được sử dụng cho chiều cao của chữ cái x thường (hay là x-height)</w:t>
            </w:r>
          </w:p>
        </w:tc>
        <w:tc>
          <w:tcPr>
            <w:tcW w:w="2083"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Times New Roman" w:hAnsi="Times New Roman" w:eastAsia="Arial" w:cs="Times New Roman"/>
                <w:i w:val="0"/>
                <w:iCs w:val="0"/>
                <w:caps w:val="0"/>
                <w:color w:val="313131"/>
                <w:spacing w:val="0"/>
                <w:sz w:val="28"/>
                <w:szCs w:val="28"/>
              </w:rPr>
            </w:pPr>
            <w:r>
              <w:rPr>
                <w:rFonts w:hint="default" w:ascii="Times New Roman" w:hAnsi="Times New Roman" w:eastAsia="Arial" w:cs="Times New Roman"/>
                <w:i w:val="0"/>
                <w:iCs w:val="0"/>
                <w:caps w:val="0"/>
                <w:color w:val="313131"/>
                <w:spacing w:val="0"/>
                <w:kern w:val="0"/>
                <w:sz w:val="28"/>
                <w:szCs w:val="28"/>
                <w:lang w:val="en-US" w:eastAsia="zh-CN" w:bidi="ar"/>
              </w:rPr>
              <w:t>p {font-size: 24pt; line-height: 3ex;}</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auto"/>
          <w:tblCellMar>
            <w:top w:w="15" w:type="dxa"/>
            <w:left w:w="15" w:type="dxa"/>
            <w:bottom w:w="15" w:type="dxa"/>
            <w:right w:w="15" w:type="dxa"/>
          </w:tblCellMar>
        </w:tblPrEx>
        <w:tc>
          <w:tcPr>
            <w:tcW w:w="1298"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Times New Roman" w:hAnsi="Times New Roman" w:eastAsia="Arial" w:cs="Times New Roman"/>
                <w:i w:val="0"/>
                <w:iCs w:val="0"/>
                <w:caps w:val="0"/>
                <w:color w:val="313131"/>
                <w:spacing w:val="0"/>
                <w:sz w:val="28"/>
                <w:szCs w:val="28"/>
              </w:rPr>
            </w:pPr>
            <w:r>
              <w:rPr>
                <w:rFonts w:hint="default" w:ascii="Times New Roman" w:hAnsi="Times New Roman" w:eastAsia="Arial" w:cs="Times New Roman"/>
                <w:i w:val="0"/>
                <w:iCs w:val="0"/>
                <w:caps w:val="0"/>
                <w:color w:val="313131"/>
                <w:spacing w:val="0"/>
                <w:kern w:val="0"/>
                <w:sz w:val="28"/>
                <w:szCs w:val="28"/>
                <w:lang w:val="en-US" w:eastAsia="zh-CN" w:bidi="ar"/>
              </w:rPr>
              <w:t>in</w:t>
            </w:r>
          </w:p>
        </w:tc>
        <w:tc>
          <w:tcPr>
            <w:tcW w:w="6601"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Times New Roman" w:hAnsi="Times New Roman" w:eastAsia="Arial" w:cs="Times New Roman"/>
                <w:i w:val="0"/>
                <w:iCs w:val="0"/>
                <w:caps w:val="0"/>
                <w:color w:val="313131"/>
                <w:spacing w:val="0"/>
                <w:sz w:val="28"/>
                <w:szCs w:val="28"/>
              </w:rPr>
            </w:pPr>
            <w:r>
              <w:rPr>
                <w:rFonts w:hint="default" w:ascii="Times New Roman" w:hAnsi="Times New Roman" w:eastAsia="Arial" w:cs="Times New Roman"/>
                <w:i w:val="0"/>
                <w:iCs w:val="0"/>
                <w:caps w:val="0"/>
                <w:color w:val="313131"/>
                <w:spacing w:val="0"/>
                <w:kern w:val="0"/>
                <w:sz w:val="28"/>
                <w:szCs w:val="28"/>
                <w:lang w:val="en-US" w:eastAsia="zh-CN" w:bidi="ar"/>
              </w:rPr>
              <w:t>Đơn vị inch (=2.54 cm)</w:t>
            </w:r>
          </w:p>
        </w:tc>
        <w:tc>
          <w:tcPr>
            <w:tcW w:w="2083"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Times New Roman" w:hAnsi="Times New Roman" w:eastAsia="Arial" w:cs="Times New Roman"/>
                <w:i w:val="0"/>
                <w:iCs w:val="0"/>
                <w:caps w:val="0"/>
                <w:color w:val="313131"/>
                <w:spacing w:val="0"/>
                <w:sz w:val="28"/>
                <w:szCs w:val="28"/>
              </w:rPr>
            </w:pPr>
            <w:r>
              <w:rPr>
                <w:rFonts w:hint="default" w:ascii="Times New Roman" w:hAnsi="Times New Roman" w:eastAsia="Arial" w:cs="Times New Roman"/>
                <w:i w:val="0"/>
                <w:iCs w:val="0"/>
                <w:caps w:val="0"/>
                <w:color w:val="313131"/>
                <w:spacing w:val="0"/>
                <w:kern w:val="0"/>
                <w:sz w:val="28"/>
                <w:szCs w:val="28"/>
                <w:lang w:val="en-US" w:eastAsia="zh-CN" w:bidi="ar"/>
              </w:rPr>
              <w:t>p {word-spacing: .15in;}</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auto"/>
          <w:tblCellMar>
            <w:top w:w="15" w:type="dxa"/>
            <w:left w:w="15" w:type="dxa"/>
            <w:bottom w:w="15" w:type="dxa"/>
            <w:right w:w="15" w:type="dxa"/>
          </w:tblCellMar>
        </w:tblPrEx>
        <w:tc>
          <w:tcPr>
            <w:tcW w:w="1298"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Times New Roman" w:hAnsi="Times New Roman" w:eastAsia="Arial" w:cs="Times New Roman"/>
                <w:i w:val="0"/>
                <w:iCs w:val="0"/>
                <w:caps w:val="0"/>
                <w:color w:val="313131"/>
                <w:spacing w:val="0"/>
                <w:sz w:val="28"/>
                <w:szCs w:val="28"/>
              </w:rPr>
            </w:pPr>
            <w:r>
              <w:rPr>
                <w:rFonts w:hint="default" w:ascii="Times New Roman" w:hAnsi="Times New Roman" w:eastAsia="Arial" w:cs="Times New Roman"/>
                <w:i w:val="0"/>
                <w:iCs w:val="0"/>
                <w:caps w:val="0"/>
                <w:color w:val="313131"/>
                <w:spacing w:val="0"/>
                <w:kern w:val="0"/>
                <w:sz w:val="28"/>
                <w:szCs w:val="28"/>
                <w:lang w:val="en-US" w:eastAsia="zh-CN" w:bidi="ar"/>
              </w:rPr>
              <w:t>mm</w:t>
            </w:r>
          </w:p>
        </w:tc>
        <w:tc>
          <w:tcPr>
            <w:tcW w:w="6601"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Times New Roman" w:hAnsi="Times New Roman" w:eastAsia="Arial" w:cs="Times New Roman"/>
                <w:i w:val="0"/>
                <w:iCs w:val="0"/>
                <w:caps w:val="0"/>
                <w:color w:val="313131"/>
                <w:spacing w:val="0"/>
                <w:sz w:val="28"/>
                <w:szCs w:val="28"/>
              </w:rPr>
            </w:pPr>
            <w:r>
              <w:rPr>
                <w:rFonts w:hint="default" w:ascii="Times New Roman" w:hAnsi="Times New Roman" w:eastAsia="Arial" w:cs="Times New Roman"/>
                <w:i w:val="0"/>
                <w:iCs w:val="0"/>
                <w:caps w:val="0"/>
                <w:color w:val="313131"/>
                <w:spacing w:val="0"/>
                <w:kern w:val="0"/>
                <w:sz w:val="28"/>
                <w:szCs w:val="28"/>
                <w:lang w:val="en-US" w:eastAsia="zh-CN" w:bidi="ar"/>
              </w:rPr>
              <w:t>Đơn vị milimet</w:t>
            </w:r>
          </w:p>
        </w:tc>
        <w:tc>
          <w:tcPr>
            <w:tcW w:w="2083"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Times New Roman" w:hAnsi="Times New Roman" w:eastAsia="Arial" w:cs="Times New Roman"/>
                <w:i w:val="0"/>
                <w:iCs w:val="0"/>
                <w:caps w:val="0"/>
                <w:color w:val="313131"/>
                <w:spacing w:val="0"/>
                <w:sz w:val="28"/>
                <w:szCs w:val="28"/>
              </w:rPr>
            </w:pPr>
            <w:r>
              <w:rPr>
                <w:rFonts w:hint="default" w:ascii="Times New Roman" w:hAnsi="Times New Roman" w:eastAsia="Arial" w:cs="Times New Roman"/>
                <w:i w:val="0"/>
                <w:iCs w:val="0"/>
                <w:caps w:val="0"/>
                <w:color w:val="313131"/>
                <w:spacing w:val="0"/>
                <w:kern w:val="0"/>
                <w:sz w:val="28"/>
                <w:szCs w:val="28"/>
                <w:lang w:val="en-US" w:eastAsia="zh-CN" w:bidi="ar"/>
              </w:rPr>
              <w:t>p {word-spacing: 15mm;}</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auto"/>
          <w:tblCellMar>
            <w:top w:w="15" w:type="dxa"/>
            <w:left w:w="15" w:type="dxa"/>
            <w:bottom w:w="15" w:type="dxa"/>
            <w:right w:w="15" w:type="dxa"/>
          </w:tblCellMar>
        </w:tblPrEx>
        <w:tc>
          <w:tcPr>
            <w:tcW w:w="1298"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Times New Roman" w:hAnsi="Times New Roman" w:eastAsia="Arial" w:cs="Times New Roman"/>
                <w:i w:val="0"/>
                <w:iCs w:val="0"/>
                <w:caps w:val="0"/>
                <w:color w:val="313131"/>
                <w:spacing w:val="0"/>
                <w:sz w:val="28"/>
                <w:szCs w:val="28"/>
              </w:rPr>
            </w:pPr>
            <w:r>
              <w:rPr>
                <w:rFonts w:hint="default" w:ascii="Times New Roman" w:hAnsi="Times New Roman" w:eastAsia="Arial" w:cs="Times New Roman"/>
                <w:i w:val="0"/>
                <w:iCs w:val="0"/>
                <w:caps w:val="0"/>
                <w:color w:val="313131"/>
                <w:spacing w:val="0"/>
                <w:kern w:val="0"/>
                <w:sz w:val="28"/>
                <w:szCs w:val="28"/>
                <w:lang w:val="en-US" w:eastAsia="zh-CN" w:bidi="ar"/>
              </w:rPr>
              <w:t>pc</w:t>
            </w:r>
          </w:p>
        </w:tc>
        <w:tc>
          <w:tcPr>
            <w:tcW w:w="6601"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Times New Roman" w:hAnsi="Times New Roman" w:eastAsia="Arial" w:cs="Times New Roman"/>
                <w:i w:val="0"/>
                <w:iCs w:val="0"/>
                <w:caps w:val="0"/>
                <w:color w:val="313131"/>
                <w:spacing w:val="0"/>
                <w:sz w:val="28"/>
                <w:szCs w:val="28"/>
              </w:rPr>
            </w:pPr>
            <w:r>
              <w:rPr>
                <w:rFonts w:hint="default" w:ascii="Times New Roman" w:hAnsi="Times New Roman" w:eastAsia="Arial" w:cs="Times New Roman"/>
                <w:i w:val="0"/>
                <w:iCs w:val="0"/>
                <w:caps w:val="0"/>
                <w:color w:val="313131"/>
                <w:spacing w:val="0"/>
                <w:kern w:val="0"/>
                <w:sz w:val="28"/>
                <w:szCs w:val="28"/>
                <w:lang w:val="en-US" w:eastAsia="zh-CN" w:bidi="ar"/>
              </w:rPr>
              <w:t>Đơn vị pica. Một pica = 12 point và do đó 1 inch = 6 pica</w:t>
            </w:r>
          </w:p>
        </w:tc>
        <w:tc>
          <w:tcPr>
            <w:tcW w:w="2083"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Times New Roman" w:hAnsi="Times New Roman" w:eastAsia="Arial" w:cs="Times New Roman"/>
                <w:i w:val="0"/>
                <w:iCs w:val="0"/>
                <w:caps w:val="0"/>
                <w:color w:val="313131"/>
                <w:spacing w:val="0"/>
                <w:sz w:val="28"/>
                <w:szCs w:val="28"/>
              </w:rPr>
            </w:pPr>
            <w:r>
              <w:rPr>
                <w:rFonts w:hint="default" w:ascii="Times New Roman" w:hAnsi="Times New Roman" w:eastAsia="Arial" w:cs="Times New Roman"/>
                <w:i w:val="0"/>
                <w:iCs w:val="0"/>
                <w:caps w:val="0"/>
                <w:color w:val="313131"/>
                <w:spacing w:val="0"/>
                <w:kern w:val="0"/>
                <w:sz w:val="28"/>
                <w:szCs w:val="28"/>
                <w:lang w:val="en-US" w:eastAsia="zh-CN" w:bidi="ar"/>
              </w:rPr>
              <w:t>p {font-size: 20pc;}</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auto"/>
          <w:tblCellMar>
            <w:top w:w="15" w:type="dxa"/>
            <w:left w:w="15" w:type="dxa"/>
            <w:bottom w:w="15" w:type="dxa"/>
            <w:right w:w="15" w:type="dxa"/>
          </w:tblCellMar>
        </w:tblPrEx>
        <w:tc>
          <w:tcPr>
            <w:tcW w:w="1298"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Times New Roman" w:hAnsi="Times New Roman" w:eastAsia="Arial" w:cs="Times New Roman"/>
                <w:i w:val="0"/>
                <w:iCs w:val="0"/>
                <w:caps w:val="0"/>
                <w:color w:val="313131"/>
                <w:spacing w:val="0"/>
                <w:sz w:val="28"/>
                <w:szCs w:val="28"/>
              </w:rPr>
            </w:pPr>
            <w:r>
              <w:rPr>
                <w:rFonts w:hint="default" w:ascii="Times New Roman" w:hAnsi="Times New Roman" w:eastAsia="Arial" w:cs="Times New Roman"/>
                <w:i w:val="0"/>
                <w:iCs w:val="0"/>
                <w:caps w:val="0"/>
                <w:color w:val="313131"/>
                <w:spacing w:val="0"/>
                <w:kern w:val="0"/>
                <w:sz w:val="28"/>
                <w:szCs w:val="28"/>
                <w:lang w:val="en-US" w:eastAsia="zh-CN" w:bidi="ar"/>
              </w:rPr>
              <w:t>pt</w:t>
            </w:r>
          </w:p>
        </w:tc>
        <w:tc>
          <w:tcPr>
            <w:tcW w:w="6601"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Times New Roman" w:hAnsi="Times New Roman" w:eastAsia="Arial" w:cs="Times New Roman"/>
                <w:i w:val="0"/>
                <w:iCs w:val="0"/>
                <w:caps w:val="0"/>
                <w:color w:val="313131"/>
                <w:spacing w:val="0"/>
                <w:sz w:val="28"/>
                <w:szCs w:val="28"/>
              </w:rPr>
            </w:pPr>
            <w:r>
              <w:rPr>
                <w:rFonts w:hint="default" w:ascii="Times New Roman" w:hAnsi="Times New Roman" w:eastAsia="Arial" w:cs="Times New Roman"/>
                <w:i w:val="0"/>
                <w:iCs w:val="0"/>
                <w:caps w:val="0"/>
                <w:color w:val="313131"/>
                <w:spacing w:val="0"/>
                <w:kern w:val="0"/>
                <w:sz w:val="28"/>
                <w:szCs w:val="28"/>
                <w:lang w:val="en-US" w:eastAsia="zh-CN" w:bidi="ar"/>
              </w:rPr>
              <w:t>Đơn vị point. 1 inch = 72 point</w:t>
            </w:r>
          </w:p>
        </w:tc>
        <w:tc>
          <w:tcPr>
            <w:tcW w:w="2083"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Times New Roman" w:hAnsi="Times New Roman" w:eastAsia="Arial" w:cs="Times New Roman"/>
                <w:i w:val="0"/>
                <w:iCs w:val="0"/>
                <w:caps w:val="0"/>
                <w:color w:val="313131"/>
                <w:spacing w:val="0"/>
                <w:sz w:val="28"/>
                <w:szCs w:val="28"/>
              </w:rPr>
            </w:pPr>
            <w:r>
              <w:rPr>
                <w:rFonts w:hint="default" w:ascii="Times New Roman" w:hAnsi="Times New Roman" w:eastAsia="Arial" w:cs="Times New Roman"/>
                <w:i w:val="0"/>
                <w:iCs w:val="0"/>
                <w:caps w:val="0"/>
                <w:color w:val="313131"/>
                <w:spacing w:val="0"/>
                <w:kern w:val="0"/>
                <w:sz w:val="28"/>
                <w:szCs w:val="28"/>
                <w:lang w:val="en-US" w:eastAsia="zh-CN" w:bidi="ar"/>
              </w:rPr>
              <w:t>body {font-size: 18pt;}</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auto"/>
          <w:tblCellMar>
            <w:top w:w="15" w:type="dxa"/>
            <w:left w:w="15" w:type="dxa"/>
            <w:bottom w:w="15" w:type="dxa"/>
            <w:right w:w="15" w:type="dxa"/>
          </w:tblCellMar>
        </w:tblPrEx>
        <w:tc>
          <w:tcPr>
            <w:tcW w:w="1298"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Times New Roman" w:hAnsi="Times New Roman" w:eastAsia="Arial" w:cs="Times New Roman"/>
                <w:i w:val="0"/>
                <w:iCs w:val="0"/>
                <w:caps w:val="0"/>
                <w:color w:val="313131"/>
                <w:spacing w:val="0"/>
                <w:sz w:val="28"/>
                <w:szCs w:val="28"/>
              </w:rPr>
            </w:pPr>
            <w:r>
              <w:rPr>
                <w:rFonts w:hint="default" w:ascii="Times New Roman" w:hAnsi="Times New Roman" w:eastAsia="Arial" w:cs="Times New Roman"/>
                <w:i w:val="0"/>
                <w:iCs w:val="0"/>
                <w:caps w:val="0"/>
                <w:color w:val="313131"/>
                <w:spacing w:val="0"/>
                <w:kern w:val="0"/>
                <w:sz w:val="28"/>
                <w:szCs w:val="28"/>
                <w:lang w:val="en-US" w:eastAsia="zh-CN" w:bidi="ar"/>
              </w:rPr>
              <w:t>px</w:t>
            </w:r>
          </w:p>
        </w:tc>
        <w:tc>
          <w:tcPr>
            <w:tcW w:w="6601"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Times New Roman" w:hAnsi="Times New Roman" w:eastAsia="Arial" w:cs="Times New Roman"/>
                <w:i w:val="0"/>
                <w:iCs w:val="0"/>
                <w:caps w:val="0"/>
                <w:color w:val="313131"/>
                <w:spacing w:val="0"/>
                <w:sz w:val="28"/>
                <w:szCs w:val="28"/>
              </w:rPr>
            </w:pPr>
            <w:r>
              <w:rPr>
                <w:rFonts w:hint="default" w:ascii="Times New Roman" w:hAnsi="Times New Roman" w:eastAsia="Arial" w:cs="Times New Roman"/>
                <w:i w:val="0"/>
                <w:iCs w:val="0"/>
                <w:caps w:val="0"/>
                <w:color w:val="313131"/>
                <w:spacing w:val="0"/>
                <w:kern w:val="0"/>
                <w:sz w:val="28"/>
                <w:szCs w:val="28"/>
                <w:lang w:val="en-US" w:eastAsia="zh-CN" w:bidi="ar"/>
              </w:rPr>
              <w:t>Đơn vị được sử dụng trên màn hình hiển thị, một px sẽ tương đương với một điểm ảnh trên màn hình.\</w:t>
            </w:r>
          </w:p>
        </w:tc>
        <w:tc>
          <w:tcPr>
            <w:tcW w:w="2083"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Times New Roman" w:hAnsi="Times New Roman" w:eastAsia="Arial" w:cs="Times New Roman"/>
                <w:i w:val="0"/>
                <w:iCs w:val="0"/>
                <w:caps w:val="0"/>
                <w:color w:val="313131"/>
                <w:spacing w:val="0"/>
                <w:sz w:val="28"/>
                <w:szCs w:val="28"/>
              </w:rPr>
            </w:pPr>
            <w:r>
              <w:rPr>
                <w:rFonts w:hint="default" w:ascii="Times New Roman" w:hAnsi="Times New Roman" w:eastAsia="Arial" w:cs="Times New Roman"/>
                <w:i w:val="0"/>
                <w:iCs w:val="0"/>
                <w:caps w:val="0"/>
                <w:color w:val="313131"/>
                <w:spacing w:val="0"/>
                <w:kern w:val="0"/>
                <w:sz w:val="28"/>
                <w:szCs w:val="28"/>
                <w:lang w:val="en-US" w:eastAsia="zh-CN" w:bidi="ar"/>
              </w:rPr>
              <w:t>p {padding: 25px;}</w:t>
            </w:r>
          </w:p>
        </w:tc>
      </w:tr>
    </w:tbl>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240" w:lineRule="auto"/>
        <w:jc w:val="both"/>
        <w:textAlignment w:val="auto"/>
        <w:rPr>
          <w:rFonts w:hint="default" w:ascii="Times New Roman" w:hAnsi="Times New Roman" w:cs="Times New Roman"/>
          <w:b w:val="0"/>
          <w:bCs w:val="0"/>
          <w:sz w:val="32"/>
          <w:szCs w:val="32"/>
          <w:u w:val="none"/>
          <w:lang w:val="en-US"/>
        </w:rPr>
      </w:pPr>
    </w:p>
    <w:p>
      <w:pPr>
        <w:keepNext w:val="0"/>
        <w:keepLines w:val="0"/>
        <w:pageBreakBefore w:val="0"/>
        <w:widowControl/>
        <w:numPr>
          <w:ilvl w:val="0"/>
          <w:numId w:val="16"/>
        </w:numPr>
        <w:kinsoku/>
        <w:wordWrap/>
        <w:overflowPunct/>
        <w:topLinePunct w:val="0"/>
        <w:autoSpaceDE/>
        <w:autoSpaceDN/>
        <w:bidi w:val="0"/>
        <w:adjustRightInd/>
        <w:snapToGrid/>
        <w:spacing w:before="181" w:beforeLines="50" w:after="181" w:afterLines="50" w:line="240" w:lineRule="auto"/>
        <w:jc w:val="both"/>
        <w:textAlignment w:val="auto"/>
        <w:outlineLvl w:val="0"/>
        <w:rPr>
          <w:rFonts w:hint="default" w:ascii="Times New Roman" w:hAnsi="Times New Roman" w:cs="Times New Roman"/>
          <w:b w:val="0"/>
          <w:bCs w:val="0"/>
          <w:sz w:val="32"/>
          <w:szCs w:val="32"/>
          <w:u w:val="none"/>
          <w:lang w:val="en-US"/>
        </w:rPr>
      </w:pPr>
      <w:bookmarkStart w:id="6" w:name="_Toc25585"/>
      <w:r>
        <w:rPr>
          <w:rFonts w:hint="default" w:ascii="Times New Roman" w:hAnsi="Times New Roman" w:cs="Times New Roman"/>
          <w:b w:val="0"/>
          <w:bCs w:val="0"/>
          <w:sz w:val="32"/>
          <w:szCs w:val="32"/>
          <w:u w:val="none"/>
          <w:lang w:val="en-US"/>
        </w:rPr>
        <w:t>Màu</w:t>
      </w:r>
      <w:bookmarkEnd w:id="6"/>
    </w:p>
    <w:tbl>
      <w:tblPr>
        <w:tblStyle w:val="12"/>
        <w:tblW w:w="8851" w:type="dxa"/>
        <w:tblInd w:w="0" w:type="dxa"/>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143"/>
        <w:gridCol w:w="2893"/>
        <w:gridCol w:w="3815"/>
      </w:tblGrid>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EEEEEE"/>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Times New Roman" w:hAnsi="Times New Roman" w:eastAsia="Arial" w:cs="Times New Roman"/>
                <w:b/>
                <w:bCs/>
                <w:i w:val="0"/>
                <w:iCs w:val="0"/>
                <w:caps w:val="0"/>
                <w:color w:val="313131"/>
                <w:spacing w:val="0"/>
                <w:sz w:val="30"/>
                <w:szCs w:val="30"/>
              </w:rPr>
            </w:pPr>
            <w:r>
              <w:rPr>
                <w:rFonts w:hint="default" w:ascii="Times New Roman" w:hAnsi="Times New Roman" w:eastAsia="Arial" w:cs="Times New Roman"/>
                <w:b/>
                <w:bCs/>
                <w:i w:val="0"/>
                <w:iCs w:val="0"/>
                <w:caps w:val="0"/>
                <w:color w:val="313131"/>
                <w:spacing w:val="0"/>
                <w:kern w:val="0"/>
                <w:sz w:val="30"/>
                <w:szCs w:val="30"/>
                <w:lang w:val="en-US" w:eastAsia="zh-CN" w:bidi="ar"/>
              </w:rPr>
              <w:t>Định dạng</w:t>
            </w:r>
          </w:p>
        </w:tc>
        <w:tc>
          <w:tcPr>
            <w:tcW w:w="0" w:type="auto"/>
            <w:tcBorders>
              <w:top w:val="single" w:color="DDDDDD" w:sz="4" w:space="0"/>
              <w:left w:val="single" w:color="DDDDDD" w:sz="4" w:space="0"/>
              <w:bottom w:val="single" w:color="DDDDDD" w:sz="4" w:space="0"/>
              <w:right w:val="single" w:color="DDDDDD" w:sz="4" w:space="0"/>
            </w:tcBorders>
            <w:shd w:val="clear" w:color="auto" w:fill="EEEEEE"/>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Times New Roman" w:hAnsi="Times New Roman" w:eastAsia="Arial" w:cs="Times New Roman"/>
                <w:b/>
                <w:bCs/>
                <w:i w:val="0"/>
                <w:iCs w:val="0"/>
                <w:caps w:val="0"/>
                <w:color w:val="313131"/>
                <w:spacing w:val="0"/>
                <w:sz w:val="30"/>
                <w:szCs w:val="30"/>
              </w:rPr>
            </w:pPr>
            <w:r>
              <w:rPr>
                <w:rFonts w:hint="default" w:ascii="Times New Roman" w:hAnsi="Times New Roman" w:eastAsia="Arial" w:cs="Times New Roman"/>
                <w:b/>
                <w:bCs/>
                <w:i w:val="0"/>
                <w:iCs w:val="0"/>
                <w:caps w:val="0"/>
                <w:color w:val="313131"/>
                <w:spacing w:val="0"/>
                <w:kern w:val="0"/>
                <w:sz w:val="30"/>
                <w:szCs w:val="30"/>
                <w:lang w:val="en-US" w:eastAsia="zh-CN" w:bidi="ar"/>
              </w:rPr>
              <w:t>Cú pháp</w:t>
            </w:r>
          </w:p>
        </w:tc>
        <w:tc>
          <w:tcPr>
            <w:tcW w:w="0" w:type="auto"/>
            <w:tcBorders>
              <w:top w:val="single" w:color="DDDDDD" w:sz="4" w:space="0"/>
              <w:left w:val="single" w:color="DDDDDD" w:sz="4" w:space="0"/>
              <w:bottom w:val="single" w:color="DDDDDD" w:sz="4" w:space="0"/>
              <w:right w:val="single" w:color="DDDDDD" w:sz="4" w:space="0"/>
            </w:tcBorders>
            <w:shd w:val="clear" w:color="auto" w:fill="EEEEEE"/>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Times New Roman" w:hAnsi="Times New Roman" w:eastAsia="Arial" w:cs="Times New Roman"/>
                <w:b/>
                <w:bCs/>
                <w:i w:val="0"/>
                <w:iCs w:val="0"/>
                <w:caps w:val="0"/>
                <w:color w:val="313131"/>
                <w:spacing w:val="0"/>
                <w:sz w:val="30"/>
                <w:szCs w:val="30"/>
              </w:rPr>
            </w:pPr>
            <w:r>
              <w:rPr>
                <w:rFonts w:hint="default" w:ascii="Times New Roman" w:hAnsi="Times New Roman" w:eastAsia="Arial" w:cs="Times New Roman"/>
                <w:b/>
                <w:bCs/>
                <w:i w:val="0"/>
                <w:iCs w:val="0"/>
                <w:caps w:val="0"/>
                <w:color w:val="313131"/>
                <w:spacing w:val="0"/>
                <w:kern w:val="0"/>
                <w:sz w:val="30"/>
                <w:szCs w:val="30"/>
                <w:lang w:val="en-US" w:eastAsia="zh-CN" w:bidi="ar"/>
              </w:rPr>
              <w:t>Ví dụ</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Times New Roman" w:hAnsi="Times New Roman" w:eastAsia="Arial" w:cs="Times New Roman"/>
                <w:i w:val="0"/>
                <w:iCs w:val="0"/>
                <w:caps w:val="0"/>
                <w:color w:val="313131"/>
                <w:spacing w:val="0"/>
                <w:sz w:val="30"/>
                <w:szCs w:val="30"/>
              </w:rPr>
            </w:pPr>
            <w:r>
              <w:rPr>
                <w:rFonts w:hint="default" w:ascii="Times New Roman" w:hAnsi="Times New Roman" w:eastAsia="Arial" w:cs="Times New Roman"/>
                <w:i w:val="0"/>
                <w:iCs w:val="0"/>
                <w:caps w:val="0"/>
                <w:color w:val="313131"/>
                <w:spacing w:val="0"/>
                <w:kern w:val="0"/>
                <w:sz w:val="30"/>
                <w:szCs w:val="30"/>
                <w:lang w:val="en-US" w:eastAsia="zh-CN" w:bidi="ar"/>
              </w:rPr>
              <w:t>Hex Code</w:t>
            </w:r>
          </w:p>
        </w:tc>
        <w:tc>
          <w:tcPr>
            <w:tcW w:w="0" w:type="auto"/>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Times New Roman" w:hAnsi="Times New Roman" w:eastAsia="Arial" w:cs="Times New Roman"/>
                <w:i w:val="0"/>
                <w:iCs w:val="0"/>
                <w:caps w:val="0"/>
                <w:color w:val="313131"/>
                <w:spacing w:val="0"/>
                <w:sz w:val="30"/>
                <w:szCs w:val="30"/>
              </w:rPr>
            </w:pPr>
            <w:r>
              <w:rPr>
                <w:rFonts w:hint="default" w:ascii="Times New Roman" w:hAnsi="Times New Roman" w:eastAsia="Arial" w:cs="Times New Roman"/>
                <w:i w:val="0"/>
                <w:iCs w:val="0"/>
                <w:caps w:val="0"/>
                <w:color w:val="313131"/>
                <w:spacing w:val="0"/>
                <w:kern w:val="0"/>
                <w:sz w:val="30"/>
                <w:szCs w:val="30"/>
                <w:lang w:val="en-US" w:eastAsia="zh-CN" w:bidi="ar"/>
              </w:rPr>
              <w:t>#RRGGBB</w:t>
            </w:r>
          </w:p>
        </w:tc>
        <w:tc>
          <w:tcPr>
            <w:tcW w:w="0" w:type="auto"/>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Times New Roman" w:hAnsi="Times New Roman" w:eastAsia="Arial" w:cs="Times New Roman"/>
                <w:i w:val="0"/>
                <w:iCs w:val="0"/>
                <w:caps w:val="0"/>
                <w:color w:val="313131"/>
                <w:spacing w:val="0"/>
                <w:sz w:val="30"/>
                <w:szCs w:val="30"/>
              </w:rPr>
            </w:pPr>
            <w:r>
              <w:rPr>
                <w:rFonts w:hint="default" w:ascii="Times New Roman" w:hAnsi="Times New Roman" w:eastAsia="Arial" w:cs="Times New Roman"/>
                <w:i w:val="0"/>
                <w:iCs w:val="0"/>
                <w:caps w:val="0"/>
                <w:color w:val="313131"/>
                <w:spacing w:val="0"/>
                <w:kern w:val="0"/>
                <w:sz w:val="30"/>
                <w:szCs w:val="30"/>
                <w:lang w:val="en-US" w:eastAsia="zh-CN" w:bidi="ar"/>
              </w:rPr>
              <w:t>p{color:#FF0000;}</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Times New Roman" w:hAnsi="Times New Roman" w:eastAsia="Arial" w:cs="Times New Roman"/>
                <w:i w:val="0"/>
                <w:iCs w:val="0"/>
                <w:caps w:val="0"/>
                <w:color w:val="313131"/>
                <w:spacing w:val="0"/>
                <w:sz w:val="30"/>
                <w:szCs w:val="30"/>
              </w:rPr>
            </w:pPr>
            <w:r>
              <w:rPr>
                <w:rFonts w:hint="default" w:ascii="Times New Roman" w:hAnsi="Times New Roman" w:eastAsia="Arial" w:cs="Times New Roman"/>
                <w:i w:val="0"/>
                <w:iCs w:val="0"/>
                <w:caps w:val="0"/>
                <w:color w:val="313131"/>
                <w:spacing w:val="0"/>
                <w:kern w:val="0"/>
                <w:sz w:val="30"/>
                <w:szCs w:val="30"/>
                <w:lang w:val="en-US" w:eastAsia="zh-CN" w:bidi="ar"/>
              </w:rPr>
              <w:t>Short Hex Code</w:t>
            </w:r>
          </w:p>
        </w:tc>
        <w:tc>
          <w:tcPr>
            <w:tcW w:w="0" w:type="auto"/>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Times New Roman" w:hAnsi="Times New Roman" w:eastAsia="Arial" w:cs="Times New Roman"/>
                <w:i w:val="0"/>
                <w:iCs w:val="0"/>
                <w:caps w:val="0"/>
                <w:color w:val="313131"/>
                <w:spacing w:val="0"/>
                <w:sz w:val="30"/>
                <w:szCs w:val="30"/>
              </w:rPr>
            </w:pPr>
            <w:r>
              <w:rPr>
                <w:rFonts w:hint="default" w:ascii="Times New Roman" w:hAnsi="Times New Roman" w:eastAsia="Arial" w:cs="Times New Roman"/>
                <w:i w:val="0"/>
                <w:iCs w:val="0"/>
                <w:caps w:val="0"/>
                <w:color w:val="313131"/>
                <w:spacing w:val="0"/>
                <w:kern w:val="0"/>
                <w:sz w:val="30"/>
                <w:szCs w:val="30"/>
                <w:lang w:val="en-US" w:eastAsia="zh-CN" w:bidi="ar"/>
              </w:rPr>
              <w:t>#RGB</w:t>
            </w:r>
          </w:p>
        </w:tc>
        <w:tc>
          <w:tcPr>
            <w:tcW w:w="0" w:type="auto"/>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Times New Roman" w:hAnsi="Times New Roman" w:eastAsia="Arial" w:cs="Times New Roman"/>
                <w:i w:val="0"/>
                <w:iCs w:val="0"/>
                <w:caps w:val="0"/>
                <w:color w:val="313131"/>
                <w:spacing w:val="0"/>
                <w:sz w:val="30"/>
                <w:szCs w:val="30"/>
              </w:rPr>
            </w:pPr>
            <w:r>
              <w:rPr>
                <w:rFonts w:hint="default" w:ascii="Times New Roman" w:hAnsi="Times New Roman" w:eastAsia="Arial" w:cs="Times New Roman"/>
                <w:i w:val="0"/>
                <w:iCs w:val="0"/>
                <w:caps w:val="0"/>
                <w:color w:val="313131"/>
                <w:spacing w:val="0"/>
                <w:kern w:val="0"/>
                <w:sz w:val="30"/>
                <w:szCs w:val="30"/>
                <w:lang w:val="en-US" w:eastAsia="zh-CN" w:bidi="ar"/>
              </w:rPr>
              <w:t>p{color:#6A7;}</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Times New Roman" w:hAnsi="Times New Roman" w:eastAsia="Arial" w:cs="Times New Roman"/>
                <w:i w:val="0"/>
                <w:iCs w:val="0"/>
                <w:caps w:val="0"/>
                <w:color w:val="313131"/>
                <w:spacing w:val="0"/>
                <w:sz w:val="30"/>
                <w:szCs w:val="30"/>
              </w:rPr>
            </w:pPr>
            <w:r>
              <w:rPr>
                <w:rFonts w:hint="default" w:ascii="Times New Roman" w:hAnsi="Times New Roman" w:eastAsia="Arial" w:cs="Times New Roman"/>
                <w:i w:val="0"/>
                <w:iCs w:val="0"/>
                <w:caps w:val="0"/>
                <w:color w:val="313131"/>
                <w:spacing w:val="0"/>
                <w:kern w:val="0"/>
                <w:sz w:val="30"/>
                <w:szCs w:val="30"/>
                <w:lang w:val="en-US" w:eastAsia="zh-CN" w:bidi="ar"/>
              </w:rPr>
              <w:t>RGB(dạng %)</w:t>
            </w:r>
          </w:p>
        </w:tc>
        <w:tc>
          <w:tcPr>
            <w:tcW w:w="0" w:type="auto"/>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Times New Roman" w:hAnsi="Times New Roman" w:eastAsia="Arial" w:cs="Times New Roman"/>
                <w:i w:val="0"/>
                <w:iCs w:val="0"/>
                <w:caps w:val="0"/>
                <w:color w:val="313131"/>
                <w:spacing w:val="0"/>
                <w:sz w:val="30"/>
                <w:szCs w:val="30"/>
              </w:rPr>
            </w:pPr>
            <w:r>
              <w:rPr>
                <w:rFonts w:hint="default" w:ascii="Times New Roman" w:hAnsi="Times New Roman" w:eastAsia="Arial" w:cs="Times New Roman"/>
                <w:i w:val="0"/>
                <w:iCs w:val="0"/>
                <w:caps w:val="0"/>
                <w:color w:val="313131"/>
                <w:spacing w:val="0"/>
                <w:kern w:val="0"/>
                <w:sz w:val="30"/>
                <w:szCs w:val="30"/>
                <w:lang w:val="en-US" w:eastAsia="zh-CN" w:bidi="ar"/>
              </w:rPr>
              <w:t>rgb(rrr%,ggg%,bbb%)</w:t>
            </w:r>
          </w:p>
        </w:tc>
        <w:tc>
          <w:tcPr>
            <w:tcW w:w="0" w:type="auto"/>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Times New Roman" w:hAnsi="Times New Roman" w:eastAsia="Arial" w:cs="Times New Roman"/>
                <w:i w:val="0"/>
                <w:iCs w:val="0"/>
                <w:caps w:val="0"/>
                <w:color w:val="313131"/>
                <w:spacing w:val="0"/>
                <w:sz w:val="30"/>
                <w:szCs w:val="30"/>
              </w:rPr>
            </w:pPr>
            <w:r>
              <w:rPr>
                <w:rFonts w:hint="default" w:ascii="Times New Roman" w:hAnsi="Times New Roman" w:eastAsia="Arial" w:cs="Times New Roman"/>
                <w:i w:val="0"/>
                <w:iCs w:val="0"/>
                <w:caps w:val="0"/>
                <w:color w:val="313131"/>
                <w:spacing w:val="0"/>
                <w:kern w:val="0"/>
                <w:sz w:val="30"/>
                <w:szCs w:val="30"/>
                <w:lang w:val="en-US" w:eastAsia="zh-CN" w:bidi="ar"/>
              </w:rPr>
              <w:t>p{color:rgb(50%,50%,50%);}</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Times New Roman" w:hAnsi="Times New Roman" w:eastAsia="Arial" w:cs="Times New Roman"/>
                <w:i w:val="0"/>
                <w:iCs w:val="0"/>
                <w:caps w:val="0"/>
                <w:color w:val="313131"/>
                <w:spacing w:val="0"/>
                <w:sz w:val="30"/>
                <w:szCs w:val="30"/>
              </w:rPr>
            </w:pPr>
            <w:r>
              <w:rPr>
                <w:rFonts w:hint="default" w:ascii="Times New Roman" w:hAnsi="Times New Roman" w:eastAsia="Arial" w:cs="Times New Roman"/>
                <w:i w:val="0"/>
                <w:iCs w:val="0"/>
                <w:caps w:val="0"/>
                <w:color w:val="313131"/>
                <w:spacing w:val="0"/>
                <w:kern w:val="0"/>
                <w:sz w:val="30"/>
                <w:szCs w:val="30"/>
                <w:lang w:val="en-US" w:eastAsia="zh-CN" w:bidi="ar"/>
              </w:rPr>
              <w:t>RGB (tuyệt đối)</w:t>
            </w:r>
          </w:p>
        </w:tc>
        <w:tc>
          <w:tcPr>
            <w:tcW w:w="0" w:type="auto"/>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Times New Roman" w:hAnsi="Times New Roman" w:eastAsia="Arial" w:cs="Times New Roman"/>
                <w:i w:val="0"/>
                <w:iCs w:val="0"/>
                <w:caps w:val="0"/>
                <w:color w:val="313131"/>
                <w:spacing w:val="0"/>
                <w:sz w:val="30"/>
                <w:szCs w:val="30"/>
              </w:rPr>
            </w:pPr>
            <w:r>
              <w:rPr>
                <w:rFonts w:hint="default" w:ascii="Times New Roman" w:hAnsi="Times New Roman" w:eastAsia="Arial" w:cs="Times New Roman"/>
                <w:i w:val="0"/>
                <w:iCs w:val="0"/>
                <w:caps w:val="0"/>
                <w:color w:val="313131"/>
                <w:spacing w:val="0"/>
                <w:kern w:val="0"/>
                <w:sz w:val="30"/>
                <w:szCs w:val="30"/>
                <w:lang w:val="en-US" w:eastAsia="zh-CN" w:bidi="ar"/>
              </w:rPr>
              <w:t>rgb(rrr,ggg,bbb)</w:t>
            </w:r>
          </w:p>
        </w:tc>
        <w:tc>
          <w:tcPr>
            <w:tcW w:w="0" w:type="auto"/>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Times New Roman" w:hAnsi="Times New Roman" w:eastAsia="Arial" w:cs="Times New Roman"/>
                <w:i w:val="0"/>
                <w:iCs w:val="0"/>
                <w:caps w:val="0"/>
                <w:color w:val="313131"/>
                <w:spacing w:val="0"/>
                <w:sz w:val="30"/>
                <w:szCs w:val="30"/>
              </w:rPr>
            </w:pPr>
            <w:r>
              <w:rPr>
                <w:rFonts w:hint="default" w:ascii="Times New Roman" w:hAnsi="Times New Roman" w:eastAsia="Arial" w:cs="Times New Roman"/>
                <w:i w:val="0"/>
                <w:iCs w:val="0"/>
                <w:caps w:val="0"/>
                <w:color w:val="313131"/>
                <w:spacing w:val="0"/>
                <w:kern w:val="0"/>
                <w:sz w:val="30"/>
                <w:szCs w:val="30"/>
                <w:lang w:val="en-US" w:eastAsia="zh-CN" w:bidi="ar"/>
              </w:rPr>
              <w:t>p{color:rgb(0,0,255);}</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Times New Roman" w:hAnsi="Times New Roman" w:eastAsia="Arial" w:cs="Times New Roman"/>
                <w:i w:val="0"/>
                <w:iCs w:val="0"/>
                <w:caps w:val="0"/>
                <w:color w:val="313131"/>
                <w:spacing w:val="0"/>
                <w:sz w:val="30"/>
                <w:szCs w:val="30"/>
              </w:rPr>
            </w:pPr>
            <w:r>
              <w:rPr>
                <w:rFonts w:hint="default" w:ascii="Times New Roman" w:hAnsi="Times New Roman" w:eastAsia="Arial" w:cs="Times New Roman"/>
                <w:i w:val="0"/>
                <w:iCs w:val="0"/>
                <w:caps w:val="0"/>
                <w:color w:val="313131"/>
                <w:spacing w:val="0"/>
                <w:kern w:val="0"/>
                <w:sz w:val="30"/>
                <w:szCs w:val="30"/>
                <w:lang w:val="en-US" w:eastAsia="zh-CN" w:bidi="ar"/>
              </w:rPr>
              <w:t>Tên màu</w:t>
            </w:r>
          </w:p>
        </w:tc>
        <w:tc>
          <w:tcPr>
            <w:tcW w:w="0" w:type="auto"/>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Times New Roman" w:hAnsi="Times New Roman" w:eastAsia="Arial" w:cs="Times New Roman"/>
                <w:i w:val="0"/>
                <w:iCs w:val="0"/>
                <w:caps w:val="0"/>
                <w:color w:val="313131"/>
                <w:spacing w:val="0"/>
                <w:sz w:val="30"/>
                <w:szCs w:val="30"/>
              </w:rPr>
            </w:pPr>
            <w:r>
              <w:rPr>
                <w:rFonts w:hint="default" w:ascii="Times New Roman" w:hAnsi="Times New Roman" w:eastAsia="Arial" w:cs="Times New Roman"/>
                <w:i w:val="0"/>
                <w:iCs w:val="0"/>
                <w:caps w:val="0"/>
                <w:color w:val="313131"/>
                <w:spacing w:val="0"/>
                <w:kern w:val="0"/>
                <w:sz w:val="30"/>
                <w:szCs w:val="30"/>
                <w:lang w:val="en-US" w:eastAsia="zh-CN" w:bidi="ar"/>
              </w:rPr>
              <w:t>aqua, black, etc.</w:t>
            </w:r>
          </w:p>
        </w:tc>
        <w:tc>
          <w:tcPr>
            <w:tcW w:w="0" w:type="auto"/>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Times New Roman" w:hAnsi="Times New Roman" w:eastAsia="Arial" w:cs="Times New Roman"/>
                <w:i w:val="0"/>
                <w:iCs w:val="0"/>
                <w:caps w:val="0"/>
                <w:color w:val="313131"/>
                <w:spacing w:val="0"/>
                <w:sz w:val="30"/>
                <w:szCs w:val="30"/>
              </w:rPr>
            </w:pPr>
            <w:r>
              <w:rPr>
                <w:rFonts w:hint="default" w:ascii="Times New Roman" w:hAnsi="Times New Roman" w:eastAsia="Arial" w:cs="Times New Roman"/>
                <w:i w:val="0"/>
                <w:iCs w:val="0"/>
                <w:caps w:val="0"/>
                <w:color w:val="313131"/>
                <w:spacing w:val="0"/>
                <w:kern w:val="0"/>
                <w:sz w:val="30"/>
                <w:szCs w:val="30"/>
                <w:lang w:val="en-US" w:eastAsia="zh-CN" w:bidi="ar"/>
              </w:rPr>
              <w:t>p{color:teal;}</w:t>
            </w:r>
          </w:p>
        </w:tc>
      </w:tr>
    </w:tbl>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240" w:lineRule="auto"/>
        <w:jc w:val="both"/>
        <w:textAlignment w:val="auto"/>
        <w:rPr>
          <w:rFonts w:hint="default" w:ascii="Times New Roman" w:hAnsi="Times New Roman" w:cs="Times New Roman"/>
          <w:b w:val="0"/>
          <w:bCs w:val="0"/>
          <w:sz w:val="32"/>
          <w:szCs w:val="32"/>
          <w:u w:val="none"/>
          <w:lang w:val="en-US"/>
        </w:rPr>
      </w:pPr>
    </w:p>
    <w:p>
      <w:pPr>
        <w:keepNext w:val="0"/>
        <w:keepLines w:val="0"/>
        <w:pageBreakBefore w:val="0"/>
        <w:widowControl/>
        <w:numPr>
          <w:ilvl w:val="0"/>
          <w:numId w:val="16"/>
        </w:numPr>
        <w:kinsoku/>
        <w:wordWrap/>
        <w:overflowPunct/>
        <w:topLinePunct w:val="0"/>
        <w:autoSpaceDE/>
        <w:autoSpaceDN/>
        <w:bidi w:val="0"/>
        <w:adjustRightInd/>
        <w:snapToGrid/>
        <w:spacing w:before="181" w:beforeLines="50" w:after="181" w:afterLines="50" w:line="240" w:lineRule="auto"/>
        <w:jc w:val="both"/>
        <w:textAlignment w:val="auto"/>
        <w:outlineLvl w:val="0"/>
        <w:rPr>
          <w:rFonts w:hint="default" w:ascii="Times New Roman" w:hAnsi="Times New Roman" w:cs="Times New Roman"/>
          <w:color w:val="000000"/>
          <w:sz w:val="30"/>
          <w:szCs w:val="30"/>
        </w:rPr>
      </w:pPr>
      <w:bookmarkStart w:id="7" w:name="_Toc1724"/>
      <w:r>
        <w:rPr>
          <w:rFonts w:hint="default" w:ascii="Times New Roman" w:hAnsi="Times New Roman" w:cs="Times New Roman"/>
          <w:b w:val="0"/>
          <w:bCs w:val="0"/>
          <w:sz w:val="32"/>
          <w:szCs w:val="32"/>
          <w:u w:val="none"/>
          <w:lang w:val="en-US"/>
        </w:rPr>
        <w:t>Background</w:t>
      </w:r>
      <w:bookmarkEnd w:id="7"/>
    </w:p>
    <w:p>
      <w:pPr>
        <w:pStyle w:val="85"/>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420" w:leftChars="0" w:right="0" w:hanging="420" w:firstLineChars="0"/>
        <w:jc w:val="both"/>
        <w:rPr>
          <w:rFonts w:hint="default" w:ascii="Times New Roman" w:hAnsi="Times New Roman" w:cs="Times New Roman"/>
          <w:color w:val="000000"/>
          <w:sz w:val="30"/>
          <w:szCs w:val="30"/>
        </w:rPr>
      </w:pPr>
      <w:r>
        <w:rPr>
          <w:rFonts w:hint="default" w:ascii="Times New Roman" w:hAnsi="Times New Roman" w:eastAsia="Arial" w:cs="Times New Roman"/>
          <w:b/>
          <w:bCs/>
          <w:i w:val="0"/>
          <w:iCs w:val="0"/>
          <w:caps w:val="0"/>
          <w:color w:val="000000"/>
          <w:spacing w:val="0"/>
          <w:sz w:val="30"/>
          <w:szCs w:val="30"/>
        </w:rPr>
        <w:t>background-color</w:t>
      </w:r>
      <w:r>
        <w:rPr>
          <w:rFonts w:hint="default" w:ascii="Times New Roman" w:hAnsi="Times New Roman" w:eastAsia="Arial" w:cs="Times New Roman"/>
          <w:i w:val="0"/>
          <w:iCs w:val="0"/>
          <w:caps w:val="0"/>
          <w:color w:val="000000"/>
          <w:spacing w:val="0"/>
          <w:sz w:val="30"/>
          <w:szCs w:val="30"/>
        </w:rPr>
        <w:t xml:space="preserve">: </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ascii="Consolas" w:hAnsi="Consolas" w:eastAsia="Consolas" w:cs="Consolas"/>
          <w:i w:val="0"/>
          <w:iCs w:val="0"/>
          <w:caps w:val="0"/>
          <w:color w:val="333333"/>
          <w:spacing w:val="0"/>
          <w:sz w:val="22"/>
          <w:szCs w:val="22"/>
        </w:rPr>
      </w:pPr>
      <w:r>
        <w:rPr>
          <w:rFonts w:hint="default" w:ascii="Consolas" w:hAnsi="Consolas" w:eastAsia="Consolas" w:cs="Consolas"/>
          <w:i w:val="0"/>
          <w:iCs w:val="0"/>
          <w:caps w:val="0"/>
          <w:color w:val="000088"/>
          <w:spacing w:val="0"/>
          <w:sz w:val="22"/>
          <w:szCs w:val="22"/>
          <w:shd w:val="clear" w:fill="EEEEEE"/>
        </w:rPr>
        <w:t>&lt;p</w:t>
      </w: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b/>
          <w:bCs/>
          <w:i w:val="0"/>
          <w:iCs w:val="0"/>
          <w:caps w:val="0"/>
          <w:color w:val="7F0055"/>
          <w:spacing w:val="0"/>
          <w:sz w:val="22"/>
          <w:szCs w:val="22"/>
          <w:shd w:val="clear" w:fill="EEEEEE"/>
        </w:rPr>
        <w:t>style</w:t>
      </w:r>
      <w:r>
        <w:rPr>
          <w:rFonts w:hint="default" w:ascii="Consolas" w:hAnsi="Consolas" w:eastAsia="Consolas" w:cs="Consolas"/>
          <w:b/>
          <w:bCs/>
          <w:i w:val="0"/>
          <w:iCs w:val="0"/>
          <w:caps w:val="0"/>
          <w:color w:val="333333"/>
          <w:spacing w:val="0"/>
          <w:sz w:val="22"/>
          <w:szCs w:val="22"/>
          <w:shd w:val="clear" w:fill="EEEEEE"/>
        </w:rPr>
        <w:t xml:space="preserve"> </w:t>
      </w:r>
      <w:r>
        <w:rPr>
          <w:rFonts w:hint="default" w:ascii="Consolas" w:hAnsi="Consolas" w:eastAsia="Consolas" w:cs="Consolas"/>
          <w:b/>
          <w:bCs/>
          <w:i w:val="0"/>
          <w:iCs w:val="0"/>
          <w:caps w:val="0"/>
          <w:color w:val="666600"/>
          <w:spacing w:val="0"/>
          <w:sz w:val="22"/>
          <w:szCs w:val="22"/>
          <w:shd w:val="clear" w:fill="EEEEEE"/>
        </w:rPr>
        <w:t>=</w:t>
      </w:r>
      <w:r>
        <w:rPr>
          <w:rFonts w:hint="default" w:ascii="Consolas" w:hAnsi="Consolas" w:eastAsia="Consolas" w:cs="Consolas"/>
          <w:b/>
          <w:bCs/>
          <w:i w:val="0"/>
          <w:iCs w:val="0"/>
          <w:caps w:val="0"/>
          <w:color w:val="333333"/>
          <w:spacing w:val="0"/>
          <w:sz w:val="22"/>
          <w:szCs w:val="22"/>
          <w:shd w:val="clear" w:fill="EEEEEE"/>
        </w:rPr>
        <w:t xml:space="preserve"> </w:t>
      </w:r>
      <w:r>
        <w:rPr>
          <w:rFonts w:hint="default" w:ascii="Consolas" w:hAnsi="Consolas" w:eastAsia="Consolas" w:cs="Consolas"/>
          <w:b/>
          <w:bCs/>
          <w:i w:val="0"/>
          <w:iCs w:val="0"/>
          <w:caps w:val="0"/>
          <w:color w:val="008800"/>
          <w:spacing w:val="0"/>
          <w:sz w:val="22"/>
          <w:szCs w:val="22"/>
          <w:shd w:val="clear" w:fill="EEEEEE"/>
        </w:rPr>
        <w:t>"</w:t>
      </w:r>
      <w:r>
        <w:rPr>
          <w:rFonts w:hint="default" w:ascii="Consolas" w:hAnsi="Consolas" w:eastAsia="Consolas" w:cs="Consolas"/>
          <w:b/>
          <w:bCs/>
          <w:i w:val="0"/>
          <w:iCs w:val="0"/>
          <w:caps w:val="0"/>
          <w:color w:val="333333"/>
          <w:spacing w:val="0"/>
          <w:sz w:val="22"/>
          <w:szCs w:val="22"/>
          <w:shd w:val="clear" w:fill="EEEEEE"/>
        </w:rPr>
        <w:t>background</w:t>
      </w:r>
      <w:r>
        <w:rPr>
          <w:rFonts w:hint="default" w:ascii="Consolas" w:hAnsi="Consolas" w:eastAsia="Consolas" w:cs="Consolas"/>
          <w:b/>
          <w:bCs/>
          <w:i w:val="0"/>
          <w:iCs w:val="0"/>
          <w:caps w:val="0"/>
          <w:color w:val="666600"/>
          <w:spacing w:val="0"/>
          <w:sz w:val="22"/>
          <w:szCs w:val="22"/>
          <w:shd w:val="clear" w:fill="EEEEEE"/>
        </w:rPr>
        <w:t>-</w:t>
      </w:r>
      <w:r>
        <w:rPr>
          <w:rFonts w:hint="default" w:ascii="Consolas" w:hAnsi="Consolas" w:eastAsia="Consolas" w:cs="Consolas"/>
          <w:b/>
          <w:bCs/>
          <w:i w:val="0"/>
          <w:iCs w:val="0"/>
          <w:caps w:val="0"/>
          <w:color w:val="333333"/>
          <w:spacing w:val="0"/>
          <w:sz w:val="22"/>
          <w:szCs w:val="22"/>
          <w:shd w:val="clear" w:fill="EEEEEE"/>
        </w:rPr>
        <w:t>color</w:t>
      </w:r>
      <w:r>
        <w:rPr>
          <w:rFonts w:hint="default" w:ascii="Consolas" w:hAnsi="Consolas" w:eastAsia="Consolas" w:cs="Consolas"/>
          <w:b/>
          <w:bCs/>
          <w:i w:val="0"/>
          <w:iCs w:val="0"/>
          <w:caps w:val="0"/>
          <w:color w:val="666600"/>
          <w:spacing w:val="0"/>
          <w:sz w:val="22"/>
          <w:szCs w:val="22"/>
          <w:shd w:val="clear" w:fill="EEEEEE"/>
        </w:rPr>
        <w:t>:</w:t>
      </w:r>
      <w:r>
        <w:rPr>
          <w:rFonts w:hint="default" w:ascii="Consolas" w:hAnsi="Consolas" w:eastAsia="Consolas" w:cs="Consolas"/>
          <w:b/>
          <w:bCs/>
          <w:i w:val="0"/>
          <w:iCs w:val="0"/>
          <w:caps w:val="0"/>
          <w:color w:val="333333"/>
          <w:spacing w:val="0"/>
          <w:sz w:val="22"/>
          <w:szCs w:val="22"/>
          <w:shd w:val="clear" w:fill="EEEEEE"/>
        </w:rPr>
        <w:t>yellow</w:t>
      </w:r>
      <w:r>
        <w:rPr>
          <w:rFonts w:hint="default" w:ascii="Consolas" w:hAnsi="Consolas" w:eastAsia="Consolas" w:cs="Consolas"/>
          <w:b/>
          <w:bCs/>
          <w:i w:val="0"/>
          <w:iCs w:val="0"/>
          <w:caps w:val="0"/>
          <w:color w:val="666600"/>
          <w:spacing w:val="0"/>
          <w:sz w:val="22"/>
          <w:szCs w:val="22"/>
          <w:shd w:val="clear" w:fill="EEEEEE"/>
        </w:rPr>
        <w:t>;</w:t>
      </w:r>
      <w:r>
        <w:rPr>
          <w:rFonts w:hint="default" w:ascii="Consolas" w:hAnsi="Consolas" w:eastAsia="Consolas" w:cs="Consolas"/>
          <w:b/>
          <w:bCs/>
          <w:i w:val="0"/>
          <w:iCs w:val="0"/>
          <w:caps w:val="0"/>
          <w:color w:val="008800"/>
          <w:spacing w:val="0"/>
          <w:sz w:val="22"/>
          <w:szCs w:val="22"/>
          <w:shd w:val="clear" w:fill="EEEEEE"/>
        </w:rPr>
        <w:t>"</w:t>
      </w:r>
      <w:r>
        <w:rPr>
          <w:rFonts w:hint="default" w:ascii="Consolas" w:hAnsi="Consolas" w:eastAsia="Consolas" w:cs="Consolas"/>
          <w:i w:val="0"/>
          <w:iCs w:val="0"/>
          <w:caps w:val="0"/>
          <w:color w:val="000088"/>
          <w:spacing w:val="0"/>
          <w:sz w:val="22"/>
          <w:szCs w:val="22"/>
          <w:shd w:val="clear" w:fill="EEEEEE"/>
        </w:rPr>
        <w:t>&gt;</w:t>
      </w:r>
    </w:p>
    <w:p>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right="0" w:rightChars="0"/>
        <w:jc w:val="both"/>
        <w:rPr>
          <w:rFonts w:hint="default" w:ascii="Times New Roman" w:hAnsi="Times New Roman" w:cs="Times New Roman"/>
          <w:color w:val="000000"/>
          <w:sz w:val="30"/>
          <w:szCs w:val="30"/>
        </w:rPr>
      </w:pPr>
    </w:p>
    <w:p>
      <w:pPr>
        <w:pStyle w:val="85"/>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420" w:leftChars="0" w:right="0" w:hanging="420" w:firstLineChars="0"/>
        <w:jc w:val="both"/>
        <w:rPr>
          <w:rFonts w:hint="default" w:ascii="Times New Roman" w:hAnsi="Times New Roman" w:cs="Times New Roman"/>
          <w:color w:val="000000"/>
          <w:sz w:val="30"/>
          <w:szCs w:val="30"/>
        </w:rPr>
      </w:pPr>
      <w:r>
        <w:rPr>
          <w:rFonts w:hint="default" w:ascii="Times New Roman" w:hAnsi="Times New Roman" w:eastAsia="Arial" w:cs="Times New Roman"/>
          <w:b/>
          <w:bCs/>
          <w:i w:val="0"/>
          <w:iCs w:val="0"/>
          <w:caps w:val="0"/>
          <w:color w:val="000000"/>
          <w:spacing w:val="0"/>
          <w:sz w:val="30"/>
          <w:szCs w:val="30"/>
        </w:rPr>
        <w:t>background-image</w:t>
      </w:r>
      <w:r>
        <w:rPr>
          <w:rFonts w:hint="default" w:ascii="Times New Roman" w:hAnsi="Times New Roman" w:eastAsia="Arial" w:cs="Times New Roman"/>
          <w:i w:val="0"/>
          <w:iCs w:val="0"/>
          <w:caps w:val="0"/>
          <w:color w:val="000000"/>
          <w:spacing w:val="0"/>
          <w:sz w:val="30"/>
          <w:szCs w:val="30"/>
        </w:rPr>
        <w:t xml:space="preserve">: </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660" w:firstLineChars="300"/>
        <w:rPr>
          <w:rFonts w:hint="default" w:ascii="Consolas" w:hAnsi="Consolas" w:eastAsia="Consolas" w:cs="Consolas"/>
          <w:i w:val="0"/>
          <w:iCs w:val="0"/>
          <w:caps w:val="0"/>
          <w:color w:val="333333"/>
          <w:spacing w:val="0"/>
          <w:sz w:val="22"/>
          <w:szCs w:val="22"/>
          <w:shd w:val="clear" w:fill="EEEEEE"/>
        </w:rPr>
      </w:pPr>
      <w:r>
        <w:rPr>
          <w:rFonts w:hint="default" w:ascii="Consolas" w:hAnsi="Consolas" w:eastAsia="Consolas" w:cs="Consolas"/>
          <w:i w:val="0"/>
          <w:iCs w:val="0"/>
          <w:caps w:val="0"/>
          <w:color w:val="000088"/>
          <w:spacing w:val="0"/>
          <w:sz w:val="22"/>
          <w:szCs w:val="22"/>
          <w:shd w:val="clear" w:fill="EEEEEE"/>
        </w:rPr>
        <w:t>&lt;style&gt;</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Consolas" w:hAnsi="Consolas" w:eastAsia="Consolas" w:cs="Consolas"/>
          <w:i w:val="0"/>
          <w:iCs w:val="0"/>
          <w:caps w:val="0"/>
          <w:color w:val="333333"/>
          <w:spacing w:val="0"/>
          <w:sz w:val="22"/>
          <w:szCs w:val="22"/>
          <w:shd w:val="clear" w:fill="EEEEEE"/>
        </w:rPr>
      </w:pPr>
      <w:r>
        <w:rPr>
          <w:rFonts w:hint="default" w:ascii="Consolas" w:hAnsi="Consolas" w:eastAsia="Consolas" w:cs="Consolas"/>
          <w:i w:val="0"/>
          <w:iCs w:val="0"/>
          <w:caps w:val="0"/>
          <w:color w:val="333333"/>
          <w:spacing w:val="0"/>
          <w:sz w:val="22"/>
          <w:szCs w:val="22"/>
          <w:shd w:val="clear" w:fill="EEEEEE"/>
        </w:rPr>
        <w:t xml:space="preserve">         body  </w:t>
      </w:r>
      <w:r>
        <w:rPr>
          <w:rFonts w:hint="default" w:ascii="Consolas" w:hAnsi="Consolas" w:eastAsia="Consolas" w:cs="Consolas"/>
          <w:i w:val="0"/>
          <w:iCs w:val="0"/>
          <w:caps w:val="0"/>
          <w:color w:val="666600"/>
          <w:spacing w:val="0"/>
          <w:sz w:val="22"/>
          <w:szCs w:val="22"/>
          <w:shd w:val="clear" w:fill="EEEEEE"/>
        </w:rPr>
        <w:t>{</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Consolas" w:hAnsi="Consolas" w:eastAsia="Consolas" w:cs="Consolas"/>
          <w:i w:val="0"/>
          <w:iCs w:val="0"/>
          <w:caps w:val="0"/>
          <w:color w:val="333333"/>
          <w:spacing w:val="0"/>
          <w:sz w:val="22"/>
          <w:szCs w:val="22"/>
          <w:shd w:val="clear" w:fill="EEEEEE"/>
        </w:rPr>
      </w:pPr>
      <w:r>
        <w:rPr>
          <w:rFonts w:hint="default" w:ascii="Consolas" w:hAnsi="Consolas" w:eastAsia="Consolas" w:cs="Consolas"/>
          <w:i w:val="0"/>
          <w:iCs w:val="0"/>
          <w:caps w:val="0"/>
          <w:color w:val="333333"/>
          <w:spacing w:val="0"/>
          <w:sz w:val="22"/>
          <w:szCs w:val="22"/>
          <w:shd w:val="clear" w:fill="EEEEEE"/>
        </w:rPr>
        <w:t xml:space="preserve">            background</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image</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 xml:space="preserve"> url</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8800"/>
          <w:spacing w:val="0"/>
          <w:sz w:val="22"/>
          <w:szCs w:val="22"/>
          <w:shd w:val="clear" w:fill="EEEEEE"/>
        </w:rPr>
        <w:t>"../css/images/css.jpg"</w:t>
      </w:r>
      <w:r>
        <w:rPr>
          <w:rFonts w:hint="default" w:ascii="Consolas" w:hAnsi="Consolas" w:eastAsia="Consolas" w:cs="Consolas"/>
          <w:i w:val="0"/>
          <w:iCs w:val="0"/>
          <w:caps w:val="0"/>
          <w:color w:val="666600"/>
          <w:spacing w:val="0"/>
          <w:sz w:val="22"/>
          <w:szCs w:val="22"/>
          <w:shd w:val="clear" w:fill="EEEEEE"/>
        </w:rPr>
        <w:t>);</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Consolas" w:hAnsi="Consolas" w:eastAsia="Consolas" w:cs="Consolas"/>
          <w:i w:val="0"/>
          <w:iCs w:val="0"/>
          <w:caps w:val="0"/>
          <w:color w:val="333333"/>
          <w:spacing w:val="0"/>
          <w:sz w:val="22"/>
          <w:szCs w:val="22"/>
          <w:shd w:val="clear" w:fill="EEEEEE"/>
        </w:rPr>
      </w:pPr>
      <w:r>
        <w:rPr>
          <w:rFonts w:hint="default" w:ascii="Consolas" w:hAnsi="Consolas" w:eastAsia="Consolas" w:cs="Consolas"/>
          <w:i w:val="0"/>
          <w:iCs w:val="0"/>
          <w:caps w:val="0"/>
          <w:color w:val="333333"/>
          <w:spacing w:val="0"/>
          <w:sz w:val="22"/>
          <w:szCs w:val="22"/>
          <w:shd w:val="clear" w:fill="EEEEEE"/>
        </w:rPr>
        <w:t xml:space="preserve">            background</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color</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880000"/>
          <w:spacing w:val="0"/>
          <w:sz w:val="22"/>
          <w:szCs w:val="22"/>
          <w:shd w:val="clear" w:fill="EEEEEE"/>
        </w:rPr>
        <w:t>#cccccc;</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Consolas" w:hAnsi="Consolas" w:eastAsia="Consolas" w:cs="Consolas"/>
          <w:i w:val="0"/>
          <w:iCs w:val="0"/>
          <w:caps w:val="0"/>
          <w:color w:val="333333"/>
          <w:spacing w:val="0"/>
          <w:sz w:val="22"/>
          <w:szCs w:val="22"/>
          <w:shd w:val="clear" w:fill="EEEEEE"/>
        </w:rPr>
      </w:pP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666600"/>
          <w:spacing w:val="0"/>
          <w:sz w:val="22"/>
          <w:szCs w:val="22"/>
          <w:shd w:val="clear" w:fill="EEEEEE"/>
        </w:rPr>
        <w:t>}</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ascii="Consolas" w:hAnsi="Consolas" w:eastAsia="Consolas" w:cs="Consolas"/>
          <w:i w:val="0"/>
          <w:iCs w:val="0"/>
          <w:caps w:val="0"/>
          <w:color w:val="333333"/>
          <w:spacing w:val="0"/>
          <w:sz w:val="22"/>
          <w:szCs w:val="22"/>
        </w:rPr>
      </w:pP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000088"/>
          <w:spacing w:val="0"/>
          <w:sz w:val="22"/>
          <w:szCs w:val="22"/>
          <w:shd w:val="clear" w:fill="EEEEEE"/>
        </w:rPr>
        <w:t>&lt;/style&gt;</w:t>
      </w:r>
    </w:p>
    <w:p>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right="0" w:rightChars="0"/>
        <w:jc w:val="both"/>
        <w:rPr>
          <w:rFonts w:hint="default" w:ascii="Times New Roman" w:hAnsi="Times New Roman" w:cs="Times New Roman"/>
          <w:color w:val="000000"/>
          <w:sz w:val="30"/>
          <w:szCs w:val="30"/>
        </w:rPr>
      </w:pPr>
    </w:p>
    <w:p>
      <w:pPr>
        <w:pStyle w:val="85"/>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420" w:leftChars="0" w:right="0" w:hanging="420" w:firstLineChars="0"/>
        <w:jc w:val="both"/>
        <w:rPr>
          <w:rFonts w:hint="default" w:ascii="Times New Roman" w:hAnsi="Times New Roman" w:cs="Times New Roman"/>
          <w:color w:val="000000"/>
          <w:sz w:val="30"/>
          <w:szCs w:val="30"/>
        </w:rPr>
      </w:pPr>
      <w:r>
        <w:rPr>
          <w:rFonts w:hint="default" w:ascii="Times New Roman" w:hAnsi="Times New Roman" w:eastAsia="Arial" w:cs="Times New Roman"/>
          <w:b/>
          <w:bCs/>
          <w:i w:val="0"/>
          <w:iCs w:val="0"/>
          <w:caps w:val="0"/>
          <w:color w:val="000000"/>
          <w:spacing w:val="0"/>
          <w:sz w:val="30"/>
          <w:szCs w:val="30"/>
        </w:rPr>
        <w:t>background-repeat</w:t>
      </w:r>
      <w:r>
        <w:rPr>
          <w:rFonts w:hint="default" w:ascii="Times New Roman" w:hAnsi="Times New Roman" w:eastAsia="Arial" w:cs="Times New Roman"/>
          <w:i w:val="0"/>
          <w:iCs w:val="0"/>
          <w:caps w:val="0"/>
          <w:color w:val="000000"/>
          <w:spacing w:val="0"/>
          <w:sz w:val="30"/>
          <w:szCs w:val="30"/>
        </w:rPr>
        <w:t xml:space="preserve">: </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660" w:firstLineChars="300"/>
        <w:rPr>
          <w:rFonts w:hint="default" w:ascii="Consolas" w:hAnsi="Consolas" w:eastAsia="Consolas" w:cs="Consolas"/>
          <w:i w:val="0"/>
          <w:iCs w:val="0"/>
          <w:caps w:val="0"/>
          <w:color w:val="333333"/>
          <w:spacing w:val="0"/>
          <w:sz w:val="22"/>
          <w:szCs w:val="22"/>
          <w:shd w:val="clear" w:fill="EEEEEE"/>
        </w:rPr>
      </w:pPr>
      <w:r>
        <w:rPr>
          <w:rFonts w:hint="default" w:ascii="Consolas" w:hAnsi="Consolas" w:eastAsia="Consolas" w:cs="Consolas"/>
          <w:i w:val="0"/>
          <w:iCs w:val="0"/>
          <w:caps w:val="0"/>
          <w:color w:val="000088"/>
          <w:spacing w:val="0"/>
          <w:sz w:val="22"/>
          <w:szCs w:val="22"/>
          <w:shd w:val="clear" w:fill="EEEEEE"/>
        </w:rPr>
        <w:t>&lt;style&gt;</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Consolas" w:hAnsi="Consolas" w:eastAsia="Consolas" w:cs="Consolas"/>
          <w:i w:val="0"/>
          <w:iCs w:val="0"/>
          <w:caps w:val="0"/>
          <w:color w:val="333333"/>
          <w:spacing w:val="0"/>
          <w:sz w:val="22"/>
          <w:szCs w:val="22"/>
          <w:shd w:val="clear" w:fill="EEEEEE"/>
        </w:rPr>
      </w:pPr>
      <w:r>
        <w:rPr>
          <w:rFonts w:hint="default" w:ascii="Consolas" w:hAnsi="Consolas" w:eastAsia="Consolas" w:cs="Consolas"/>
          <w:i w:val="0"/>
          <w:iCs w:val="0"/>
          <w:caps w:val="0"/>
          <w:color w:val="333333"/>
          <w:spacing w:val="0"/>
          <w:sz w:val="22"/>
          <w:szCs w:val="22"/>
          <w:shd w:val="clear" w:fill="EEEEEE"/>
        </w:rPr>
        <w:t xml:space="preserve">         body </w:t>
      </w:r>
      <w:r>
        <w:rPr>
          <w:rFonts w:hint="default" w:ascii="Consolas" w:hAnsi="Consolas" w:eastAsia="Consolas" w:cs="Consolas"/>
          <w:i w:val="0"/>
          <w:iCs w:val="0"/>
          <w:caps w:val="0"/>
          <w:color w:val="666600"/>
          <w:spacing w:val="0"/>
          <w:sz w:val="22"/>
          <w:szCs w:val="22"/>
          <w:shd w:val="clear" w:fill="EEEEEE"/>
        </w:rPr>
        <w:t>{</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Consolas" w:hAnsi="Consolas" w:eastAsia="Consolas" w:cs="Consolas"/>
          <w:i w:val="0"/>
          <w:iCs w:val="0"/>
          <w:caps w:val="0"/>
          <w:color w:val="333333"/>
          <w:spacing w:val="0"/>
          <w:sz w:val="22"/>
          <w:szCs w:val="22"/>
          <w:shd w:val="clear" w:fill="EEEEEE"/>
        </w:rPr>
      </w:pPr>
      <w:r>
        <w:rPr>
          <w:rFonts w:hint="default" w:ascii="Consolas" w:hAnsi="Consolas" w:eastAsia="Consolas" w:cs="Consolas"/>
          <w:i w:val="0"/>
          <w:iCs w:val="0"/>
          <w:caps w:val="0"/>
          <w:color w:val="333333"/>
          <w:spacing w:val="0"/>
          <w:sz w:val="22"/>
          <w:szCs w:val="22"/>
          <w:shd w:val="clear" w:fill="EEEEEE"/>
        </w:rPr>
        <w:t xml:space="preserve">            background</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image</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 xml:space="preserve"> url</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8800"/>
          <w:spacing w:val="0"/>
          <w:sz w:val="22"/>
          <w:szCs w:val="22"/>
          <w:shd w:val="clear" w:fill="EEEEEE"/>
        </w:rPr>
        <w:t>"../css/images/css.jpg"</w:t>
      </w:r>
      <w:r>
        <w:rPr>
          <w:rFonts w:hint="default" w:ascii="Consolas" w:hAnsi="Consolas" w:eastAsia="Consolas" w:cs="Consolas"/>
          <w:i w:val="0"/>
          <w:iCs w:val="0"/>
          <w:caps w:val="0"/>
          <w:color w:val="666600"/>
          <w:spacing w:val="0"/>
          <w:sz w:val="22"/>
          <w:szCs w:val="22"/>
          <w:shd w:val="clear" w:fill="EEEEEE"/>
        </w:rPr>
        <w:t>);</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Consolas" w:hAnsi="Consolas" w:eastAsia="Consolas" w:cs="Consolas"/>
          <w:i w:val="0"/>
          <w:iCs w:val="0"/>
          <w:caps w:val="0"/>
          <w:color w:val="333333"/>
          <w:spacing w:val="0"/>
          <w:sz w:val="22"/>
          <w:szCs w:val="22"/>
          <w:shd w:val="clear" w:fill="EEEEEE"/>
        </w:rPr>
      </w:pPr>
      <w:r>
        <w:rPr>
          <w:rFonts w:hint="default" w:ascii="Consolas" w:hAnsi="Consolas" w:eastAsia="Consolas" w:cs="Consolas"/>
          <w:i w:val="0"/>
          <w:iCs w:val="0"/>
          <w:caps w:val="0"/>
          <w:color w:val="333333"/>
          <w:spacing w:val="0"/>
          <w:sz w:val="22"/>
          <w:szCs w:val="22"/>
          <w:shd w:val="clear" w:fill="EEEEEE"/>
        </w:rPr>
        <w:t xml:space="preserve">            background</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repeat</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 xml:space="preserve"> repeat</w:t>
      </w:r>
      <w:r>
        <w:rPr>
          <w:rFonts w:hint="default" w:ascii="Consolas" w:hAnsi="Consolas" w:eastAsia="Consolas" w:cs="Consolas"/>
          <w:i w:val="0"/>
          <w:iCs w:val="0"/>
          <w:caps w:val="0"/>
          <w:color w:val="666600"/>
          <w:spacing w:val="0"/>
          <w:sz w:val="22"/>
          <w:szCs w:val="22"/>
          <w:shd w:val="clear" w:fill="EEEEEE"/>
        </w:rPr>
        <w:t>;</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Consolas" w:hAnsi="Consolas" w:eastAsia="Consolas" w:cs="Consolas"/>
          <w:i w:val="0"/>
          <w:iCs w:val="0"/>
          <w:caps w:val="0"/>
          <w:color w:val="333333"/>
          <w:spacing w:val="0"/>
          <w:sz w:val="22"/>
          <w:szCs w:val="22"/>
          <w:shd w:val="clear" w:fill="EEEEEE"/>
        </w:rPr>
      </w:pP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666600"/>
          <w:spacing w:val="0"/>
          <w:sz w:val="22"/>
          <w:szCs w:val="22"/>
          <w:shd w:val="clear" w:fill="EEEEEE"/>
        </w:rPr>
        <w:t>}</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ascii="Consolas" w:hAnsi="Consolas" w:eastAsia="Consolas" w:cs="Consolas"/>
          <w:i w:val="0"/>
          <w:iCs w:val="0"/>
          <w:caps w:val="0"/>
          <w:color w:val="333333"/>
          <w:spacing w:val="0"/>
          <w:sz w:val="22"/>
          <w:szCs w:val="22"/>
        </w:rPr>
      </w:pP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000088"/>
          <w:spacing w:val="0"/>
          <w:sz w:val="22"/>
          <w:szCs w:val="22"/>
          <w:shd w:val="clear" w:fill="EEEEEE"/>
        </w:rPr>
        <w:t>&lt;/style&gt;</w:t>
      </w:r>
    </w:p>
    <w:p>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right="0" w:rightChars="0"/>
        <w:jc w:val="both"/>
        <w:rPr>
          <w:rFonts w:hint="default" w:ascii="Times New Roman" w:hAnsi="Times New Roman" w:cs="Times New Roman"/>
          <w:color w:val="000000"/>
          <w:sz w:val="30"/>
          <w:szCs w:val="30"/>
        </w:rPr>
      </w:pPr>
    </w:p>
    <w:p>
      <w:pPr>
        <w:pStyle w:val="85"/>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420" w:leftChars="0" w:right="0" w:hanging="420" w:firstLineChars="0"/>
        <w:jc w:val="both"/>
        <w:rPr>
          <w:rFonts w:hint="default" w:ascii="Times New Roman" w:hAnsi="Times New Roman" w:cs="Times New Roman"/>
          <w:color w:val="000000"/>
          <w:sz w:val="30"/>
          <w:szCs w:val="30"/>
        </w:rPr>
      </w:pPr>
      <w:r>
        <w:rPr>
          <w:rFonts w:hint="default" w:ascii="Times New Roman" w:hAnsi="Times New Roman" w:eastAsia="Arial" w:cs="Times New Roman"/>
          <w:b/>
          <w:bCs/>
          <w:i w:val="0"/>
          <w:iCs w:val="0"/>
          <w:caps w:val="0"/>
          <w:color w:val="000000"/>
          <w:spacing w:val="0"/>
          <w:sz w:val="30"/>
          <w:szCs w:val="30"/>
        </w:rPr>
        <w:t>background-position</w:t>
      </w:r>
      <w:r>
        <w:rPr>
          <w:rFonts w:hint="default" w:ascii="Times New Roman" w:hAnsi="Times New Roman" w:eastAsia="Arial" w:cs="Times New Roman"/>
          <w:i w:val="0"/>
          <w:iCs w:val="0"/>
          <w:caps w:val="0"/>
          <w:color w:val="000000"/>
          <w:spacing w:val="0"/>
          <w:sz w:val="30"/>
          <w:szCs w:val="30"/>
        </w:rPr>
        <w:t xml:space="preserve">: </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660" w:firstLineChars="300"/>
        <w:rPr>
          <w:rFonts w:hint="default" w:ascii="Consolas" w:hAnsi="Consolas" w:eastAsia="Consolas" w:cs="Consolas"/>
          <w:i w:val="0"/>
          <w:iCs w:val="0"/>
          <w:caps w:val="0"/>
          <w:color w:val="333333"/>
          <w:spacing w:val="0"/>
          <w:sz w:val="22"/>
          <w:szCs w:val="22"/>
          <w:shd w:val="clear" w:fill="EEEEEE"/>
        </w:rPr>
      </w:pPr>
      <w:r>
        <w:rPr>
          <w:rFonts w:hint="default" w:ascii="Consolas" w:hAnsi="Consolas" w:eastAsia="Consolas" w:cs="Consolas"/>
          <w:i w:val="0"/>
          <w:iCs w:val="0"/>
          <w:caps w:val="0"/>
          <w:color w:val="000088"/>
          <w:spacing w:val="0"/>
          <w:sz w:val="22"/>
          <w:szCs w:val="22"/>
          <w:shd w:val="clear" w:fill="EEEEEE"/>
        </w:rPr>
        <w:t>&lt;style&gt;</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Consolas" w:hAnsi="Consolas" w:eastAsia="Consolas" w:cs="Consolas"/>
          <w:i w:val="0"/>
          <w:iCs w:val="0"/>
          <w:caps w:val="0"/>
          <w:color w:val="333333"/>
          <w:spacing w:val="0"/>
          <w:sz w:val="22"/>
          <w:szCs w:val="22"/>
          <w:shd w:val="clear" w:fill="EEEEEE"/>
        </w:rPr>
      </w:pPr>
      <w:r>
        <w:rPr>
          <w:rFonts w:hint="default" w:ascii="Consolas" w:hAnsi="Consolas" w:eastAsia="Consolas" w:cs="Consolas"/>
          <w:i w:val="0"/>
          <w:iCs w:val="0"/>
          <w:caps w:val="0"/>
          <w:color w:val="333333"/>
          <w:spacing w:val="0"/>
          <w:sz w:val="22"/>
          <w:szCs w:val="22"/>
          <w:shd w:val="clear" w:fill="EEEEEE"/>
        </w:rPr>
        <w:t xml:space="preserve">         body </w:t>
      </w:r>
      <w:r>
        <w:rPr>
          <w:rFonts w:hint="default" w:ascii="Consolas" w:hAnsi="Consolas" w:eastAsia="Consolas" w:cs="Consolas"/>
          <w:i w:val="0"/>
          <w:iCs w:val="0"/>
          <w:caps w:val="0"/>
          <w:color w:val="666600"/>
          <w:spacing w:val="0"/>
          <w:sz w:val="22"/>
          <w:szCs w:val="22"/>
          <w:shd w:val="clear" w:fill="EEEEEE"/>
        </w:rPr>
        <w:t>{</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Consolas" w:hAnsi="Consolas" w:eastAsia="Consolas" w:cs="Consolas"/>
          <w:i w:val="0"/>
          <w:iCs w:val="0"/>
          <w:caps w:val="0"/>
          <w:color w:val="333333"/>
          <w:spacing w:val="0"/>
          <w:sz w:val="22"/>
          <w:szCs w:val="22"/>
          <w:shd w:val="clear" w:fill="EEEEEE"/>
        </w:rPr>
      </w:pPr>
      <w:r>
        <w:rPr>
          <w:rFonts w:hint="default" w:ascii="Consolas" w:hAnsi="Consolas" w:eastAsia="Consolas" w:cs="Consolas"/>
          <w:i w:val="0"/>
          <w:iCs w:val="0"/>
          <w:caps w:val="0"/>
          <w:color w:val="333333"/>
          <w:spacing w:val="0"/>
          <w:sz w:val="22"/>
          <w:szCs w:val="22"/>
          <w:shd w:val="clear" w:fill="EEEEEE"/>
        </w:rPr>
        <w:t xml:space="preserve">            background</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image</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 xml:space="preserve"> url</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8800"/>
          <w:spacing w:val="0"/>
          <w:sz w:val="22"/>
          <w:szCs w:val="22"/>
          <w:shd w:val="clear" w:fill="EEEEEE"/>
        </w:rPr>
        <w:t>"../css/images/css.jpg"</w:t>
      </w:r>
      <w:r>
        <w:rPr>
          <w:rFonts w:hint="default" w:ascii="Consolas" w:hAnsi="Consolas" w:eastAsia="Consolas" w:cs="Consolas"/>
          <w:i w:val="0"/>
          <w:iCs w:val="0"/>
          <w:caps w:val="0"/>
          <w:color w:val="666600"/>
          <w:spacing w:val="0"/>
          <w:sz w:val="22"/>
          <w:szCs w:val="22"/>
          <w:shd w:val="clear" w:fill="EEEEEE"/>
        </w:rPr>
        <w:t>);</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Consolas" w:hAnsi="Consolas" w:eastAsia="Consolas" w:cs="Consolas"/>
          <w:i w:val="0"/>
          <w:iCs w:val="0"/>
          <w:caps w:val="0"/>
          <w:color w:val="333333"/>
          <w:spacing w:val="0"/>
          <w:sz w:val="22"/>
          <w:szCs w:val="22"/>
          <w:shd w:val="clear" w:fill="EEEEEE"/>
        </w:rPr>
      </w:pPr>
      <w:r>
        <w:rPr>
          <w:rFonts w:hint="default" w:ascii="Consolas" w:hAnsi="Consolas" w:eastAsia="Consolas" w:cs="Consolas"/>
          <w:i w:val="0"/>
          <w:iCs w:val="0"/>
          <w:caps w:val="0"/>
          <w:color w:val="333333"/>
          <w:spacing w:val="0"/>
          <w:sz w:val="22"/>
          <w:szCs w:val="22"/>
          <w:shd w:val="clear" w:fill="EEEEEE"/>
        </w:rPr>
        <w:t xml:space="preserve">            background</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position</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6666"/>
          <w:spacing w:val="0"/>
          <w:sz w:val="22"/>
          <w:szCs w:val="22"/>
          <w:shd w:val="clear" w:fill="EEEEEE"/>
        </w:rPr>
        <w:t>100px</w:t>
      </w:r>
      <w:r>
        <w:rPr>
          <w:rFonts w:hint="default" w:ascii="Consolas" w:hAnsi="Consolas" w:eastAsia="Consolas" w:cs="Consolas"/>
          <w:i w:val="0"/>
          <w:iCs w:val="0"/>
          <w:caps w:val="0"/>
          <w:color w:val="666600"/>
          <w:spacing w:val="0"/>
          <w:sz w:val="22"/>
          <w:szCs w:val="22"/>
          <w:shd w:val="clear" w:fill="EEEEEE"/>
        </w:rPr>
        <w:t>;</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Consolas" w:hAnsi="Consolas" w:eastAsia="Consolas" w:cs="Consolas"/>
          <w:i w:val="0"/>
          <w:iCs w:val="0"/>
          <w:caps w:val="0"/>
          <w:color w:val="333333"/>
          <w:spacing w:val="0"/>
          <w:sz w:val="22"/>
          <w:szCs w:val="22"/>
          <w:shd w:val="clear" w:fill="EEEEEE"/>
        </w:rPr>
      </w:pP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666600"/>
          <w:spacing w:val="0"/>
          <w:sz w:val="22"/>
          <w:szCs w:val="22"/>
          <w:shd w:val="clear" w:fill="EEEEEE"/>
        </w:rPr>
        <w:t>}</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ascii="Consolas" w:hAnsi="Consolas" w:eastAsia="Consolas" w:cs="Consolas"/>
          <w:i w:val="0"/>
          <w:iCs w:val="0"/>
          <w:caps w:val="0"/>
          <w:color w:val="333333"/>
          <w:spacing w:val="0"/>
          <w:sz w:val="22"/>
          <w:szCs w:val="22"/>
        </w:rPr>
      </w:pP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000088"/>
          <w:spacing w:val="0"/>
          <w:sz w:val="22"/>
          <w:szCs w:val="22"/>
          <w:shd w:val="clear" w:fill="EEEEEE"/>
        </w:rPr>
        <w:t>&lt;/style&gt;</w:t>
      </w:r>
    </w:p>
    <w:p>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right="0" w:rightChars="0"/>
        <w:jc w:val="both"/>
        <w:rPr>
          <w:rFonts w:hint="default" w:ascii="Times New Roman" w:hAnsi="Times New Roman" w:cs="Times New Roman"/>
          <w:color w:val="000000"/>
          <w:sz w:val="30"/>
          <w:szCs w:val="30"/>
        </w:rPr>
      </w:pPr>
    </w:p>
    <w:p>
      <w:pPr>
        <w:pStyle w:val="85"/>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420" w:leftChars="0" w:right="0" w:hanging="420" w:firstLineChars="0"/>
        <w:jc w:val="both"/>
        <w:rPr>
          <w:rFonts w:hint="default" w:ascii="Times New Roman" w:hAnsi="Times New Roman" w:cs="Times New Roman"/>
          <w:color w:val="000000"/>
          <w:sz w:val="30"/>
          <w:szCs w:val="30"/>
        </w:rPr>
      </w:pPr>
      <w:r>
        <w:rPr>
          <w:rFonts w:hint="default" w:ascii="Times New Roman" w:hAnsi="Times New Roman" w:eastAsia="Arial" w:cs="Times New Roman"/>
          <w:b/>
          <w:bCs/>
          <w:i w:val="0"/>
          <w:iCs w:val="0"/>
          <w:caps w:val="0"/>
          <w:color w:val="000000"/>
          <w:spacing w:val="0"/>
          <w:sz w:val="30"/>
          <w:szCs w:val="30"/>
        </w:rPr>
        <w:t>background-attachment</w:t>
      </w:r>
      <w:r>
        <w:rPr>
          <w:rFonts w:hint="default" w:ascii="Times New Roman" w:hAnsi="Times New Roman" w:eastAsia="Arial" w:cs="Times New Roman"/>
          <w:i w:val="0"/>
          <w:iCs w:val="0"/>
          <w:caps w:val="0"/>
          <w:color w:val="000000"/>
          <w:spacing w:val="0"/>
          <w:sz w:val="30"/>
          <w:szCs w:val="30"/>
        </w:rPr>
        <w:t>:</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550" w:firstLineChars="250"/>
        <w:rPr>
          <w:rFonts w:hint="default" w:ascii="Consolas" w:hAnsi="Consolas" w:eastAsia="Consolas" w:cs="Consolas"/>
          <w:i w:val="0"/>
          <w:iCs w:val="0"/>
          <w:caps w:val="0"/>
          <w:color w:val="333333"/>
          <w:spacing w:val="0"/>
          <w:sz w:val="22"/>
          <w:szCs w:val="22"/>
          <w:shd w:val="clear" w:fill="EEEEEE"/>
        </w:rPr>
      </w:pPr>
      <w:r>
        <w:rPr>
          <w:rFonts w:hint="default" w:ascii="Consolas" w:hAnsi="Consolas" w:eastAsia="Consolas" w:cs="Consolas"/>
          <w:i w:val="0"/>
          <w:iCs w:val="0"/>
          <w:caps w:val="0"/>
          <w:color w:val="000088"/>
          <w:spacing w:val="0"/>
          <w:sz w:val="22"/>
          <w:szCs w:val="22"/>
          <w:shd w:val="clear" w:fill="EEEEEE"/>
        </w:rPr>
        <w:t>&lt;style&gt;</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Consolas" w:hAnsi="Consolas" w:eastAsia="Consolas" w:cs="Consolas"/>
          <w:i w:val="0"/>
          <w:iCs w:val="0"/>
          <w:caps w:val="0"/>
          <w:color w:val="333333"/>
          <w:spacing w:val="0"/>
          <w:sz w:val="22"/>
          <w:szCs w:val="22"/>
          <w:shd w:val="clear" w:fill="EEEEEE"/>
        </w:rPr>
      </w:pPr>
      <w:r>
        <w:rPr>
          <w:rFonts w:hint="default" w:ascii="Consolas" w:hAnsi="Consolas" w:eastAsia="Consolas" w:cs="Consolas"/>
          <w:i w:val="0"/>
          <w:iCs w:val="0"/>
          <w:caps w:val="0"/>
          <w:color w:val="333333"/>
          <w:spacing w:val="0"/>
          <w:sz w:val="22"/>
          <w:szCs w:val="22"/>
          <w:shd w:val="clear" w:fill="EEEEEE"/>
        </w:rPr>
        <w:t xml:space="preserve">         body  </w:t>
      </w:r>
      <w:r>
        <w:rPr>
          <w:rFonts w:hint="default" w:ascii="Consolas" w:hAnsi="Consolas" w:eastAsia="Consolas" w:cs="Consolas"/>
          <w:i w:val="0"/>
          <w:iCs w:val="0"/>
          <w:caps w:val="0"/>
          <w:color w:val="666600"/>
          <w:spacing w:val="0"/>
          <w:sz w:val="22"/>
          <w:szCs w:val="22"/>
          <w:shd w:val="clear" w:fill="EEEEEE"/>
        </w:rPr>
        <w:t>{</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Consolas" w:hAnsi="Consolas" w:eastAsia="Consolas" w:cs="Consolas"/>
          <w:i w:val="0"/>
          <w:iCs w:val="0"/>
          <w:caps w:val="0"/>
          <w:color w:val="333333"/>
          <w:spacing w:val="0"/>
          <w:sz w:val="22"/>
          <w:szCs w:val="22"/>
          <w:shd w:val="clear" w:fill="EEEEEE"/>
        </w:rPr>
      </w:pPr>
      <w:r>
        <w:rPr>
          <w:rFonts w:hint="default" w:ascii="Consolas" w:hAnsi="Consolas" w:eastAsia="Consolas" w:cs="Consolas"/>
          <w:i w:val="0"/>
          <w:iCs w:val="0"/>
          <w:caps w:val="0"/>
          <w:color w:val="333333"/>
          <w:spacing w:val="0"/>
          <w:sz w:val="22"/>
          <w:szCs w:val="22"/>
          <w:shd w:val="clear" w:fill="EEEEEE"/>
        </w:rPr>
        <w:t xml:space="preserve">            background</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image</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 xml:space="preserve"> url</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8800"/>
          <w:spacing w:val="0"/>
          <w:sz w:val="22"/>
          <w:szCs w:val="22"/>
          <w:shd w:val="clear" w:fill="EEEEEE"/>
        </w:rPr>
        <w:t>'../css/images/css.jpg'</w:t>
      </w:r>
      <w:r>
        <w:rPr>
          <w:rFonts w:hint="default" w:ascii="Consolas" w:hAnsi="Consolas" w:eastAsia="Consolas" w:cs="Consolas"/>
          <w:i w:val="0"/>
          <w:iCs w:val="0"/>
          <w:caps w:val="0"/>
          <w:color w:val="666600"/>
          <w:spacing w:val="0"/>
          <w:sz w:val="22"/>
          <w:szCs w:val="22"/>
          <w:shd w:val="clear" w:fill="EEEEEE"/>
        </w:rPr>
        <w:t>);</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Consolas" w:hAnsi="Consolas" w:eastAsia="Consolas" w:cs="Consolas"/>
          <w:i w:val="0"/>
          <w:iCs w:val="0"/>
          <w:caps w:val="0"/>
          <w:color w:val="333333"/>
          <w:spacing w:val="0"/>
          <w:sz w:val="22"/>
          <w:szCs w:val="22"/>
          <w:shd w:val="clear" w:fill="EEEEEE"/>
        </w:rPr>
      </w:pPr>
      <w:r>
        <w:rPr>
          <w:rFonts w:hint="default" w:ascii="Consolas" w:hAnsi="Consolas" w:eastAsia="Consolas" w:cs="Consolas"/>
          <w:i w:val="0"/>
          <w:iCs w:val="0"/>
          <w:caps w:val="0"/>
          <w:color w:val="333333"/>
          <w:spacing w:val="0"/>
          <w:sz w:val="22"/>
          <w:szCs w:val="22"/>
          <w:shd w:val="clear" w:fill="EEEEEE"/>
        </w:rPr>
        <w:t xml:space="preserve">            background</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repeat</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000088"/>
          <w:spacing w:val="0"/>
          <w:sz w:val="22"/>
          <w:szCs w:val="22"/>
          <w:shd w:val="clear" w:fill="EEEEEE"/>
        </w:rPr>
        <w:t>no</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repeat</w:t>
      </w:r>
      <w:r>
        <w:rPr>
          <w:rFonts w:hint="default" w:ascii="Consolas" w:hAnsi="Consolas" w:eastAsia="Consolas" w:cs="Consolas"/>
          <w:i w:val="0"/>
          <w:iCs w:val="0"/>
          <w:caps w:val="0"/>
          <w:color w:val="666600"/>
          <w:spacing w:val="0"/>
          <w:sz w:val="22"/>
          <w:szCs w:val="22"/>
          <w:shd w:val="clear" w:fill="EEEEEE"/>
        </w:rPr>
        <w:t>;</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Consolas" w:hAnsi="Consolas" w:eastAsia="Consolas" w:cs="Consolas"/>
          <w:i w:val="0"/>
          <w:iCs w:val="0"/>
          <w:caps w:val="0"/>
          <w:color w:val="333333"/>
          <w:spacing w:val="0"/>
          <w:sz w:val="22"/>
          <w:szCs w:val="22"/>
          <w:shd w:val="clear" w:fill="EEEEEE"/>
        </w:rPr>
      </w:pPr>
      <w:r>
        <w:rPr>
          <w:rFonts w:hint="default" w:ascii="Consolas" w:hAnsi="Consolas" w:eastAsia="Consolas" w:cs="Consolas"/>
          <w:i w:val="0"/>
          <w:iCs w:val="0"/>
          <w:caps w:val="0"/>
          <w:color w:val="333333"/>
          <w:spacing w:val="0"/>
          <w:sz w:val="22"/>
          <w:szCs w:val="22"/>
          <w:shd w:val="clear" w:fill="EEEEEE"/>
        </w:rPr>
        <w:t xml:space="preserve">            background</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attachment</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000088"/>
          <w:spacing w:val="0"/>
          <w:sz w:val="22"/>
          <w:szCs w:val="22"/>
          <w:shd w:val="clear" w:fill="EEEEEE"/>
        </w:rPr>
        <w:t>fixed</w:t>
      </w:r>
      <w:r>
        <w:rPr>
          <w:rFonts w:hint="default" w:ascii="Consolas" w:hAnsi="Consolas" w:eastAsia="Consolas" w:cs="Consolas"/>
          <w:i w:val="0"/>
          <w:iCs w:val="0"/>
          <w:caps w:val="0"/>
          <w:color w:val="666600"/>
          <w:spacing w:val="0"/>
          <w:sz w:val="22"/>
          <w:szCs w:val="22"/>
          <w:shd w:val="clear" w:fill="EEEEEE"/>
        </w:rPr>
        <w:t>;</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Consolas" w:hAnsi="Consolas" w:eastAsia="Consolas" w:cs="Consolas"/>
          <w:i w:val="0"/>
          <w:iCs w:val="0"/>
          <w:caps w:val="0"/>
          <w:color w:val="333333"/>
          <w:spacing w:val="0"/>
          <w:sz w:val="22"/>
          <w:szCs w:val="22"/>
          <w:shd w:val="clear" w:fill="EEEEEE"/>
        </w:rPr>
      </w:pP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666600"/>
          <w:spacing w:val="0"/>
          <w:sz w:val="22"/>
          <w:szCs w:val="22"/>
          <w:shd w:val="clear" w:fill="EEEEEE"/>
        </w:rPr>
        <w:t>}</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ascii="Consolas" w:hAnsi="Consolas" w:eastAsia="Consolas" w:cs="Consolas"/>
          <w:i w:val="0"/>
          <w:iCs w:val="0"/>
          <w:caps w:val="0"/>
          <w:color w:val="333333"/>
          <w:spacing w:val="0"/>
          <w:sz w:val="22"/>
          <w:szCs w:val="22"/>
        </w:rPr>
      </w:pP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000088"/>
          <w:spacing w:val="0"/>
          <w:sz w:val="22"/>
          <w:szCs w:val="22"/>
          <w:shd w:val="clear" w:fill="EEEEEE"/>
        </w:rPr>
        <w:t>&lt;/style&gt;</w:t>
      </w:r>
    </w:p>
    <w:p>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right="0" w:rightChars="0"/>
        <w:jc w:val="both"/>
        <w:rPr>
          <w:rFonts w:hint="default" w:ascii="Times New Roman" w:hAnsi="Times New Roman" w:cs="Times New Roman"/>
          <w:color w:val="000000"/>
          <w:sz w:val="30"/>
          <w:szCs w:val="30"/>
        </w:rPr>
      </w:pPr>
    </w:p>
    <w:p>
      <w:pPr>
        <w:pStyle w:val="85"/>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210" w:afterAutospacing="0" w:line="288" w:lineRule="atLeast"/>
        <w:ind w:left="420" w:leftChars="0" w:right="42" w:hanging="420" w:firstLineChars="0"/>
        <w:jc w:val="both"/>
        <w:rPr>
          <w:color w:val="000000"/>
        </w:rPr>
      </w:pPr>
      <w:r>
        <w:rPr>
          <w:rFonts w:hint="default" w:ascii="Times New Roman" w:hAnsi="Times New Roman" w:eastAsia="Arial" w:cs="Times New Roman"/>
          <w:b/>
          <w:bCs/>
          <w:i w:val="0"/>
          <w:iCs w:val="0"/>
          <w:caps w:val="0"/>
          <w:color w:val="000000"/>
          <w:spacing w:val="0"/>
          <w:sz w:val="30"/>
          <w:szCs w:val="30"/>
        </w:rPr>
        <w:t>background</w:t>
      </w:r>
      <w:r>
        <w:rPr>
          <w:rFonts w:hint="default" w:ascii="Times New Roman" w:hAnsi="Times New Roman" w:eastAsia="Arial" w:cs="Times New Roman"/>
          <w:i w:val="0"/>
          <w:iCs w:val="0"/>
          <w:caps w:val="0"/>
          <w:color w:val="000000"/>
          <w:spacing w:val="0"/>
          <w:sz w:val="30"/>
          <w:szCs w:val="30"/>
        </w:rPr>
        <w:t>: Thứ tự các giá trị thuộc tính khi bạn sử dụng thuộc tính background là:</w:t>
      </w:r>
    </w:p>
    <w:p>
      <w:pPr>
        <w:pStyle w:val="85"/>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840" w:leftChars="0" w:right="0" w:hanging="420" w:firstLineChars="0"/>
        <w:jc w:val="both"/>
        <w:rPr>
          <w:rFonts w:hint="default" w:ascii="Times New Roman" w:hAnsi="Times New Roman" w:cs="Times New Roman"/>
          <w:color w:val="000000"/>
          <w:sz w:val="30"/>
          <w:szCs w:val="30"/>
        </w:rPr>
      </w:pPr>
      <w:r>
        <w:rPr>
          <w:rFonts w:hint="default" w:ascii="Times New Roman" w:hAnsi="Times New Roman" w:eastAsia="Arial" w:cs="Times New Roman"/>
          <w:i w:val="0"/>
          <w:iCs w:val="0"/>
          <w:caps w:val="0"/>
          <w:color w:val="000000"/>
          <w:spacing w:val="0"/>
          <w:sz w:val="30"/>
          <w:szCs w:val="30"/>
        </w:rPr>
        <w:t>background-color</w:t>
      </w:r>
    </w:p>
    <w:p>
      <w:pPr>
        <w:pStyle w:val="85"/>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840" w:leftChars="0" w:right="0" w:hanging="420" w:firstLineChars="0"/>
        <w:jc w:val="both"/>
        <w:rPr>
          <w:rFonts w:hint="default" w:ascii="Times New Roman" w:hAnsi="Times New Roman" w:cs="Times New Roman"/>
          <w:color w:val="000000"/>
          <w:sz w:val="30"/>
          <w:szCs w:val="30"/>
        </w:rPr>
      </w:pPr>
      <w:r>
        <w:rPr>
          <w:rFonts w:hint="default" w:ascii="Times New Roman" w:hAnsi="Times New Roman" w:eastAsia="Arial" w:cs="Times New Roman"/>
          <w:i w:val="0"/>
          <w:iCs w:val="0"/>
          <w:caps w:val="0"/>
          <w:color w:val="000000"/>
          <w:spacing w:val="0"/>
          <w:sz w:val="30"/>
          <w:szCs w:val="30"/>
        </w:rPr>
        <w:t>background-image</w:t>
      </w:r>
    </w:p>
    <w:p>
      <w:pPr>
        <w:pStyle w:val="85"/>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840" w:leftChars="0" w:right="0" w:hanging="420" w:firstLineChars="0"/>
        <w:jc w:val="both"/>
        <w:rPr>
          <w:rFonts w:hint="default" w:ascii="Times New Roman" w:hAnsi="Times New Roman" w:cs="Times New Roman"/>
          <w:color w:val="000000"/>
          <w:sz w:val="30"/>
          <w:szCs w:val="30"/>
        </w:rPr>
      </w:pPr>
      <w:r>
        <w:rPr>
          <w:rFonts w:hint="default" w:ascii="Times New Roman" w:hAnsi="Times New Roman" w:eastAsia="Arial" w:cs="Times New Roman"/>
          <w:i w:val="0"/>
          <w:iCs w:val="0"/>
          <w:caps w:val="0"/>
          <w:color w:val="000000"/>
          <w:spacing w:val="0"/>
          <w:sz w:val="30"/>
          <w:szCs w:val="30"/>
        </w:rPr>
        <w:t>background-repeat</w:t>
      </w:r>
    </w:p>
    <w:p>
      <w:pPr>
        <w:pStyle w:val="85"/>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840" w:leftChars="0" w:right="0" w:hanging="420" w:firstLineChars="0"/>
        <w:jc w:val="both"/>
        <w:rPr>
          <w:rFonts w:hint="default" w:ascii="Times New Roman" w:hAnsi="Times New Roman" w:cs="Times New Roman"/>
          <w:color w:val="000000"/>
          <w:sz w:val="30"/>
          <w:szCs w:val="30"/>
        </w:rPr>
      </w:pPr>
      <w:r>
        <w:rPr>
          <w:rFonts w:hint="default" w:ascii="Times New Roman" w:hAnsi="Times New Roman" w:eastAsia="Arial" w:cs="Times New Roman"/>
          <w:i w:val="0"/>
          <w:iCs w:val="0"/>
          <w:caps w:val="0"/>
          <w:color w:val="000000"/>
          <w:spacing w:val="0"/>
          <w:sz w:val="30"/>
          <w:szCs w:val="30"/>
        </w:rPr>
        <w:t>background-attachment</w:t>
      </w:r>
    </w:p>
    <w:p>
      <w:pPr>
        <w:pStyle w:val="85"/>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840" w:leftChars="0" w:right="0" w:hanging="420" w:firstLineChars="0"/>
        <w:jc w:val="both"/>
        <w:rPr>
          <w:rFonts w:hint="default" w:ascii="Times New Roman" w:hAnsi="Times New Roman" w:cs="Times New Roman"/>
          <w:color w:val="000000"/>
          <w:sz w:val="30"/>
          <w:szCs w:val="30"/>
        </w:rPr>
      </w:pPr>
      <w:r>
        <w:rPr>
          <w:rFonts w:hint="default" w:ascii="Times New Roman" w:hAnsi="Times New Roman" w:eastAsia="Arial" w:cs="Times New Roman"/>
          <w:i w:val="0"/>
          <w:iCs w:val="0"/>
          <w:caps w:val="0"/>
          <w:color w:val="000000"/>
          <w:spacing w:val="0"/>
          <w:sz w:val="30"/>
          <w:szCs w:val="30"/>
        </w:rPr>
        <w:t>background-position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both"/>
        <w:rPr>
          <w:rFonts w:hint="default" w:ascii="Times New Roman" w:hAnsi="Times New Roman" w:eastAsia="Arial" w:cs="Times New Roman"/>
          <w:i w:val="0"/>
          <w:iCs w:val="0"/>
          <w:caps w:val="0"/>
          <w:color w:val="000000"/>
          <w:spacing w:val="0"/>
          <w:sz w:val="30"/>
          <w:szCs w:val="30"/>
          <w:lang w:val="en-US"/>
        </w:rPr>
      </w:pPr>
    </w:p>
    <w:p>
      <w:pPr>
        <w:keepNext w:val="0"/>
        <w:keepLines w:val="0"/>
        <w:pageBreakBefore w:val="0"/>
        <w:widowControl/>
        <w:numPr>
          <w:ilvl w:val="0"/>
          <w:numId w:val="16"/>
        </w:numPr>
        <w:kinsoku/>
        <w:wordWrap/>
        <w:overflowPunct/>
        <w:topLinePunct w:val="0"/>
        <w:autoSpaceDE/>
        <w:autoSpaceDN/>
        <w:bidi w:val="0"/>
        <w:adjustRightInd/>
        <w:snapToGrid/>
        <w:spacing w:before="181" w:beforeLines="50" w:after="181" w:afterLines="50" w:line="240" w:lineRule="auto"/>
        <w:jc w:val="both"/>
        <w:textAlignment w:val="auto"/>
        <w:outlineLvl w:val="0"/>
        <w:rPr>
          <w:rFonts w:hint="default" w:ascii="Times New Roman" w:hAnsi="Times New Roman" w:cs="Times New Roman"/>
          <w:b w:val="0"/>
          <w:bCs w:val="0"/>
          <w:sz w:val="32"/>
          <w:szCs w:val="32"/>
          <w:u w:val="none"/>
          <w:lang w:val="en-US"/>
        </w:rPr>
      </w:pPr>
      <w:bookmarkStart w:id="8" w:name="_Toc19012"/>
      <w:r>
        <w:rPr>
          <w:rFonts w:hint="default" w:ascii="Times New Roman" w:hAnsi="Times New Roman" w:cs="Times New Roman"/>
          <w:b w:val="0"/>
          <w:bCs w:val="0"/>
          <w:sz w:val="32"/>
          <w:szCs w:val="32"/>
          <w:u w:val="none"/>
          <w:lang w:val="en-US"/>
        </w:rPr>
        <w:t>Định dạng Font</w:t>
      </w:r>
      <w:bookmarkEnd w:id="8"/>
    </w:p>
    <w:p>
      <w:pPr>
        <w:keepNext w:val="0"/>
        <w:keepLines w:val="0"/>
        <w:pageBreakBefore w:val="0"/>
        <w:widowControl/>
        <w:numPr>
          <w:ilvl w:val="0"/>
          <w:numId w:val="22"/>
        </w:numPr>
        <w:kinsoku/>
        <w:wordWrap/>
        <w:overflowPunct/>
        <w:topLinePunct w:val="0"/>
        <w:autoSpaceDE/>
        <w:autoSpaceDN/>
        <w:bidi w:val="0"/>
        <w:adjustRightInd/>
        <w:snapToGrid/>
        <w:spacing w:before="181" w:beforeLines="50" w:after="181" w:afterLines="50" w:line="240" w:lineRule="auto"/>
        <w:ind w:left="420" w:leftChars="0" w:hanging="420" w:firstLineChars="0"/>
        <w:jc w:val="both"/>
        <w:textAlignment w:val="auto"/>
        <w:rPr>
          <w:rFonts w:hint="default" w:ascii="Times New Roman" w:hAnsi="Times New Roman" w:cs="Times New Roman"/>
          <w:b/>
          <w:bCs/>
          <w:i w:val="0"/>
          <w:iCs w:val="0"/>
          <w:sz w:val="32"/>
          <w:szCs w:val="32"/>
          <w:u w:val="none"/>
          <w:lang w:val="en-US"/>
        </w:rPr>
      </w:pPr>
      <w:r>
        <w:rPr>
          <w:rFonts w:hint="default" w:ascii="Times New Roman" w:hAnsi="Times New Roman" w:cs="Times New Roman"/>
          <w:b/>
          <w:bCs/>
          <w:i w:val="0"/>
          <w:iCs w:val="0"/>
          <w:sz w:val="32"/>
          <w:szCs w:val="32"/>
          <w:u w:val="none"/>
          <w:lang w:val="en-US"/>
        </w:rPr>
        <w:t>font-family:</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Times New Roman" w:hAnsi="Times New Roman" w:cs="Times New Roman"/>
          <w:b/>
          <w:bCs/>
          <w:i w:val="0"/>
          <w:iCs w:val="0"/>
          <w:sz w:val="32"/>
          <w:szCs w:val="32"/>
          <w:u w:val="none"/>
          <w:lang w:val="en-US"/>
        </w:rPr>
      </w:pPr>
      <w:r>
        <w:rPr>
          <w:rFonts w:hint="default" w:ascii="Consolas" w:hAnsi="Consolas" w:eastAsia="Consolas" w:cs="Consolas"/>
          <w:i w:val="0"/>
          <w:iCs w:val="0"/>
          <w:caps w:val="0"/>
          <w:color w:val="000088"/>
          <w:spacing w:val="0"/>
          <w:sz w:val="22"/>
          <w:szCs w:val="22"/>
          <w:shd w:val="clear" w:fill="EEEEEE"/>
        </w:rPr>
        <w:t>&lt;p</w:t>
      </w: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b/>
          <w:bCs/>
          <w:i w:val="0"/>
          <w:iCs w:val="0"/>
          <w:caps w:val="0"/>
          <w:color w:val="7F0055"/>
          <w:spacing w:val="0"/>
          <w:sz w:val="22"/>
          <w:szCs w:val="22"/>
          <w:shd w:val="clear" w:fill="EEEEEE"/>
        </w:rPr>
        <w:t>style</w:t>
      </w:r>
      <w:r>
        <w:rPr>
          <w:rFonts w:hint="default" w:ascii="Consolas" w:hAnsi="Consolas" w:eastAsia="Consolas" w:cs="Consolas"/>
          <w:b/>
          <w:bCs/>
          <w:i w:val="0"/>
          <w:iCs w:val="0"/>
          <w:caps w:val="0"/>
          <w:color w:val="666600"/>
          <w:spacing w:val="0"/>
          <w:sz w:val="22"/>
          <w:szCs w:val="22"/>
          <w:shd w:val="clear" w:fill="EEEEEE"/>
        </w:rPr>
        <w:t>=</w:t>
      </w:r>
      <w:r>
        <w:rPr>
          <w:rFonts w:hint="default" w:ascii="Consolas" w:hAnsi="Consolas" w:eastAsia="Consolas" w:cs="Consolas"/>
          <w:b/>
          <w:bCs/>
          <w:i w:val="0"/>
          <w:iCs w:val="0"/>
          <w:caps w:val="0"/>
          <w:color w:val="008800"/>
          <w:spacing w:val="0"/>
          <w:sz w:val="22"/>
          <w:szCs w:val="22"/>
          <w:shd w:val="clear" w:fill="EEEEEE"/>
        </w:rPr>
        <w:t>"</w:t>
      </w:r>
      <w:r>
        <w:rPr>
          <w:rFonts w:hint="default" w:ascii="Consolas" w:hAnsi="Consolas" w:eastAsia="Consolas" w:cs="Consolas"/>
          <w:b/>
          <w:bCs/>
          <w:i w:val="0"/>
          <w:iCs w:val="0"/>
          <w:caps w:val="0"/>
          <w:color w:val="333333"/>
          <w:spacing w:val="0"/>
          <w:sz w:val="22"/>
          <w:szCs w:val="22"/>
          <w:shd w:val="clear" w:fill="EEEEEE"/>
        </w:rPr>
        <w:t>font</w:t>
      </w:r>
      <w:r>
        <w:rPr>
          <w:rFonts w:hint="default" w:ascii="Consolas" w:hAnsi="Consolas" w:eastAsia="Consolas" w:cs="Consolas"/>
          <w:b/>
          <w:bCs/>
          <w:i w:val="0"/>
          <w:iCs w:val="0"/>
          <w:caps w:val="0"/>
          <w:color w:val="666600"/>
          <w:spacing w:val="0"/>
          <w:sz w:val="22"/>
          <w:szCs w:val="22"/>
          <w:shd w:val="clear" w:fill="EEEEEE"/>
        </w:rPr>
        <w:t>-</w:t>
      </w:r>
      <w:r>
        <w:rPr>
          <w:rFonts w:hint="default" w:ascii="Consolas" w:hAnsi="Consolas" w:eastAsia="Consolas" w:cs="Consolas"/>
          <w:b/>
          <w:bCs/>
          <w:i w:val="0"/>
          <w:iCs w:val="0"/>
          <w:caps w:val="0"/>
          <w:color w:val="333333"/>
          <w:spacing w:val="0"/>
          <w:sz w:val="22"/>
          <w:szCs w:val="22"/>
          <w:shd w:val="clear" w:fill="EEEEEE"/>
        </w:rPr>
        <w:t>family</w:t>
      </w:r>
      <w:r>
        <w:rPr>
          <w:rFonts w:hint="default" w:ascii="Consolas" w:hAnsi="Consolas" w:eastAsia="Consolas" w:cs="Consolas"/>
          <w:b/>
          <w:bCs/>
          <w:i w:val="0"/>
          <w:iCs w:val="0"/>
          <w:caps w:val="0"/>
          <w:color w:val="666600"/>
          <w:spacing w:val="0"/>
          <w:sz w:val="22"/>
          <w:szCs w:val="22"/>
          <w:shd w:val="clear" w:fill="EEEEEE"/>
        </w:rPr>
        <w:t>:</w:t>
      </w:r>
      <w:r>
        <w:rPr>
          <w:rFonts w:hint="default" w:ascii="Consolas" w:hAnsi="Consolas" w:eastAsia="Consolas" w:cs="Consolas"/>
          <w:b/>
          <w:bCs/>
          <w:i w:val="0"/>
          <w:iCs w:val="0"/>
          <w:caps w:val="0"/>
          <w:color w:val="333333"/>
          <w:spacing w:val="0"/>
          <w:sz w:val="22"/>
          <w:szCs w:val="22"/>
          <w:shd w:val="clear" w:fill="EEEEEE"/>
        </w:rPr>
        <w:t>georgia</w:t>
      </w:r>
      <w:r>
        <w:rPr>
          <w:rFonts w:hint="default" w:ascii="Consolas" w:hAnsi="Consolas" w:eastAsia="Consolas" w:cs="Consolas"/>
          <w:b/>
          <w:bCs/>
          <w:i w:val="0"/>
          <w:iCs w:val="0"/>
          <w:caps w:val="0"/>
          <w:color w:val="666600"/>
          <w:spacing w:val="0"/>
          <w:sz w:val="22"/>
          <w:szCs w:val="22"/>
          <w:shd w:val="clear" w:fill="EEEEEE"/>
        </w:rPr>
        <w:t>,</w:t>
      </w:r>
      <w:r>
        <w:rPr>
          <w:rFonts w:hint="default" w:ascii="Consolas" w:hAnsi="Consolas" w:eastAsia="Consolas" w:cs="Consolas"/>
          <w:b/>
          <w:bCs/>
          <w:i w:val="0"/>
          <w:iCs w:val="0"/>
          <w:caps w:val="0"/>
          <w:color w:val="333333"/>
          <w:spacing w:val="0"/>
          <w:sz w:val="22"/>
          <w:szCs w:val="22"/>
          <w:shd w:val="clear" w:fill="EEEEEE"/>
        </w:rPr>
        <w:t>garamond</w:t>
      </w:r>
      <w:r>
        <w:rPr>
          <w:rFonts w:hint="default" w:ascii="Consolas" w:hAnsi="Consolas" w:eastAsia="Consolas" w:cs="Consolas"/>
          <w:b/>
          <w:bCs/>
          <w:i w:val="0"/>
          <w:iCs w:val="0"/>
          <w:caps w:val="0"/>
          <w:color w:val="666600"/>
          <w:spacing w:val="0"/>
          <w:sz w:val="22"/>
          <w:szCs w:val="22"/>
          <w:shd w:val="clear" w:fill="EEEEEE"/>
        </w:rPr>
        <w:t>,</w:t>
      </w:r>
      <w:r>
        <w:rPr>
          <w:rFonts w:hint="default" w:ascii="Consolas" w:hAnsi="Consolas" w:eastAsia="Consolas" w:cs="Consolas"/>
          <w:b/>
          <w:bCs/>
          <w:i w:val="0"/>
          <w:iCs w:val="0"/>
          <w:caps w:val="0"/>
          <w:color w:val="333333"/>
          <w:spacing w:val="0"/>
          <w:sz w:val="22"/>
          <w:szCs w:val="22"/>
          <w:shd w:val="clear" w:fill="EEEEEE"/>
        </w:rPr>
        <w:t>serif</w:t>
      </w:r>
      <w:r>
        <w:rPr>
          <w:rFonts w:hint="default" w:ascii="Consolas" w:hAnsi="Consolas" w:eastAsia="Consolas" w:cs="Consolas"/>
          <w:b/>
          <w:bCs/>
          <w:i w:val="0"/>
          <w:iCs w:val="0"/>
          <w:caps w:val="0"/>
          <w:color w:val="666600"/>
          <w:spacing w:val="0"/>
          <w:sz w:val="22"/>
          <w:szCs w:val="22"/>
          <w:shd w:val="clear" w:fill="EEEEEE"/>
        </w:rPr>
        <w:t>;</w:t>
      </w:r>
      <w:r>
        <w:rPr>
          <w:rFonts w:hint="default" w:ascii="Consolas" w:hAnsi="Consolas" w:eastAsia="Consolas" w:cs="Consolas"/>
          <w:b/>
          <w:bCs/>
          <w:i w:val="0"/>
          <w:iCs w:val="0"/>
          <w:caps w:val="0"/>
          <w:color w:val="008800"/>
          <w:spacing w:val="0"/>
          <w:sz w:val="22"/>
          <w:szCs w:val="22"/>
          <w:shd w:val="clear" w:fill="EEEEEE"/>
        </w:rPr>
        <w:t>"</w:t>
      </w:r>
      <w:r>
        <w:rPr>
          <w:rFonts w:hint="default" w:ascii="Consolas" w:hAnsi="Consolas" w:eastAsia="Consolas" w:cs="Consolas"/>
          <w:i w:val="0"/>
          <w:iCs w:val="0"/>
          <w:caps w:val="0"/>
          <w:color w:val="000088"/>
          <w:spacing w:val="0"/>
          <w:sz w:val="22"/>
          <w:szCs w:val="22"/>
          <w:shd w:val="clear" w:fill="EEEEEE"/>
        </w:rPr>
        <w:t>&gt;</w:t>
      </w:r>
    </w:p>
    <w:p>
      <w:pPr>
        <w:keepNext w:val="0"/>
        <w:keepLines w:val="0"/>
        <w:pageBreakBefore w:val="0"/>
        <w:widowControl/>
        <w:numPr>
          <w:ilvl w:val="0"/>
          <w:numId w:val="22"/>
        </w:numPr>
        <w:kinsoku/>
        <w:wordWrap/>
        <w:overflowPunct/>
        <w:topLinePunct w:val="0"/>
        <w:autoSpaceDE/>
        <w:autoSpaceDN/>
        <w:bidi w:val="0"/>
        <w:adjustRightInd/>
        <w:snapToGrid/>
        <w:spacing w:before="181" w:beforeLines="50" w:after="181" w:afterLines="50" w:line="240" w:lineRule="auto"/>
        <w:ind w:left="420" w:leftChars="0" w:hanging="420" w:firstLineChars="0"/>
        <w:jc w:val="both"/>
        <w:textAlignment w:val="auto"/>
        <w:rPr>
          <w:rFonts w:hint="default" w:ascii="Times New Roman" w:hAnsi="Times New Roman" w:cs="Times New Roman"/>
          <w:b/>
          <w:bCs/>
          <w:i w:val="0"/>
          <w:iCs w:val="0"/>
          <w:sz w:val="32"/>
          <w:szCs w:val="32"/>
          <w:u w:val="none"/>
          <w:lang w:val="en-US"/>
        </w:rPr>
      </w:pPr>
      <w:r>
        <w:rPr>
          <w:rFonts w:hint="default" w:ascii="Times New Roman" w:hAnsi="Times New Roman" w:cs="Times New Roman"/>
          <w:b/>
          <w:bCs/>
          <w:i w:val="0"/>
          <w:iCs w:val="0"/>
          <w:sz w:val="32"/>
          <w:szCs w:val="32"/>
          <w:u w:val="none"/>
          <w:lang w:val="en-US"/>
        </w:rPr>
        <w:t>font-style:</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Times New Roman" w:hAnsi="Times New Roman" w:cs="Times New Roman"/>
          <w:b/>
          <w:bCs/>
          <w:i w:val="0"/>
          <w:iCs w:val="0"/>
          <w:sz w:val="32"/>
          <w:szCs w:val="32"/>
          <w:u w:val="none"/>
          <w:lang w:val="en-US"/>
        </w:rPr>
      </w:pPr>
      <w:r>
        <w:rPr>
          <w:rFonts w:hint="default" w:ascii="Consolas" w:hAnsi="Consolas" w:eastAsia="Consolas" w:cs="Consolas"/>
          <w:i w:val="0"/>
          <w:iCs w:val="0"/>
          <w:caps w:val="0"/>
          <w:color w:val="000088"/>
          <w:spacing w:val="0"/>
          <w:sz w:val="22"/>
          <w:szCs w:val="22"/>
          <w:shd w:val="clear" w:fill="EEEEEE"/>
        </w:rPr>
        <w:t>&lt;p</w:t>
      </w: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b/>
          <w:bCs/>
          <w:i w:val="0"/>
          <w:iCs w:val="0"/>
          <w:caps w:val="0"/>
          <w:color w:val="7F0055"/>
          <w:spacing w:val="0"/>
          <w:sz w:val="22"/>
          <w:szCs w:val="22"/>
          <w:shd w:val="clear" w:fill="EEEEEE"/>
        </w:rPr>
        <w:t>style</w:t>
      </w:r>
      <w:r>
        <w:rPr>
          <w:rFonts w:hint="default" w:ascii="Consolas" w:hAnsi="Consolas" w:eastAsia="Consolas" w:cs="Consolas"/>
          <w:b/>
          <w:bCs/>
          <w:i w:val="0"/>
          <w:iCs w:val="0"/>
          <w:caps w:val="0"/>
          <w:color w:val="666600"/>
          <w:spacing w:val="0"/>
          <w:sz w:val="22"/>
          <w:szCs w:val="22"/>
          <w:shd w:val="clear" w:fill="EEEEEE"/>
        </w:rPr>
        <w:t>=</w:t>
      </w:r>
      <w:r>
        <w:rPr>
          <w:rFonts w:hint="default" w:ascii="Consolas" w:hAnsi="Consolas" w:eastAsia="Consolas" w:cs="Consolas"/>
          <w:b/>
          <w:bCs/>
          <w:i w:val="0"/>
          <w:iCs w:val="0"/>
          <w:caps w:val="0"/>
          <w:color w:val="008800"/>
          <w:spacing w:val="0"/>
          <w:sz w:val="22"/>
          <w:szCs w:val="22"/>
          <w:shd w:val="clear" w:fill="EEEEEE"/>
        </w:rPr>
        <w:t>"</w:t>
      </w:r>
      <w:r>
        <w:rPr>
          <w:rFonts w:hint="default" w:ascii="Consolas" w:hAnsi="Consolas" w:eastAsia="Consolas" w:cs="Consolas"/>
          <w:b/>
          <w:bCs/>
          <w:i w:val="0"/>
          <w:iCs w:val="0"/>
          <w:caps w:val="0"/>
          <w:color w:val="333333"/>
          <w:spacing w:val="0"/>
          <w:sz w:val="22"/>
          <w:szCs w:val="22"/>
          <w:shd w:val="clear" w:fill="EEEEEE"/>
        </w:rPr>
        <w:t>font</w:t>
      </w:r>
      <w:r>
        <w:rPr>
          <w:rFonts w:hint="default" w:ascii="Consolas" w:hAnsi="Consolas" w:eastAsia="Consolas" w:cs="Consolas"/>
          <w:b/>
          <w:bCs/>
          <w:i w:val="0"/>
          <w:iCs w:val="0"/>
          <w:caps w:val="0"/>
          <w:color w:val="666600"/>
          <w:spacing w:val="0"/>
          <w:sz w:val="22"/>
          <w:szCs w:val="22"/>
          <w:shd w:val="clear" w:fill="EEEEEE"/>
        </w:rPr>
        <w:t>-</w:t>
      </w:r>
      <w:r>
        <w:rPr>
          <w:rFonts w:hint="default" w:ascii="Consolas" w:hAnsi="Consolas" w:eastAsia="Consolas" w:cs="Consolas"/>
          <w:b/>
          <w:bCs/>
          <w:i w:val="0"/>
          <w:iCs w:val="0"/>
          <w:caps w:val="0"/>
          <w:color w:val="333333"/>
          <w:spacing w:val="0"/>
          <w:sz w:val="22"/>
          <w:szCs w:val="22"/>
          <w:shd w:val="clear" w:fill="EEEEEE"/>
        </w:rPr>
        <w:t>style</w:t>
      </w:r>
      <w:r>
        <w:rPr>
          <w:rFonts w:hint="default" w:ascii="Consolas" w:hAnsi="Consolas" w:eastAsia="Consolas" w:cs="Consolas"/>
          <w:b/>
          <w:bCs/>
          <w:i w:val="0"/>
          <w:iCs w:val="0"/>
          <w:caps w:val="0"/>
          <w:color w:val="666600"/>
          <w:spacing w:val="0"/>
          <w:sz w:val="22"/>
          <w:szCs w:val="22"/>
          <w:shd w:val="clear" w:fill="EEEEEE"/>
        </w:rPr>
        <w:t>:</w:t>
      </w:r>
      <w:r>
        <w:rPr>
          <w:rFonts w:hint="default" w:ascii="Consolas" w:hAnsi="Consolas" w:eastAsia="Consolas" w:cs="Consolas"/>
          <w:b/>
          <w:bCs/>
          <w:i w:val="0"/>
          <w:iCs w:val="0"/>
          <w:caps w:val="0"/>
          <w:color w:val="333333"/>
          <w:spacing w:val="0"/>
          <w:sz w:val="22"/>
          <w:szCs w:val="22"/>
          <w:shd w:val="clear" w:fill="EEEEEE"/>
        </w:rPr>
        <w:t>italic</w:t>
      </w:r>
      <w:r>
        <w:rPr>
          <w:rFonts w:hint="default" w:ascii="Consolas" w:hAnsi="Consolas" w:eastAsia="Consolas" w:cs="Consolas"/>
          <w:b/>
          <w:bCs/>
          <w:i w:val="0"/>
          <w:iCs w:val="0"/>
          <w:caps w:val="0"/>
          <w:color w:val="666600"/>
          <w:spacing w:val="0"/>
          <w:sz w:val="22"/>
          <w:szCs w:val="22"/>
          <w:shd w:val="clear" w:fill="EEEEEE"/>
        </w:rPr>
        <w:t>;</w:t>
      </w:r>
      <w:r>
        <w:rPr>
          <w:rFonts w:hint="default" w:ascii="Consolas" w:hAnsi="Consolas" w:eastAsia="Consolas" w:cs="Consolas"/>
          <w:b/>
          <w:bCs/>
          <w:i w:val="0"/>
          <w:iCs w:val="0"/>
          <w:caps w:val="0"/>
          <w:color w:val="008800"/>
          <w:spacing w:val="0"/>
          <w:sz w:val="22"/>
          <w:szCs w:val="22"/>
          <w:shd w:val="clear" w:fill="EEEEEE"/>
        </w:rPr>
        <w:t>"</w:t>
      </w:r>
      <w:r>
        <w:rPr>
          <w:rFonts w:hint="default" w:ascii="Consolas" w:hAnsi="Consolas" w:eastAsia="Consolas" w:cs="Consolas"/>
          <w:i w:val="0"/>
          <w:iCs w:val="0"/>
          <w:caps w:val="0"/>
          <w:color w:val="000088"/>
          <w:spacing w:val="0"/>
          <w:sz w:val="22"/>
          <w:szCs w:val="22"/>
          <w:shd w:val="clear" w:fill="EEEEEE"/>
        </w:rPr>
        <w:t>&gt;</w:t>
      </w:r>
    </w:p>
    <w:p>
      <w:pPr>
        <w:keepNext w:val="0"/>
        <w:keepLines w:val="0"/>
        <w:pageBreakBefore w:val="0"/>
        <w:widowControl/>
        <w:numPr>
          <w:ilvl w:val="0"/>
          <w:numId w:val="22"/>
        </w:numPr>
        <w:kinsoku/>
        <w:wordWrap/>
        <w:overflowPunct/>
        <w:topLinePunct w:val="0"/>
        <w:autoSpaceDE/>
        <w:autoSpaceDN/>
        <w:bidi w:val="0"/>
        <w:adjustRightInd/>
        <w:snapToGrid/>
        <w:spacing w:before="181" w:beforeLines="50" w:after="181" w:afterLines="50" w:line="240" w:lineRule="auto"/>
        <w:ind w:left="420" w:leftChars="0" w:hanging="420" w:firstLineChars="0"/>
        <w:jc w:val="both"/>
        <w:textAlignment w:val="auto"/>
        <w:rPr>
          <w:rFonts w:hint="default" w:ascii="Times New Roman" w:hAnsi="Times New Roman" w:cs="Times New Roman"/>
          <w:b/>
          <w:bCs/>
          <w:i w:val="0"/>
          <w:iCs w:val="0"/>
          <w:sz w:val="32"/>
          <w:szCs w:val="32"/>
          <w:u w:val="none"/>
          <w:lang w:val="en-US"/>
        </w:rPr>
      </w:pPr>
      <w:r>
        <w:rPr>
          <w:rFonts w:hint="default" w:ascii="Times New Roman" w:hAnsi="Times New Roman" w:cs="Times New Roman"/>
          <w:b/>
          <w:bCs/>
          <w:i w:val="0"/>
          <w:iCs w:val="0"/>
          <w:sz w:val="32"/>
          <w:szCs w:val="32"/>
          <w:u w:val="none"/>
          <w:lang w:val="en-US"/>
        </w:rPr>
        <w:t>font-variant:</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Times New Roman" w:hAnsi="Times New Roman" w:cs="Times New Roman"/>
          <w:b/>
          <w:bCs/>
          <w:i w:val="0"/>
          <w:iCs w:val="0"/>
          <w:sz w:val="32"/>
          <w:szCs w:val="32"/>
          <w:u w:val="none"/>
          <w:lang w:val="en-US"/>
        </w:rPr>
      </w:pPr>
      <w:r>
        <w:rPr>
          <w:rFonts w:hint="default" w:ascii="Consolas" w:hAnsi="Consolas" w:eastAsia="Consolas" w:cs="Consolas"/>
          <w:i w:val="0"/>
          <w:iCs w:val="0"/>
          <w:caps w:val="0"/>
          <w:color w:val="000088"/>
          <w:spacing w:val="0"/>
          <w:sz w:val="22"/>
          <w:szCs w:val="22"/>
          <w:shd w:val="clear" w:fill="EEEEEE"/>
        </w:rPr>
        <w:t>&lt;p</w:t>
      </w: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b/>
          <w:bCs/>
          <w:i w:val="0"/>
          <w:iCs w:val="0"/>
          <w:caps w:val="0"/>
          <w:color w:val="7F0055"/>
          <w:spacing w:val="0"/>
          <w:sz w:val="22"/>
          <w:szCs w:val="22"/>
          <w:shd w:val="clear" w:fill="EEEEEE"/>
        </w:rPr>
        <w:t>style</w:t>
      </w:r>
      <w:r>
        <w:rPr>
          <w:rFonts w:hint="default" w:ascii="Consolas" w:hAnsi="Consolas" w:eastAsia="Consolas" w:cs="Consolas"/>
          <w:b/>
          <w:bCs/>
          <w:i w:val="0"/>
          <w:iCs w:val="0"/>
          <w:caps w:val="0"/>
          <w:color w:val="666600"/>
          <w:spacing w:val="0"/>
          <w:sz w:val="22"/>
          <w:szCs w:val="22"/>
          <w:shd w:val="clear" w:fill="EEEEEE"/>
        </w:rPr>
        <w:t>=</w:t>
      </w:r>
      <w:r>
        <w:rPr>
          <w:rFonts w:hint="default" w:ascii="Consolas" w:hAnsi="Consolas" w:eastAsia="Consolas" w:cs="Consolas"/>
          <w:b/>
          <w:bCs/>
          <w:i w:val="0"/>
          <w:iCs w:val="0"/>
          <w:caps w:val="0"/>
          <w:color w:val="008800"/>
          <w:spacing w:val="0"/>
          <w:sz w:val="22"/>
          <w:szCs w:val="22"/>
          <w:shd w:val="clear" w:fill="EEEEEE"/>
        </w:rPr>
        <w:t>"</w:t>
      </w:r>
      <w:r>
        <w:rPr>
          <w:rFonts w:hint="default" w:ascii="Consolas" w:hAnsi="Consolas" w:eastAsia="Consolas" w:cs="Consolas"/>
          <w:b/>
          <w:bCs/>
          <w:i w:val="0"/>
          <w:iCs w:val="0"/>
          <w:caps w:val="0"/>
          <w:color w:val="333333"/>
          <w:spacing w:val="0"/>
          <w:sz w:val="22"/>
          <w:szCs w:val="22"/>
          <w:shd w:val="clear" w:fill="EEEEEE"/>
        </w:rPr>
        <w:t>font</w:t>
      </w:r>
      <w:r>
        <w:rPr>
          <w:rFonts w:hint="default" w:ascii="Consolas" w:hAnsi="Consolas" w:eastAsia="Consolas" w:cs="Consolas"/>
          <w:b/>
          <w:bCs/>
          <w:i w:val="0"/>
          <w:iCs w:val="0"/>
          <w:caps w:val="0"/>
          <w:color w:val="666600"/>
          <w:spacing w:val="0"/>
          <w:sz w:val="22"/>
          <w:szCs w:val="22"/>
          <w:shd w:val="clear" w:fill="EEEEEE"/>
        </w:rPr>
        <w:t>-</w:t>
      </w:r>
      <w:r>
        <w:rPr>
          <w:rFonts w:hint="default" w:ascii="Consolas" w:hAnsi="Consolas" w:eastAsia="Consolas" w:cs="Consolas"/>
          <w:b/>
          <w:bCs/>
          <w:i w:val="0"/>
          <w:iCs w:val="0"/>
          <w:caps w:val="0"/>
          <w:color w:val="333333"/>
          <w:spacing w:val="0"/>
          <w:sz w:val="22"/>
          <w:szCs w:val="22"/>
          <w:shd w:val="clear" w:fill="EEEEEE"/>
        </w:rPr>
        <w:t>variant</w:t>
      </w:r>
      <w:r>
        <w:rPr>
          <w:rFonts w:hint="default" w:ascii="Consolas" w:hAnsi="Consolas" w:eastAsia="Consolas" w:cs="Consolas"/>
          <w:b/>
          <w:bCs/>
          <w:i w:val="0"/>
          <w:iCs w:val="0"/>
          <w:caps w:val="0"/>
          <w:color w:val="666600"/>
          <w:spacing w:val="0"/>
          <w:sz w:val="22"/>
          <w:szCs w:val="22"/>
          <w:shd w:val="clear" w:fill="EEEEEE"/>
        </w:rPr>
        <w:t>:</w:t>
      </w:r>
      <w:r>
        <w:rPr>
          <w:rFonts w:hint="default" w:ascii="Consolas" w:hAnsi="Consolas" w:eastAsia="Consolas" w:cs="Consolas"/>
          <w:b/>
          <w:bCs/>
          <w:i w:val="0"/>
          <w:iCs w:val="0"/>
          <w:caps w:val="0"/>
          <w:color w:val="333333"/>
          <w:spacing w:val="0"/>
          <w:sz w:val="22"/>
          <w:szCs w:val="22"/>
          <w:shd w:val="clear" w:fill="EEEEEE"/>
        </w:rPr>
        <w:t>small</w:t>
      </w:r>
      <w:r>
        <w:rPr>
          <w:rFonts w:hint="default" w:ascii="Consolas" w:hAnsi="Consolas" w:eastAsia="Consolas" w:cs="Consolas"/>
          <w:b/>
          <w:bCs/>
          <w:i w:val="0"/>
          <w:iCs w:val="0"/>
          <w:caps w:val="0"/>
          <w:color w:val="666600"/>
          <w:spacing w:val="0"/>
          <w:sz w:val="22"/>
          <w:szCs w:val="22"/>
          <w:shd w:val="clear" w:fill="EEEEEE"/>
        </w:rPr>
        <w:t>-</w:t>
      </w:r>
      <w:r>
        <w:rPr>
          <w:rFonts w:hint="default" w:ascii="Consolas" w:hAnsi="Consolas" w:eastAsia="Consolas" w:cs="Consolas"/>
          <w:b/>
          <w:bCs/>
          <w:i w:val="0"/>
          <w:iCs w:val="0"/>
          <w:caps w:val="0"/>
          <w:color w:val="333333"/>
          <w:spacing w:val="0"/>
          <w:sz w:val="22"/>
          <w:szCs w:val="22"/>
          <w:shd w:val="clear" w:fill="EEEEEE"/>
        </w:rPr>
        <w:t>caps</w:t>
      </w:r>
      <w:r>
        <w:rPr>
          <w:rFonts w:hint="default" w:ascii="Consolas" w:hAnsi="Consolas" w:eastAsia="Consolas" w:cs="Consolas"/>
          <w:b/>
          <w:bCs/>
          <w:i w:val="0"/>
          <w:iCs w:val="0"/>
          <w:caps w:val="0"/>
          <w:color w:val="666600"/>
          <w:spacing w:val="0"/>
          <w:sz w:val="22"/>
          <w:szCs w:val="22"/>
          <w:shd w:val="clear" w:fill="EEEEEE"/>
        </w:rPr>
        <w:t>;</w:t>
      </w:r>
      <w:r>
        <w:rPr>
          <w:rFonts w:hint="default" w:ascii="Consolas" w:hAnsi="Consolas" w:eastAsia="Consolas" w:cs="Consolas"/>
          <w:b/>
          <w:bCs/>
          <w:i w:val="0"/>
          <w:iCs w:val="0"/>
          <w:caps w:val="0"/>
          <w:color w:val="008800"/>
          <w:spacing w:val="0"/>
          <w:sz w:val="22"/>
          <w:szCs w:val="22"/>
          <w:shd w:val="clear" w:fill="EEEEEE"/>
        </w:rPr>
        <w:t>"</w:t>
      </w:r>
      <w:r>
        <w:rPr>
          <w:rFonts w:hint="default" w:ascii="Consolas" w:hAnsi="Consolas" w:eastAsia="Consolas" w:cs="Consolas"/>
          <w:i w:val="0"/>
          <w:iCs w:val="0"/>
          <w:caps w:val="0"/>
          <w:color w:val="000088"/>
          <w:spacing w:val="0"/>
          <w:sz w:val="22"/>
          <w:szCs w:val="22"/>
          <w:shd w:val="clear" w:fill="EEEEEE"/>
        </w:rPr>
        <w:t>&gt;</w:t>
      </w:r>
    </w:p>
    <w:p>
      <w:pPr>
        <w:keepNext w:val="0"/>
        <w:keepLines w:val="0"/>
        <w:pageBreakBefore w:val="0"/>
        <w:widowControl/>
        <w:numPr>
          <w:ilvl w:val="0"/>
          <w:numId w:val="22"/>
        </w:numPr>
        <w:kinsoku/>
        <w:wordWrap/>
        <w:overflowPunct/>
        <w:topLinePunct w:val="0"/>
        <w:autoSpaceDE/>
        <w:autoSpaceDN/>
        <w:bidi w:val="0"/>
        <w:adjustRightInd/>
        <w:snapToGrid/>
        <w:spacing w:before="181" w:beforeLines="50" w:after="181" w:afterLines="50" w:line="240" w:lineRule="auto"/>
        <w:ind w:left="420" w:leftChars="0" w:hanging="420" w:firstLineChars="0"/>
        <w:jc w:val="both"/>
        <w:textAlignment w:val="auto"/>
        <w:rPr>
          <w:rFonts w:hint="default" w:ascii="Times New Roman" w:hAnsi="Times New Roman" w:cs="Times New Roman"/>
          <w:b/>
          <w:bCs/>
          <w:i w:val="0"/>
          <w:iCs w:val="0"/>
          <w:sz w:val="32"/>
          <w:szCs w:val="32"/>
          <w:u w:val="none"/>
          <w:lang w:val="en-US"/>
        </w:rPr>
      </w:pPr>
      <w:r>
        <w:rPr>
          <w:rFonts w:hint="default" w:ascii="Times New Roman" w:hAnsi="Times New Roman" w:cs="Times New Roman"/>
          <w:b/>
          <w:bCs/>
          <w:i w:val="0"/>
          <w:iCs w:val="0"/>
          <w:sz w:val="32"/>
          <w:szCs w:val="32"/>
          <w:u w:val="none"/>
          <w:lang w:val="en-US"/>
        </w:rPr>
        <w:t>font-weight:</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right="0"/>
        <w:rPr>
          <w:rFonts w:hint="default" w:ascii="Consolas" w:hAnsi="Consolas" w:eastAsia="Consolas" w:cs="Consolas"/>
          <w:i w:val="0"/>
          <w:iCs w:val="0"/>
          <w:caps w:val="0"/>
          <w:color w:val="333333"/>
          <w:spacing w:val="0"/>
          <w:sz w:val="22"/>
          <w:szCs w:val="22"/>
          <w:shd w:val="clear" w:fill="EEEEEE"/>
        </w:rPr>
      </w:pPr>
      <w:r>
        <w:rPr>
          <w:rFonts w:hint="default" w:ascii="Consolas" w:hAnsi="Consolas" w:eastAsia="Consolas" w:cs="Consolas"/>
          <w:i w:val="0"/>
          <w:iCs w:val="0"/>
          <w:caps w:val="0"/>
          <w:color w:val="000088"/>
          <w:spacing w:val="0"/>
          <w:sz w:val="22"/>
          <w:szCs w:val="22"/>
          <w:shd w:val="clear" w:fill="EEEEEE"/>
        </w:rPr>
        <w:t>&lt;p</w:t>
      </w: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b/>
          <w:bCs/>
          <w:i w:val="0"/>
          <w:iCs w:val="0"/>
          <w:caps w:val="0"/>
          <w:color w:val="7F0055"/>
          <w:spacing w:val="0"/>
          <w:sz w:val="22"/>
          <w:szCs w:val="22"/>
          <w:shd w:val="clear" w:fill="EEEEEE"/>
        </w:rPr>
        <w:t>style</w:t>
      </w:r>
      <w:r>
        <w:rPr>
          <w:rFonts w:hint="default" w:ascii="Consolas" w:hAnsi="Consolas" w:eastAsia="Consolas" w:cs="Consolas"/>
          <w:b/>
          <w:bCs/>
          <w:i w:val="0"/>
          <w:iCs w:val="0"/>
          <w:caps w:val="0"/>
          <w:color w:val="666600"/>
          <w:spacing w:val="0"/>
          <w:sz w:val="22"/>
          <w:szCs w:val="22"/>
          <w:shd w:val="clear" w:fill="EEEEEE"/>
        </w:rPr>
        <w:t>=</w:t>
      </w:r>
      <w:r>
        <w:rPr>
          <w:rFonts w:hint="default" w:ascii="Consolas" w:hAnsi="Consolas" w:eastAsia="Consolas" w:cs="Consolas"/>
          <w:b/>
          <w:bCs/>
          <w:i w:val="0"/>
          <w:iCs w:val="0"/>
          <w:caps w:val="0"/>
          <w:color w:val="008800"/>
          <w:spacing w:val="0"/>
          <w:sz w:val="22"/>
          <w:szCs w:val="22"/>
          <w:shd w:val="clear" w:fill="EEEEEE"/>
        </w:rPr>
        <w:t>"</w:t>
      </w:r>
      <w:r>
        <w:rPr>
          <w:rFonts w:hint="default" w:ascii="Consolas" w:hAnsi="Consolas" w:eastAsia="Consolas" w:cs="Consolas"/>
          <w:b/>
          <w:bCs/>
          <w:i w:val="0"/>
          <w:iCs w:val="0"/>
          <w:caps w:val="0"/>
          <w:color w:val="333333"/>
          <w:spacing w:val="0"/>
          <w:sz w:val="22"/>
          <w:szCs w:val="22"/>
          <w:shd w:val="clear" w:fill="EEEEEE"/>
        </w:rPr>
        <w:t>font</w:t>
      </w:r>
      <w:r>
        <w:rPr>
          <w:rFonts w:hint="default" w:ascii="Consolas" w:hAnsi="Consolas" w:eastAsia="Consolas" w:cs="Consolas"/>
          <w:b/>
          <w:bCs/>
          <w:i w:val="0"/>
          <w:iCs w:val="0"/>
          <w:caps w:val="0"/>
          <w:color w:val="666600"/>
          <w:spacing w:val="0"/>
          <w:sz w:val="22"/>
          <w:szCs w:val="22"/>
          <w:shd w:val="clear" w:fill="EEEEEE"/>
        </w:rPr>
        <w:t>-</w:t>
      </w:r>
      <w:r>
        <w:rPr>
          <w:rFonts w:hint="default" w:ascii="Consolas" w:hAnsi="Consolas" w:eastAsia="Consolas" w:cs="Consolas"/>
          <w:b/>
          <w:bCs/>
          <w:i w:val="0"/>
          <w:iCs w:val="0"/>
          <w:caps w:val="0"/>
          <w:color w:val="333333"/>
          <w:spacing w:val="0"/>
          <w:sz w:val="22"/>
          <w:szCs w:val="22"/>
          <w:shd w:val="clear" w:fill="EEEEEE"/>
        </w:rPr>
        <w:t>weight</w:t>
      </w:r>
      <w:r>
        <w:rPr>
          <w:rFonts w:hint="default" w:ascii="Consolas" w:hAnsi="Consolas" w:eastAsia="Consolas" w:cs="Consolas"/>
          <w:b/>
          <w:bCs/>
          <w:i w:val="0"/>
          <w:iCs w:val="0"/>
          <w:caps w:val="0"/>
          <w:color w:val="666600"/>
          <w:spacing w:val="0"/>
          <w:sz w:val="22"/>
          <w:szCs w:val="22"/>
          <w:shd w:val="clear" w:fill="EEEEEE"/>
        </w:rPr>
        <w:t>:</w:t>
      </w:r>
      <w:r>
        <w:rPr>
          <w:rFonts w:hint="default" w:ascii="Consolas" w:hAnsi="Consolas" w:eastAsia="Consolas" w:cs="Consolas"/>
          <w:b/>
          <w:bCs/>
          <w:i w:val="0"/>
          <w:iCs w:val="0"/>
          <w:caps w:val="0"/>
          <w:color w:val="333333"/>
          <w:spacing w:val="0"/>
          <w:sz w:val="22"/>
          <w:szCs w:val="22"/>
          <w:shd w:val="clear" w:fill="EEEEEE"/>
        </w:rPr>
        <w:t>bold</w:t>
      </w:r>
      <w:r>
        <w:rPr>
          <w:rFonts w:hint="default" w:ascii="Consolas" w:hAnsi="Consolas" w:eastAsia="Consolas" w:cs="Consolas"/>
          <w:b/>
          <w:bCs/>
          <w:i w:val="0"/>
          <w:iCs w:val="0"/>
          <w:caps w:val="0"/>
          <w:color w:val="666600"/>
          <w:spacing w:val="0"/>
          <w:sz w:val="22"/>
          <w:szCs w:val="22"/>
          <w:shd w:val="clear" w:fill="EEEEEE"/>
        </w:rPr>
        <w:t>;</w:t>
      </w:r>
      <w:r>
        <w:rPr>
          <w:rFonts w:hint="default" w:ascii="Consolas" w:hAnsi="Consolas" w:eastAsia="Consolas" w:cs="Consolas"/>
          <w:b/>
          <w:bCs/>
          <w:i w:val="0"/>
          <w:iCs w:val="0"/>
          <w:caps w:val="0"/>
          <w:color w:val="008800"/>
          <w:spacing w:val="0"/>
          <w:sz w:val="22"/>
          <w:szCs w:val="22"/>
          <w:shd w:val="clear" w:fill="EEEEEE"/>
        </w:rPr>
        <w:t>"</w:t>
      </w:r>
      <w:r>
        <w:rPr>
          <w:rFonts w:hint="default" w:ascii="Consolas" w:hAnsi="Consolas" w:eastAsia="Consolas" w:cs="Consolas"/>
          <w:i w:val="0"/>
          <w:iCs w:val="0"/>
          <w:caps w:val="0"/>
          <w:color w:val="000088"/>
          <w:spacing w:val="0"/>
          <w:sz w:val="22"/>
          <w:szCs w:val="22"/>
          <w:shd w:val="clear" w:fill="EEEEEE"/>
        </w:rPr>
        <w:t>&gt;</w:t>
      </w:r>
      <w:r>
        <w:rPr>
          <w:rFonts w:hint="default" w:ascii="Consolas" w:hAnsi="Consolas" w:eastAsia="Consolas" w:cs="Consolas"/>
          <w:i w:val="0"/>
          <w:iCs w:val="0"/>
          <w:caps w:val="0"/>
          <w:color w:val="333333"/>
          <w:spacing w:val="0"/>
          <w:sz w:val="22"/>
          <w:szCs w:val="22"/>
          <w:shd w:val="clear" w:fill="EEEEEE"/>
        </w:rPr>
        <w:t>Doan van nay duoc hien thi duoi dang in dam.</w:t>
      </w:r>
      <w:r>
        <w:rPr>
          <w:rFonts w:hint="default" w:ascii="Consolas" w:hAnsi="Consolas" w:eastAsia="Consolas" w:cs="Consolas"/>
          <w:i w:val="0"/>
          <w:iCs w:val="0"/>
          <w:caps w:val="0"/>
          <w:color w:val="000088"/>
          <w:spacing w:val="0"/>
          <w:sz w:val="22"/>
          <w:szCs w:val="22"/>
          <w:shd w:val="clear" w:fill="EEEEEE"/>
        </w:rPr>
        <w:t>&lt;/p&gt;</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Consolas" w:hAnsi="Consolas" w:eastAsia="Consolas" w:cs="Consolas"/>
          <w:i w:val="0"/>
          <w:iCs w:val="0"/>
          <w:caps w:val="0"/>
          <w:color w:val="333333"/>
          <w:spacing w:val="0"/>
          <w:sz w:val="22"/>
          <w:szCs w:val="22"/>
          <w:shd w:val="clear" w:fill="EEEEEE"/>
        </w:rPr>
      </w:pPr>
      <w:r>
        <w:rPr>
          <w:rFonts w:hint="default" w:ascii="Consolas" w:hAnsi="Consolas" w:eastAsia="Consolas" w:cs="Consolas"/>
          <w:i w:val="0"/>
          <w:iCs w:val="0"/>
          <w:caps w:val="0"/>
          <w:color w:val="000088"/>
          <w:spacing w:val="0"/>
          <w:sz w:val="22"/>
          <w:szCs w:val="22"/>
          <w:shd w:val="clear" w:fill="EEEEEE"/>
        </w:rPr>
        <w:t>&lt;p</w:t>
      </w: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b/>
          <w:bCs/>
          <w:i w:val="0"/>
          <w:iCs w:val="0"/>
          <w:caps w:val="0"/>
          <w:color w:val="7F0055"/>
          <w:spacing w:val="0"/>
          <w:sz w:val="22"/>
          <w:szCs w:val="22"/>
          <w:shd w:val="clear" w:fill="EEEEEE"/>
        </w:rPr>
        <w:t>style</w:t>
      </w:r>
      <w:r>
        <w:rPr>
          <w:rFonts w:hint="default" w:ascii="Consolas" w:hAnsi="Consolas" w:eastAsia="Consolas" w:cs="Consolas"/>
          <w:b/>
          <w:bCs/>
          <w:i w:val="0"/>
          <w:iCs w:val="0"/>
          <w:caps w:val="0"/>
          <w:color w:val="666600"/>
          <w:spacing w:val="0"/>
          <w:sz w:val="22"/>
          <w:szCs w:val="22"/>
          <w:shd w:val="clear" w:fill="EEEEEE"/>
        </w:rPr>
        <w:t>=</w:t>
      </w:r>
      <w:r>
        <w:rPr>
          <w:rFonts w:hint="default" w:ascii="Consolas" w:hAnsi="Consolas" w:eastAsia="Consolas" w:cs="Consolas"/>
          <w:b/>
          <w:bCs/>
          <w:i w:val="0"/>
          <w:iCs w:val="0"/>
          <w:caps w:val="0"/>
          <w:color w:val="008800"/>
          <w:spacing w:val="0"/>
          <w:sz w:val="22"/>
          <w:szCs w:val="22"/>
          <w:shd w:val="clear" w:fill="EEEEEE"/>
        </w:rPr>
        <w:t>"</w:t>
      </w:r>
      <w:r>
        <w:rPr>
          <w:rFonts w:hint="default" w:ascii="Consolas" w:hAnsi="Consolas" w:eastAsia="Consolas" w:cs="Consolas"/>
          <w:b/>
          <w:bCs/>
          <w:i w:val="0"/>
          <w:iCs w:val="0"/>
          <w:caps w:val="0"/>
          <w:color w:val="333333"/>
          <w:spacing w:val="0"/>
          <w:sz w:val="22"/>
          <w:szCs w:val="22"/>
          <w:shd w:val="clear" w:fill="EEEEEE"/>
        </w:rPr>
        <w:t>font</w:t>
      </w:r>
      <w:r>
        <w:rPr>
          <w:rFonts w:hint="default" w:ascii="Consolas" w:hAnsi="Consolas" w:eastAsia="Consolas" w:cs="Consolas"/>
          <w:b/>
          <w:bCs/>
          <w:i w:val="0"/>
          <w:iCs w:val="0"/>
          <w:caps w:val="0"/>
          <w:color w:val="666600"/>
          <w:spacing w:val="0"/>
          <w:sz w:val="22"/>
          <w:szCs w:val="22"/>
          <w:shd w:val="clear" w:fill="EEEEEE"/>
        </w:rPr>
        <w:t>-</w:t>
      </w:r>
      <w:r>
        <w:rPr>
          <w:rFonts w:hint="default" w:ascii="Consolas" w:hAnsi="Consolas" w:eastAsia="Consolas" w:cs="Consolas"/>
          <w:b/>
          <w:bCs/>
          <w:i w:val="0"/>
          <w:iCs w:val="0"/>
          <w:caps w:val="0"/>
          <w:color w:val="333333"/>
          <w:spacing w:val="0"/>
          <w:sz w:val="22"/>
          <w:szCs w:val="22"/>
          <w:shd w:val="clear" w:fill="EEEEEE"/>
        </w:rPr>
        <w:t>weight</w:t>
      </w:r>
      <w:r>
        <w:rPr>
          <w:rFonts w:hint="default" w:ascii="Consolas" w:hAnsi="Consolas" w:eastAsia="Consolas" w:cs="Consolas"/>
          <w:b/>
          <w:bCs/>
          <w:i w:val="0"/>
          <w:iCs w:val="0"/>
          <w:caps w:val="0"/>
          <w:color w:val="666600"/>
          <w:spacing w:val="0"/>
          <w:sz w:val="22"/>
          <w:szCs w:val="22"/>
          <w:shd w:val="clear" w:fill="EEEEEE"/>
        </w:rPr>
        <w:t>:</w:t>
      </w:r>
      <w:r>
        <w:rPr>
          <w:rFonts w:hint="default" w:ascii="Consolas" w:hAnsi="Consolas" w:eastAsia="Consolas" w:cs="Consolas"/>
          <w:b/>
          <w:bCs/>
          <w:i w:val="0"/>
          <w:iCs w:val="0"/>
          <w:caps w:val="0"/>
          <w:color w:val="333333"/>
          <w:spacing w:val="0"/>
          <w:sz w:val="22"/>
          <w:szCs w:val="22"/>
          <w:shd w:val="clear" w:fill="EEEEEE"/>
        </w:rPr>
        <w:t>bolder</w:t>
      </w:r>
      <w:r>
        <w:rPr>
          <w:rFonts w:hint="default" w:ascii="Consolas" w:hAnsi="Consolas" w:eastAsia="Consolas" w:cs="Consolas"/>
          <w:b/>
          <w:bCs/>
          <w:i w:val="0"/>
          <w:iCs w:val="0"/>
          <w:caps w:val="0"/>
          <w:color w:val="666600"/>
          <w:spacing w:val="0"/>
          <w:sz w:val="22"/>
          <w:szCs w:val="22"/>
          <w:shd w:val="clear" w:fill="EEEEEE"/>
        </w:rPr>
        <w:t>;</w:t>
      </w:r>
      <w:r>
        <w:rPr>
          <w:rFonts w:hint="default" w:ascii="Consolas" w:hAnsi="Consolas" w:eastAsia="Consolas" w:cs="Consolas"/>
          <w:b/>
          <w:bCs/>
          <w:i w:val="0"/>
          <w:iCs w:val="0"/>
          <w:caps w:val="0"/>
          <w:color w:val="008800"/>
          <w:spacing w:val="0"/>
          <w:sz w:val="22"/>
          <w:szCs w:val="22"/>
          <w:shd w:val="clear" w:fill="EEEEEE"/>
        </w:rPr>
        <w:t>"</w:t>
      </w:r>
      <w:r>
        <w:rPr>
          <w:rFonts w:hint="default" w:ascii="Consolas" w:hAnsi="Consolas" w:eastAsia="Consolas" w:cs="Consolas"/>
          <w:i w:val="0"/>
          <w:iCs w:val="0"/>
          <w:caps w:val="0"/>
          <w:color w:val="000088"/>
          <w:spacing w:val="0"/>
          <w:sz w:val="22"/>
          <w:szCs w:val="22"/>
          <w:shd w:val="clear" w:fill="EEEEEE"/>
        </w:rPr>
        <w:t>&gt;</w:t>
      </w:r>
      <w:r>
        <w:rPr>
          <w:rFonts w:hint="default" w:ascii="Consolas" w:hAnsi="Consolas" w:eastAsia="Consolas" w:cs="Consolas"/>
          <w:i w:val="0"/>
          <w:iCs w:val="0"/>
          <w:caps w:val="0"/>
          <w:color w:val="333333"/>
          <w:spacing w:val="0"/>
          <w:sz w:val="22"/>
          <w:szCs w:val="22"/>
          <w:shd w:val="clear" w:fill="EEEEEE"/>
        </w:rPr>
        <w:t>Doan van nay duoc hien thi duoi dang in dam hon.</w:t>
      </w:r>
      <w:r>
        <w:rPr>
          <w:rFonts w:hint="default" w:ascii="Consolas" w:hAnsi="Consolas" w:eastAsia="Consolas" w:cs="Consolas"/>
          <w:i w:val="0"/>
          <w:iCs w:val="0"/>
          <w:caps w:val="0"/>
          <w:color w:val="000088"/>
          <w:spacing w:val="0"/>
          <w:sz w:val="22"/>
          <w:szCs w:val="22"/>
          <w:shd w:val="clear" w:fill="EEEEEE"/>
        </w:rPr>
        <w:t>&lt;/p&gt;</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Times New Roman" w:hAnsi="Times New Roman" w:cs="Times New Roman"/>
          <w:b/>
          <w:bCs/>
          <w:i w:val="0"/>
          <w:iCs w:val="0"/>
          <w:sz w:val="32"/>
          <w:szCs w:val="32"/>
          <w:u w:val="none"/>
          <w:lang w:val="en-US"/>
        </w:rPr>
      </w:pPr>
      <w:r>
        <w:rPr>
          <w:rFonts w:hint="default" w:ascii="Consolas" w:hAnsi="Consolas" w:eastAsia="Consolas" w:cs="Consolas"/>
          <w:i w:val="0"/>
          <w:iCs w:val="0"/>
          <w:caps w:val="0"/>
          <w:color w:val="000088"/>
          <w:spacing w:val="0"/>
          <w:sz w:val="22"/>
          <w:szCs w:val="22"/>
          <w:shd w:val="clear" w:fill="EEEEEE"/>
        </w:rPr>
        <w:t>&lt;p</w:t>
      </w: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b/>
          <w:bCs/>
          <w:i w:val="0"/>
          <w:iCs w:val="0"/>
          <w:caps w:val="0"/>
          <w:color w:val="7F0055"/>
          <w:spacing w:val="0"/>
          <w:sz w:val="22"/>
          <w:szCs w:val="22"/>
          <w:shd w:val="clear" w:fill="EEEEEE"/>
        </w:rPr>
        <w:t>style</w:t>
      </w:r>
      <w:r>
        <w:rPr>
          <w:rFonts w:hint="default" w:ascii="Consolas" w:hAnsi="Consolas" w:eastAsia="Consolas" w:cs="Consolas"/>
          <w:b/>
          <w:bCs/>
          <w:i w:val="0"/>
          <w:iCs w:val="0"/>
          <w:caps w:val="0"/>
          <w:color w:val="666600"/>
          <w:spacing w:val="0"/>
          <w:sz w:val="22"/>
          <w:szCs w:val="22"/>
          <w:shd w:val="clear" w:fill="EEEEEE"/>
        </w:rPr>
        <w:t>=</w:t>
      </w:r>
      <w:r>
        <w:rPr>
          <w:rFonts w:hint="default" w:ascii="Consolas" w:hAnsi="Consolas" w:eastAsia="Consolas" w:cs="Consolas"/>
          <w:b/>
          <w:bCs/>
          <w:i w:val="0"/>
          <w:iCs w:val="0"/>
          <w:caps w:val="0"/>
          <w:color w:val="008800"/>
          <w:spacing w:val="0"/>
          <w:sz w:val="22"/>
          <w:szCs w:val="22"/>
          <w:shd w:val="clear" w:fill="EEEEEE"/>
        </w:rPr>
        <w:t>"</w:t>
      </w:r>
      <w:r>
        <w:rPr>
          <w:rFonts w:hint="default" w:ascii="Consolas" w:hAnsi="Consolas" w:eastAsia="Consolas" w:cs="Consolas"/>
          <w:b/>
          <w:bCs/>
          <w:i w:val="0"/>
          <w:iCs w:val="0"/>
          <w:caps w:val="0"/>
          <w:color w:val="333333"/>
          <w:spacing w:val="0"/>
          <w:sz w:val="22"/>
          <w:szCs w:val="22"/>
          <w:shd w:val="clear" w:fill="EEEEEE"/>
        </w:rPr>
        <w:t>font</w:t>
      </w:r>
      <w:r>
        <w:rPr>
          <w:rFonts w:hint="default" w:ascii="Consolas" w:hAnsi="Consolas" w:eastAsia="Consolas" w:cs="Consolas"/>
          <w:b/>
          <w:bCs/>
          <w:i w:val="0"/>
          <w:iCs w:val="0"/>
          <w:caps w:val="0"/>
          <w:color w:val="666600"/>
          <w:spacing w:val="0"/>
          <w:sz w:val="22"/>
          <w:szCs w:val="22"/>
          <w:shd w:val="clear" w:fill="EEEEEE"/>
        </w:rPr>
        <w:t>-</w:t>
      </w:r>
      <w:r>
        <w:rPr>
          <w:rFonts w:hint="default" w:ascii="Consolas" w:hAnsi="Consolas" w:eastAsia="Consolas" w:cs="Consolas"/>
          <w:b/>
          <w:bCs/>
          <w:i w:val="0"/>
          <w:iCs w:val="0"/>
          <w:caps w:val="0"/>
          <w:color w:val="333333"/>
          <w:spacing w:val="0"/>
          <w:sz w:val="22"/>
          <w:szCs w:val="22"/>
          <w:shd w:val="clear" w:fill="EEEEEE"/>
        </w:rPr>
        <w:t>weight</w:t>
      </w:r>
      <w:r>
        <w:rPr>
          <w:rFonts w:hint="default" w:ascii="Consolas" w:hAnsi="Consolas" w:eastAsia="Consolas" w:cs="Consolas"/>
          <w:b/>
          <w:bCs/>
          <w:i w:val="0"/>
          <w:iCs w:val="0"/>
          <w:caps w:val="0"/>
          <w:color w:val="666600"/>
          <w:spacing w:val="0"/>
          <w:sz w:val="22"/>
          <w:szCs w:val="22"/>
          <w:shd w:val="clear" w:fill="EEEEEE"/>
        </w:rPr>
        <w:t>:</w:t>
      </w:r>
      <w:r>
        <w:rPr>
          <w:rFonts w:hint="default" w:ascii="Consolas" w:hAnsi="Consolas" w:eastAsia="Consolas" w:cs="Consolas"/>
          <w:b/>
          <w:bCs/>
          <w:i w:val="0"/>
          <w:iCs w:val="0"/>
          <w:caps w:val="0"/>
          <w:color w:val="006666"/>
          <w:spacing w:val="0"/>
          <w:sz w:val="22"/>
          <w:szCs w:val="22"/>
          <w:shd w:val="clear" w:fill="EEEEEE"/>
        </w:rPr>
        <w:t>500</w:t>
      </w:r>
      <w:r>
        <w:rPr>
          <w:rFonts w:hint="default" w:ascii="Consolas" w:hAnsi="Consolas" w:eastAsia="Consolas" w:cs="Consolas"/>
          <w:b/>
          <w:bCs/>
          <w:i w:val="0"/>
          <w:iCs w:val="0"/>
          <w:caps w:val="0"/>
          <w:color w:val="666600"/>
          <w:spacing w:val="0"/>
          <w:sz w:val="22"/>
          <w:szCs w:val="22"/>
          <w:shd w:val="clear" w:fill="EEEEEE"/>
        </w:rPr>
        <w:t>;</w:t>
      </w:r>
      <w:r>
        <w:rPr>
          <w:rFonts w:hint="default" w:ascii="Consolas" w:hAnsi="Consolas" w:eastAsia="Consolas" w:cs="Consolas"/>
          <w:b/>
          <w:bCs/>
          <w:i w:val="0"/>
          <w:iCs w:val="0"/>
          <w:caps w:val="0"/>
          <w:color w:val="008800"/>
          <w:spacing w:val="0"/>
          <w:sz w:val="22"/>
          <w:szCs w:val="22"/>
          <w:shd w:val="clear" w:fill="EEEEEE"/>
        </w:rPr>
        <w:t>"</w:t>
      </w:r>
      <w:r>
        <w:rPr>
          <w:rFonts w:hint="default" w:ascii="Consolas" w:hAnsi="Consolas" w:eastAsia="Consolas" w:cs="Consolas"/>
          <w:i w:val="0"/>
          <w:iCs w:val="0"/>
          <w:caps w:val="0"/>
          <w:color w:val="000088"/>
          <w:spacing w:val="0"/>
          <w:sz w:val="22"/>
          <w:szCs w:val="22"/>
          <w:shd w:val="clear" w:fill="EEEEEE"/>
        </w:rPr>
        <w:t>&gt;</w:t>
      </w:r>
      <w:r>
        <w:rPr>
          <w:rFonts w:hint="default" w:ascii="Consolas" w:hAnsi="Consolas" w:eastAsia="Consolas" w:cs="Consolas"/>
          <w:i w:val="0"/>
          <w:iCs w:val="0"/>
          <w:caps w:val="0"/>
          <w:color w:val="333333"/>
          <w:spacing w:val="0"/>
          <w:sz w:val="22"/>
          <w:szCs w:val="22"/>
          <w:shd w:val="clear" w:fill="EEEEEE"/>
        </w:rPr>
        <w:t>Doan van nay co Font Weight la 500..</w:t>
      </w:r>
      <w:r>
        <w:rPr>
          <w:rFonts w:hint="default" w:ascii="Consolas" w:hAnsi="Consolas" w:eastAsia="Consolas" w:cs="Consolas"/>
          <w:i w:val="0"/>
          <w:iCs w:val="0"/>
          <w:caps w:val="0"/>
          <w:color w:val="000088"/>
          <w:spacing w:val="0"/>
          <w:sz w:val="22"/>
          <w:szCs w:val="22"/>
          <w:shd w:val="clear" w:fill="EEEEEE"/>
        </w:rPr>
        <w:t>&lt;/p&gt;</w:t>
      </w:r>
    </w:p>
    <w:p>
      <w:pPr>
        <w:keepNext w:val="0"/>
        <w:keepLines w:val="0"/>
        <w:pageBreakBefore w:val="0"/>
        <w:widowControl/>
        <w:numPr>
          <w:ilvl w:val="0"/>
          <w:numId w:val="22"/>
        </w:numPr>
        <w:kinsoku/>
        <w:wordWrap/>
        <w:overflowPunct/>
        <w:topLinePunct w:val="0"/>
        <w:autoSpaceDE/>
        <w:autoSpaceDN/>
        <w:bidi w:val="0"/>
        <w:adjustRightInd/>
        <w:snapToGrid/>
        <w:spacing w:before="181" w:beforeLines="50" w:after="181" w:afterLines="50" w:line="240" w:lineRule="auto"/>
        <w:ind w:left="420" w:leftChars="0" w:hanging="420" w:firstLineChars="0"/>
        <w:jc w:val="both"/>
        <w:textAlignment w:val="auto"/>
        <w:rPr>
          <w:rFonts w:hint="default" w:ascii="Times New Roman" w:hAnsi="Times New Roman" w:cs="Times New Roman"/>
          <w:b/>
          <w:bCs/>
          <w:i w:val="0"/>
          <w:iCs w:val="0"/>
          <w:sz w:val="32"/>
          <w:szCs w:val="32"/>
          <w:u w:val="none"/>
          <w:lang w:val="en-US"/>
        </w:rPr>
      </w:pPr>
      <w:r>
        <w:rPr>
          <w:rFonts w:hint="default" w:ascii="Times New Roman" w:hAnsi="Times New Roman" w:cs="Times New Roman"/>
          <w:b/>
          <w:bCs/>
          <w:i w:val="0"/>
          <w:iCs w:val="0"/>
          <w:sz w:val="32"/>
          <w:szCs w:val="32"/>
          <w:u w:val="none"/>
          <w:lang w:val="en-US"/>
        </w:rPr>
        <w:t>font-size:</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Consolas" w:hAnsi="Consolas" w:eastAsia="Consolas" w:cs="Consolas"/>
          <w:i w:val="0"/>
          <w:iCs w:val="0"/>
          <w:caps w:val="0"/>
          <w:color w:val="333333"/>
          <w:spacing w:val="0"/>
          <w:sz w:val="22"/>
          <w:szCs w:val="22"/>
          <w:shd w:val="clear" w:fill="EEEEEE"/>
        </w:rPr>
      </w:pPr>
      <w:r>
        <w:rPr>
          <w:rFonts w:hint="default" w:ascii="Consolas" w:hAnsi="Consolas" w:eastAsia="Consolas" w:cs="Consolas"/>
          <w:i w:val="0"/>
          <w:iCs w:val="0"/>
          <w:caps w:val="0"/>
          <w:color w:val="000088"/>
          <w:spacing w:val="0"/>
          <w:sz w:val="22"/>
          <w:szCs w:val="22"/>
          <w:shd w:val="clear" w:fill="EEEEEE"/>
        </w:rPr>
        <w:t>&lt;p</w:t>
      </w: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b/>
          <w:bCs/>
          <w:i w:val="0"/>
          <w:iCs w:val="0"/>
          <w:caps w:val="0"/>
          <w:color w:val="7F0055"/>
          <w:spacing w:val="0"/>
          <w:sz w:val="22"/>
          <w:szCs w:val="22"/>
          <w:shd w:val="clear" w:fill="EEEEEE"/>
        </w:rPr>
        <w:t>style</w:t>
      </w:r>
      <w:r>
        <w:rPr>
          <w:rFonts w:hint="default" w:ascii="Consolas" w:hAnsi="Consolas" w:eastAsia="Consolas" w:cs="Consolas"/>
          <w:b/>
          <w:bCs/>
          <w:i w:val="0"/>
          <w:iCs w:val="0"/>
          <w:caps w:val="0"/>
          <w:color w:val="666600"/>
          <w:spacing w:val="0"/>
          <w:sz w:val="22"/>
          <w:szCs w:val="22"/>
          <w:shd w:val="clear" w:fill="EEEEEE"/>
        </w:rPr>
        <w:t>=</w:t>
      </w:r>
      <w:r>
        <w:rPr>
          <w:rFonts w:hint="default" w:ascii="Consolas" w:hAnsi="Consolas" w:eastAsia="Consolas" w:cs="Consolas"/>
          <w:b/>
          <w:bCs/>
          <w:i w:val="0"/>
          <w:iCs w:val="0"/>
          <w:caps w:val="0"/>
          <w:color w:val="008800"/>
          <w:spacing w:val="0"/>
          <w:sz w:val="22"/>
          <w:szCs w:val="22"/>
          <w:shd w:val="clear" w:fill="EEEEEE"/>
        </w:rPr>
        <w:t>"</w:t>
      </w:r>
      <w:r>
        <w:rPr>
          <w:rFonts w:hint="default" w:ascii="Consolas" w:hAnsi="Consolas" w:eastAsia="Consolas" w:cs="Consolas"/>
          <w:b/>
          <w:bCs/>
          <w:i w:val="0"/>
          <w:iCs w:val="0"/>
          <w:caps w:val="0"/>
          <w:color w:val="333333"/>
          <w:spacing w:val="0"/>
          <w:sz w:val="22"/>
          <w:szCs w:val="22"/>
          <w:shd w:val="clear" w:fill="EEEEEE"/>
        </w:rPr>
        <w:t>font</w:t>
      </w:r>
      <w:r>
        <w:rPr>
          <w:rFonts w:hint="default" w:ascii="Consolas" w:hAnsi="Consolas" w:eastAsia="Consolas" w:cs="Consolas"/>
          <w:b/>
          <w:bCs/>
          <w:i w:val="0"/>
          <w:iCs w:val="0"/>
          <w:caps w:val="0"/>
          <w:color w:val="666600"/>
          <w:spacing w:val="0"/>
          <w:sz w:val="22"/>
          <w:szCs w:val="22"/>
          <w:shd w:val="clear" w:fill="EEEEEE"/>
        </w:rPr>
        <w:t>-</w:t>
      </w:r>
      <w:r>
        <w:rPr>
          <w:rFonts w:hint="default" w:ascii="Consolas" w:hAnsi="Consolas" w:eastAsia="Consolas" w:cs="Consolas"/>
          <w:b/>
          <w:bCs/>
          <w:i w:val="0"/>
          <w:iCs w:val="0"/>
          <w:caps w:val="0"/>
          <w:color w:val="333333"/>
          <w:spacing w:val="0"/>
          <w:sz w:val="22"/>
          <w:szCs w:val="22"/>
          <w:shd w:val="clear" w:fill="EEEEEE"/>
        </w:rPr>
        <w:t>size</w:t>
      </w:r>
      <w:r>
        <w:rPr>
          <w:rFonts w:hint="default" w:ascii="Consolas" w:hAnsi="Consolas" w:eastAsia="Consolas" w:cs="Consolas"/>
          <w:b/>
          <w:bCs/>
          <w:i w:val="0"/>
          <w:iCs w:val="0"/>
          <w:caps w:val="0"/>
          <w:color w:val="666600"/>
          <w:spacing w:val="0"/>
          <w:sz w:val="22"/>
          <w:szCs w:val="22"/>
          <w:shd w:val="clear" w:fill="EEEEEE"/>
        </w:rPr>
        <w:t>:</w:t>
      </w:r>
      <w:r>
        <w:rPr>
          <w:rFonts w:hint="default" w:ascii="Consolas" w:hAnsi="Consolas" w:eastAsia="Consolas" w:cs="Consolas"/>
          <w:b/>
          <w:bCs/>
          <w:i w:val="0"/>
          <w:iCs w:val="0"/>
          <w:caps w:val="0"/>
          <w:color w:val="006666"/>
          <w:spacing w:val="0"/>
          <w:sz w:val="22"/>
          <w:szCs w:val="22"/>
          <w:shd w:val="clear" w:fill="EEEEEE"/>
        </w:rPr>
        <w:t>20px</w:t>
      </w:r>
      <w:r>
        <w:rPr>
          <w:rFonts w:hint="default" w:ascii="Consolas" w:hAnsi="Consolas" w:eastAsia="Consolas" w:cs="Consolas"/>
          <w:b/>
          <w:bCs/>
          <w:i w:val="0"/>
          <w:iCs w:val="0"/>
          <w:caps w:val="0"/>
          <w:color w:val="666600"/>
          <w:spacing w:val="0"/>
          <w:sz w:val="22"/>
          <w:szCs w:val="22"/>
          <w:shd w:val="clear" w:fill="EEEEEE"/>
        </w:rPr>
        <w:t>;</w:t>
      </w:r>
      <w:r>
        <w:rPr>
          <w:rFonts w:hint="default" w:ascii="Consolas" w:hAnsi="Consolas" w:eastAsia="Consolas" w:cs="Consolas"/>
          <w:b/>
          <w:bCs/>
          <w:i w:val="0"/>
          <w:iCs w:val="0"/>
          <w:caps w:val="0"/>
          <w:color w:val="008800"/>
          <w:spacing w:val="0"/>
          <w:sz w:val="22"/>
          <w:szCs w:val="22"/>
          <w:shd w:val="clear" w:fill="EEEEEE"/>
        </w:rPr>
        <w:t>"</w:t>
      </w:r>
      <w:r>
        <w:rPr>
          <w:rFonts w:hint="default" w:ascii="Consolas" w:hAnsi="Consolas" w:eastAsia="Consolas" w:cs="Consolas"/>
          <w:i w:val="0"/>
          <w:iCs w:val="0"/>
          <w:caps w:val="0"/>
          <w:color w:val="000088"/>
          <w:spacing w:val="0"/>
          <w:sz w:val="22"/>
          <w:szCs w:val="22"/>
          <w:shd w:val="clear" w:fill="EEEEEE"/>
        </w:rPr>
        <w:t>&gt;</w:t>
      </w:r>
      <w:r>
        <w:rPr>
          <w:rFonts w:hint="default" w:ascii="Consolas" w:hAnsi="Consolas" w:eastAsia="Consolas" w:cs="Consolas"/>
          <w:i w:val="0"/>
          <w:iCs w:val="0"/>
          <w:caps w:val="0"/>
          <w:color w:val="333333"/>
          <w:spacing w:val="0"/>
          <w:sz w:val="22"/>
          <w:szCs w:val="22"/>
          <w:shd w:val="clear" w:fill="EEEEEE"/>
        </w:rPr>
        <w:t>Doan van nay co Font Size la 20 pixel.</w:t>
      </w:r>
      <w:r>
        <w:rPr>
          <w:rFonts w:hint="default" w:ascii="Consolas" w:hAnsi="Consolas" w:eastAsia="Consolas" w:cs="Consolas"/>
          <w:i w:val="0"/>
          <w:iCs w:val="0"/>
          <w:caps w:val="0"/>
          <w:color w:val="000088"/>
          <w:spacing w:val="0"/>
          <w:sz w:val="22"/>
          <w:szCs w:val="22"/>
          <w:shd w:val="clear" w:fill="EEEEEE"/>
        </w:rPr>
        <w:t>&lt;/p&gt;</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Consolas" w:hAnsi="Consolas" w:eastAsia="Consolas" w:cs="Consolas"/>
          <w:i w:val="0"/>
          <w:iCs w:val="0"/>
          <w:caps w:val="0"/>
          <w:color w:val="333333"/>
          <w:spacing w:val="0"/>
          <w:sz w:val="22"/>
          <w:szCs w:val="22"/>
          <w:shd w:val="clear" w:fill="EEEEEE"/>
        </w:rPr>
      </w:pPr>
      <w:r>
        <w:rPr>
          <w:rFonts w:hint="default" w:ascii="Consolas" w:hAnsi="Consolas" w:eastAsia="Consolas" w:cs="Consolas"/>
          <w:i w:val="0"/>
          <w:iCs w:val="0"/>
          <w:caps w:val="0"/>
          <w:color w:val="000088"/>
          <w:spacing w:val="0"/>
          <w:sz w:val="22"/>
          <w:szCs w:val="22"/>
          <w:shd w:val="clear" w:fill="EEEEEE"/>
        </w:rPr>
        <w:t>&lt;p</w:t>
      </w: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b/>
          <w:bCs/>
          <w:i w:val="0"/>
          <w:iCs w:val="0"/>
          <w:caps w:val="0"/>
          <w:color w:val="7F0055"/>
          <w:spacing w:val="0"/>
          <w:sz w:val="22"/>
          <w:szCs w:val="22"/>
          <w:shd w:val="clear" w:fill="EEEEEE"/>
        </w:rPr>
        <w:t>style</w:t>
      </w:r>
      <w:r>
        <w:rPr>
          <w:rFonts w:hint="default" w:ascii="Consolas" w:hAnsi="Consolas" w:eastAsia="Consolas" w:cs="Consolas"/>
          <w:b/>
          <w:bCs/>
          <w:i w:val="0"/>
          <w:iCs w:val="0"/>
          <w:caps w:val="0"/>
          <w:color w:val="666600"/>
          <w:spacing w:val="0"/>
          <w:sz w:val="22"/>
          <w:szCs w:val="22"/>
          <w:shd w:val="clear" w:fill="EEEEEE"/>
        </w:rPr>
        <w:t>=</w:t>
      </w:r>
      <w:r>
        <w:rPr>
          <w:rFonts w:hint="default" w:ascii="Consolas" w:hAnsi="Consolas" w:eastAsia="Consolas" w:cs="Consolas"/>
          <w:b/>
          <w:bCs/>
          <w:i w:val="0"/>
          <w:iCs w:val="0"/>
          <w:caps w:val="0"/>
          <w:color w:val="008800"/>
          <w:spacing w:val="0"/>
          <w:sz w:val="22"/>
          <w:szCs w:val="22"/>
          <w:shd w:val="clear" w:fill="EEEEEE"/>
        </w:rPr>
        <w:t>"</w:t>
      </w:r>
      <w:r>
        <w:rPr>
          <w:rFonts w:hint="default" w:ascii="Consolas" w:hAnsi="Consolas" w:eastAsia="Consolas" w:cs="Consolas"/>
          <w:b/>
          <w:bCs/>
          <w:i w:val="0"/>
          <w:iCs w:val="0"/>
          <w:caps w:val="0"/>
          <w:color w:val="333333"/>
          <w:spacing w:val="0"/>
          <w:sz w:val="22"/>
          <w:szCs w:val="22"/>
          <w:shd w:val="clear" w:fill="EEEEEE"/>
        </w:rPr>
        <w:t>font</w:t>
      </w:r>
      <w:r>
        <w:rPr>
          <w:rFonts w:hint="default" w:ascii="Consolas" w:hAnsi="Consolas" w:eastAsia="Consolas" w:cs="Consolas"/>
          <w:b/>
          <w:bCs/>
          <w:i w:val="0"/>
          <w:iCs w:val="0"/>
          <w:caps w:val="0"/>
          <w:color w:val="666600"/>
          <w:spacing w:val="0"/>
          <w:sz w:val="22"/>
          <w:szCs w:val="22"/>
          <w:shd w:val="clear" w:fill="EEEEEE"/>
        </w:rPr>
        <w:t>-</w:t>
      </w:r>
      <w:r>
        <w:rPr>
          <w:rFonts w:hint="default" w:ascii="Consolas" w:hAnsi="Consolas" w:eastAsia="Consolas" w:cs="Consolas"/>
          <w:b/>
          <w:bCs/>
          <w:i w:val="0"/>
          <w:iCs w:val="0"/>
          <w:caps w:val="0"/>
          <w:color w:val="333333"/>
          <w:spacing w:val="0"/>
          <w:sz w:val="22"/>
          <w:szCs w:val="22"/>
          <w:shd w:val="clear" w:fill="EEEEEE"/>
        </w:rPr>
        <w:t>size</w:t>
      </w:r>
      <w:r>
        <w:rPr>
          <w:rFonts w:hint="default" w:ascii="Consolas" w:hAnsi="Consolas" w:eastAsia="Consolas" w:cs="Consolas"/>
          <w:b/>
          <w:bCs/>
          <w:i w:val="0"/>
          <w:iCs w:val="0"/>
          <w:caps w:val="0"/>
          <w:color w:val="666600"/>
          <w:spacing w:val="0"/>
          <w:sz w:val="22"/>
          <w:szCs w:val="22"/>
          <w:shd w:val="clear" w:fill="EEEEEE"/>
        </w:rPr>
        <w:t>:</w:t>
      </w:r>
      <w:r>
        <w:rPr>
          <w:rFonts w:hint="default" w:ascii="Consolas" w:hAnsi="Consolas" w:eastAsia="Consolas" w:cs="Consolas"/>
          <w:b/>
          <w:bCs/>
          <w:i w:val="0"/>
          <w:iCs w:val="0"/>
          <w:caps w:val="0"/>
          <w:color w:val="333333"/>
          <w:spacing w:val="0"/>
          <w:sz w:val="22"/>
          <w:szCs w:val="22"/>
          <w:shd w:val="clear" w:fill="EEEEEE"/>
        </w:rPr>
        <w:t>small</w:t>
      </w:r>
      <w:r>
        <w:rPr>
          <w:rFonts w:hint="default" w:ascii="Consolas" w:hAnsi="Consolas" w:eastAsia="Consolas" w:cs="Consolas"/>
          <w:b/>
          <w:bCs/>
          <w:i w:val="0"/>
          <w:iCs w:val="0"/>
          <w:caps w:val="0"/>
          <w:color w:val="666600"/>
          <w:spacing w:val="0"/>
          <w:sz w:val="22"/>
          <w:szCs w:val="22"/>
          <w:shd w:val="clear" w:fill="EEEEEE"/>
        </w:rPr>
        <w:t>;</w:t>
      </w:r>
      <w:r>
        <w:rPr>
          <w:rFonts w:hint="default" w:ascii="Consolas" w:hAnsi="Consolas" w:eastAsia="Consolas" w:cs="Consolas"/>
          <w:b/>
          <w:bCs/>
          <w:i w:val="0"/>
          <w:iCs w:val="0"/>
          <w:caps w:val="0"/>
          <w:color w:val="008800"/>
          <w:spacing w:val="0"/>
          <w:sz w:val="22"/>
          <w:szCs w:val="22"/>
          <w:shd w:val="clear" w:fill="EEEEEE"/>
        </w:rPr>
        <w:t>"</w:t>
      </w:r>
      <w:r>
        <w:rPr>
          <w:rFonts w:hint="default" w:ascii="Consolas" w:hAnsi="Consolas" w:eastAsia="Consolas" w:cs="Consolas"/>
          <w:i w:val="0"/>
          <w:iCs w:val="0"/>
          <w:caps w:val="0"/>
          <w:color w:val="000088"/>
          <w:spacing w:val="0"/>
          <w:sz w:val="22"/>
          <w:szCs w:val="22"/>
          <w:shd w:val="clear" w:fill="EEEEEE"/>
        </w:rPr>
        <w:t>&gt;</w:t>
      </w:r>
      <w:r>
        <w:rPr>
          <w:rFonts w:hint="default" w:ascii="Consolas" w:hAnsi="Consolas" w:eastAsia="Consolas" w:cs="Consolas"/>
          <w:i w:val="0"/>
          <w:iCs w:val="0"/>
          <w:caps w:val="0"/>
          <w:color w:val="333333"/>
          <w:spacing w:val="0"/>
          <w:sz w:val="22"/>
          <w:szCs w:val="22"/>
          <w:shd w:val="clear" w:fill="EEEEEE"/>
        </w:rPr>
        <w:t>Doan van nay co Font Size la small</w:t>
      </w:r>
      <w:r>
        <w:rPr>
          <w:rFonts w:hint="default" w:ascii="Consolas" w:hAnsi="Consolas" w:eastAsia="Consolas" w:cs="Consolas"/>
          <w:i w:val="0"/>
          <w:iCs w:val="0"/>
          <w:caps w:val="0"/>
          <w:color w:val="000088"/>
          <w:spacing w:val="0"/>
          <w:sz w:val="22"/>
          <w:szCs w:val="22"/>
          <w:shd w:val="clear" w:fill="EEEEEE"/>
        </w:rPr>
        <w:t>&lt;/p&gt;</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Times New Roman" w:hAnsi="Times New Roman" w:cs="Times New Roman"/>
          <w:b/>
          <w:bCs/>
          <w:i w:val="0"/>
          <w:iCs w:val="0"/>
          <w:sz w:val="32"/>
          <w:szCs w:val="32"/>
          <w:u w:val="none"/>
          <w:lang w:val="en-US"/>
        </w:rPr>
      </w:pPr>
      <w:r>
        <w:rPr>
          <w:rFonts w:hint="default" w:ascii="Consolas" w:hAnsi="Consolas" w:eastAsia="Consolas" w:cs="Consolas"/>
          <w:i w:val="0"/>
          <w:iCs w:val="0"/>
          <w:caps w:val="0"/>
          <w:color w:val="000088"/>
          <w:spacing w:val="0"/>
          <w:sz w:val="22"/>
          <w:szCs w:val="22"/>
          <w:shd w:val="clear" w:fill="EEEEEE"/>
        </w:rPr>
        <w:t>&lt;p</w:t>
      </w: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b/>
          <w:bCs/>
          <w:i w:val="0"/>
          <w:iCs w:val="0"/>
          <w:caps w:val="0"/>
          <w:color w:val="7F0055"/>
          <w:spacing w:val="0"/>
          <w:sz w:val="22"/>
          <w:szCs w:val="22"/>
          <w:shd w:val="clear" w:fill="EEEEEE"/>
        </w:rPr>
        <w:t>style</w:t>
      </w:r>
      <w:r>
        <w:rPr>
          <w:rFonts w:hint="default" w:ascii="Consolas" w:hAnsi="Consolas" w:eastAsia="Consolas" w:cs="Consolas"/>
          <w:b/>
          <w:bCs/>
          <w:i w:val="0"/>
          <w:iCs w:val="0"/>
          <w:caps w:val="0"/>
          <w:color w:val="666600"/>
          <w:spacing w:val="0"/>
          <w:sz w:val="22"/>
          <w:szCs w:val="22"/>
          <w:shd w:val="clear" w:fill="EEEEEE"/>
        </w:rPr>
        <w:t>=</w:t>
      </w:r>
      <w:r>
        <w:rPr>
          <w:rFonts w:hint="default" w:ascii="Consolas" w:hAnsi="Consolas" w:eastAsia="Consolas" w:cs="Consolas"/>
          <w:b/>
          <w:bCs/>
          <w:i w:val="0"/>
          <w:iCs w:val="0"/>
          <w:caps w:val="0"/>
          <w:color w:val="008800"/>
          <w:spacing w:val="0"/>
          <w:sz w:val="22"/>
          <w:szCs w:val="22"/>
          <w:shd w:val="clear" w:fill="EEEEEE"/>
        </w:rPr>
        <w:t>"</w:t>
      </w:r>
      <w:r>
        <w:rPr>
          <w:rFonts w:hint="default" w:ascii="Consolas" w:hAnsi="Consolas" w:eastAsia="Consolas" w:cs="Consolas"/>
          <w:b/>
          <w:bCs/>
          <w:i w:val="0"/>
          <w:iCs w:val="0"/>
          <w:caps w:val="0"/>
          <w:color w:val="333333"/>
          <w:spacing w:val="0"/>
          <w:sz w:val="22"/>
          <w:szCs w:val="22"/>
          <w:shd w:val="clear" w:fill="EEEEEE"/>
        </w:rPr>
        <w:t>font</w:t>
      </w:r>
      <w:r>
        <w:rPr>
          <w:rFonts w:hint="default" w:ascii="Consolas" w:hAnsi="Consolas" w:eastAsia="Consolas" w:cs="Consolas"/>
          <w:b/>
          <w:bCs/>
          <w:i w:val="0"/>
          <w:iCs w:val="0"/>
          <w:caps w:val="0"/>
          <w:color w:val="666600"/>
          <w:spacing w:val="0"/>
          <w:sz w:val="22"/>
          <w:szCs w:val="22"/>
          <w:shd w:val="clear" w:fill="EEEEEE"/>
        </w:rPr>
        <w:t>-</w:t>
      </w:r>
      <w:r>
        <w:rPr>
          <w:rFonts w:hint="default" w:ascii="Consolas" w:hAnsi="Consolas" w:eastAsia="Consolas" w:cs="Consolas"/>
          <w:b/>
          <w:bCs/>
          <w:i w:val="0"/>
          <w:iCs w:val="0"/>
          <w:caps w:val="0"/>
          <w:color w:val="333333"/>
          <w:spacing w:val="0"/>
          <w:sz w:val="22"/>
          <w:szCs w:val="22"/>
          <w:shd w:val="clear" w:fill="EEEEEE"/>
        </w:rPr>
        <w:t>size</w:t>
      </w:r>
      <w:r>
        <w:rPr>
          <w:rFonts w:hint="default" w:ascii="Consolas" w:hAnsi="Consolas" w:eastAsia="Consolas" w:cs="Consolas"/>
          <w:b/>
          <w:bCs/>
          <w:i w:val="0"/>
          <w:iCs w:val="0"/>
          <w:caps w:val="0"/>
          <w:color w:val="666600"/>
          <w:spacing w:val="0"/>
          <w:sz w:val="22"/>
          <w:szCs w:val="22"/>
          <w:shd w:val="clear" w:fill="EEEEEE"/>
        </w:rPr>
        <w:t>:</w:t>
      </w:r>
      <w:r>
        <w:rPr>
          <w:rFonts w:hint="default" w:ascii="Consolas" w:hAnsi="Consolas" w:eastAsia="Consolas" w:cs="Consolas"/>
          <w:b/>
          <w:bCs/>
          <w:i w:val="0"/>
          <w:iCs w:val="0"/>
          <w:caps w:val="0"/>
          <w:color w:val="333333"/>
          <w:spacing w:val="0"/>
          <w:sz w:val="22"/>
          <w:szCs w:val="22"/>
          <w:shd w:val="clear" w:fill="EEEEEE"/>
        </w:rPr>
        <w:t>large</w:t>
      </w:r>
      <w:r>
        <w:rPr>
          <w:rFonts w:hint="default" w:ascii="Consolas" w:hAnsi="Consolas" w:eastAsia="Consolas" w:cs="Consolas"/>
          <w:b/>
          <w:bCs/>
          <w:i w:val="0"/>
          <w:iCs w:val="0"/>
          <w:caps w:val="0"/>
          <w:color w:val="666600"/>
          <w:spacing w:val="0"/>
          <w:sz w:val="22"/>
          <w:szCs w:val="22"/>
          <w:shd w:val="clear" w:fill="EEEEEE"/>
        </w:rPr>
        <w:t>;</w:t>
      </w:r>
      <w:r>
        <w:rPr>
          <w:rFonts w:hint="default" w:ascii="Consolas" w:hAnsi="Consolas" w:eastAsia="Consolas" w:cs="Consolas"/>
          <w:b/>
          <w:bCs/>
          <w:i w:val="0"/>
          <w:iCs w:val="0"/>
          <w:caps w:val="0"/>
          <w:color w:val="008800"/>
          <w:spacing w:val="0"/>
          <w:sz w:val="22"/>
          <w:szCs w:val="22"/>
          <w:shd w:val="clear" w:fill="EEEEEE"/>
        </w:rPr>
        <w:t>"</w:t>
      </w:r>
      <w:r>
        <w:rPr>
          <w:rFonts w:hint="default" w:ascii="Consolas" w:hAnsi="Consolas" w:eastAsia="Consolas" w:cs="Consolas"/>
          <w:i w:val="0"/>
          <w:iCs w:val="0"/>
          <w:caps w:val="0"/>
          <w:color w:val="000088"/>
          <w:spacing w:val="0"/>
          <w:sz w:val="22"/>
          <w:szCs w:val="22"/>
          <w:shd w:val="clear" w:fill="EEEEEE"/>
        </w:rPr>
        <w:t>&gt;</w:t>
      </w:r>
      <w:r>
        <w:rPr>
          <w:rFonts w:hint="default" w:ascii="Consolas" w:hAnsi="Consolas" w:eastAsia="Consolas" w:cs="Consolas"/>
          <w:i w:val="0"/>
          <w:iCs w:val="0"/>
          <w:caps w:val="0"/>
          <w:color w:val="333333"/>
          <w:spacing w:val="0"/>
          <w:sz w:val="22"/>
          <w:szCs w:val="22"/>
          <w:shd w:val="clear" w:fill="EEEEEE"/>
        </w:rPr>
        <w:t>Doan van nay co Font Size la large</w:t>
      </w:r>
      <w:r>
        <w:rPr>
          <w:rFonts w:hint="default" w:ascii="Consolas" w:hAnsi="Consolas" w:eastAsia="Consolas" w:cs="Consolas"/>
          <w:i w:val="0"/>
          <w:iCs w:val="0"/>
          <w:caps w:val="0"/>
          <w:color w:val="000088"/>
          <w:spacing w:val="0"/>
          <w:sz w:val="22"/>
          <w:szCs w:val="22"/>
          <w:shd w:val="clear" w:fill="EEEEEE"/>
        </w:rPr>
        <w:t>&lt;/p&gt;</w:t>
      </w:r>
    </w:p>
    <w:p>
      <w:pPr>
        <w:keepNext w:val="0"/>
        <w:keepLines w:val="0"/>
        <w:pageBreakBefore w:val="0"/>
        <w:widowControl/>
        <w:numPr>
          <w:ilvl w:val="0"/>
          <w:numId w:val="22"/>
        </w:numPr>
        <w:kinsoku/>
        <w:wordWrap/>
        <w:overflowPunct/>
        <w:topLinePunct w:val="0"/>
        <w:autoSpaceDE/>
        <w:autoSpaceDN/>
        <w:bidi w:val="0"/>
        <w:adjustRightInd/>
        <w:snapToGrid/>
        <w:spacing w:before="181" w:beforeLines="50" w:after="181" w:afterLines="50" w:line="240" w:lineRule="auto"/>
        <w:ind w:left="420" w:leftChars="0" w:hanging="420" w:firstLineChars="0"/>
        <w:jc w:val="both"/>
        <w:textAlignment w:val="auto"/>
        <w:rPr>
          <w:rFonts w:hint="default" w:ascii="Times New Roman" w:hAnsi="Times New Roman" w:cs="Times New Roman"/>
          <w:b/>
          <w:bCs/>
          <w:i w:val="0"/>
          <w:iCs w:val="0"/>
          <w:sz w:val="32"/>
          <w:szCs w:val="32"/>
          <w:u w:val="none"/>
          <w:lang w:val="en-US"/>
        </w:rPr>
      </w:pPr>
      <w:r>
        <w:rPr>
          <w:rFonts w:hint="default" w:ascii="Times New Roman" w:hAnsi="Times New Roman" w:cs="Times New Roman"/>
          <w:b/>
          <w:bCs/>
          <w:i w:val="0"/>
          <w:iCs w:val="0"/>
          <w:sz w:val="32"/>
          <w:szCs w:val="32"/>
          <w:u w:val="none"/>
          <w:lang w:val="en-US"/>
        </w:rPr>
        <w:t>font:</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Times New Roman" w:hAnsi="Times New Roman" w:cs="Times New Roman"/>
          <w:b/>
          <w:bCs/>
          <w:i w:val="0"/>
          <w:iCs w:val="0"/>
          <w:sz w:val="32"/>
          <w:szCs w:val="32"/>
          <w:u w:val="none"/>
          <w:lang w:val="en-US"/>
        </w:rPr>
      </w:pPr>
      <w:r>
        <w:rPr>
          <w:rFonts w:hint="default" w:ascii="Consolas" w:hAnsi="Consolas" w:eastAsia="Consolas" w:cs="Consolas"/>
          <w:i w:val="0"/>
          <w:iCs w:val="0"/>
          <w:caps w:val="0"/>
          <w:color w:val="333333"/>
          <w:spacing w:val="0"/>
          <w:sz w:val="22"/>
          <w:szCs w:val="22"/>
          <w:shd w:val="clear" w:fill="EEEEEE"/>
        </w:rPr>
        <w:t>font</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style font</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variant font</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weight font</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size</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line</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height font</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family</w:t>
      </w:r>
    </w:p>
    <w:p>
      <w:pPr>
        <w:keepNext w:val="0"/>
        <w:keepLines w:val="0"/>
        <w:pageBreakBefore w:val="0"/>
        <w:widowControl/>
        <w:numPr>
          <w:ilvl w:val="0"/>
          <w:numId w:val="16"/>
        </w:numPr>
        <w:kinsoku/>
        <w:wordWrap/>
        <w:overflowPunct/>
        <w:topLinePunct w:val="0"/>
        <w:autoSpaceDE/>
        <w:autoSpaceDN/>
        <w:bidi w:val="0"/>
        <w:adjustRightInd/>
        <w:snapToGrid/>
        <w:spacing w:before="181" w:beforeLines="50" w:after="181" w:afterLines="50" w:line="240" w:lineRule="auto"/>
        <w:jc w:val="both"/>
        <w:textAlignment w:val="auto"/>
        <w:outlineLvl w:val="0"/>
        <w:rPr>
          <w:color w:val="000000"/>
        </w:rPr>
      </w:pPr>
      <w:bookmarkStart w:id="9" w:name="_Toc2469"/>
      <w:r>
        <w:rPr>
          <w:rFonts w:hint="default" w:ascii="Times New Roman" w:hAnsi="Times New Roman" w:cs="Times New Roman"/>
          <w:b w:val="0"/>
          <w:bCs w:val="0"/>
          <w:sz w:val="32"/>
          <w:szCs w:val="32"/>
          <w:u w:val="none"/>
          <w:lang w:val="en-US"/>
        </w:rPr>
        <w:t>Định dạng Text</w:t>
      </w:r>
      <w:bookmarkEnd w:id="9"/>
      <w:r>
        <w:rPr>
          <w:rFonts w:hint="default" w:ascii="Times New Roman" w:hAnsi="Times New Roman" w:cs="Times New Roman"/>
          <w:b w:val="0"/>
          <w:bCs w:val="0"/>
          <w:sz w:val="32"/>
          <w:szCs w:val="32"/>
          <w:u w:val="none"/>
          <w:lang w:val="en-US"/>
        </w:rPr>
        <w:t xml:space="preserve"> </w:t>
      </w:r>
    </w:p>
    <w:p>
      <w:pPr>
        <w:pStyle w:val="85"/>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420" w:leftChars="0" w:right="0" w:hanging="420" w:firstLineChars="0"/>
        <w:jc w:val="both"/>
        <w:rPr>
          <w:rFonts w:hint="default" w:ascii="Times New Roman" w:hAnsi="Times New Roman" w:cs="Times New Roman"/>
          <w:color w:val="000000"/>
          <w:sz w:val="30"/>
          <w:szCs w:val="30"/>
        </w:rPr>
      </w:pPr>
      <w:r>
        <w:rPr>
          <w:rFonts w:hint="default" w:eastAsia="Arial" w:cs="Times New Roman"/>
          <w:b/>
          <w:bCs/>
          <w:i w:val="0"/>
          <w:iCs w:val="0"/>
          <w:caps w:val="0"/>
          <w:color w:val="000000"/>
          <w:spacing w:val="0"/>
          <w:sz w:val="30"/>
          <w:szCs w:val="30"/>
          <w:lang w:val="en-US"/>
        </w:rPr>
        <w:t>co</w:t>
      </w:r>
      <w:r>
        <w:rPr>
          <w:rFonts w:hint="default" w:ascii="Times New Roman" w:hAnsi="Times New Roman" w:eastAsia="Arial" w:cs="Times New Roman"/>
          <w:b/>
          <w:bCs/>
          <w:i w:val="0"/>
          <w:iCs w:val="0"/>
          <w:caps w:val="0"/>
          <w:color w:val="000000"/>
          <w:spacing w:val="0"/>
          <w:sz w:val="30"/>
          <w:szCs w:val="30"/>
        </w:rPr>
        <w:t>lor</w:t>
      </w:r>
      <w:r>
        <w:rPr>
          <w:rFonts w:hint="default" w:eastAsia="Arial" w:cs="Times New Roman"/>
          <w:b/>
          <w:bCs/>
          <w:i w:val="0"/>
          <w:iCs w:val="0"/>
          <w:caps w:val="0"/>
          <w:color w:val="000000"/>
          <w:spacing w:val="0"/>
          <w:sz w:val="30"/>
          <w:szCs w:val="30"/>
          <w:lang w:val="en-US"/>
        </w:rPr>
        <w:t>:</w:t>
      </w:r>
      <w:r>
        <w:rPr>
          <w:rFonts w:hint="default" w:ascii="Times New Roman" w:hAnsi="Times New Roman" w:eastAsia="Arial" w:cs="Times New Roman"/>
          <w:i w:val="0"/>
          <w:iCs w:val="0"/>
          <w:caps w:val="0"/>
          <w:color w:val="000000"/>
          <w:spacing w:val="0"/>
          <w:sz w:val="30"/>
          <w:szCs w:val="30"/>
        </w:rPr>
        <w:t xml:space="preserve"> sử dụng để thiết lập màu cho văn bản.</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Times New Roman" w:hAnsi="Times New Roman" w:cs="Times New Roman"/>
          <w:color w:val="000000"/>
          <w:sz w:val="30"/>
          <w:szCs w:val="30"/>
        </w:rPr>
      </w:pPr>
      <w:r>
        <w:rPr>
          <w:rFonts w:hint="default" w:ascii="Consolas" w:hAnsi="Consolas" w:eastAsia="Consolas" w:cs="Consolas"/>
          <w:i w:val="0"/>
          <w:iCs w:val="0"/>
          <w:caps w:val="0"/>
          <w:color w:val="000088"/>
          <w:spacing w:val="0"/>
          <w:sz w:val="22"/>
          <w:szCs w:val="22"/>
          <w:shd w:val="clear" w:fill="EEEEEE"/>
        </w:rPr>
        <w:t>&lt;p</w:t>
      </w: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b/>
          <w:bCs/>
          <w:i w:val="0"/>
          <w:iCs w:val="0"/>
          <w:caps w:val="0"/>
          <w:color w:val="7F0055"/>
          <w:spacing w:val="0"/>
          <w:sz w:val="22"/>
          <w:szCs w:val="22"/>
          <w:shd w:val="clear" w:fill="EEEEEE"/>
        </w:rPr>
        <w:t>style</w:t>
      </w:r>
      <w:r>
        <w:rPr>
          <w:rFonts w:hint="default" w:ascii="Consolas" w:hAnsi="Consolas" w:eastAsia="Consolas" w:cs="Consolas"/>
          <w:b/>
          <w:bCs/>
          <w:i w:val="0"/>
          <w:iCs w:val="0"/>
          <w:caps w:val="0"/>
          <w:color w:val="666600"/>
          <w:spacing w:val="0"/>
          <w:sz w:val="22"/>
          <w:szCs w:val="22"/>
          <w:shd w:val="clear" w:fill="EEEEEE"/>
        </w:rPr>
        <w:t>=</w:t>
      </w:r>
      <w:r>
        <w:rPr>
          <w:rFonts w:hint="default" w:ascii="Consolas" w:hAnsi="Consolas" w:eastAsia="Consolas" w:cs="Consolas"/>
          <w:b/>
          <w:bCs/>
          <w:i w:val="0"/>
          <w:iCs w:val="0"/>
          <w:caps w:val="0"/>
          <w:color w:val="008800"/>
          <w:spacing w:val="0"/>
          <w:sz w:val="22"/>
          <w:szCs w:val="22"/>
          <w:shd w:val="clear" w:fill="EEEEEE"/>
        </w:rPr>
        <w:t>"</w:t>
      </w:r>
      <w:r>
        <w:rPr>
          <w:rFonts w:hint="default" w:ascii="Consolas" w:hAnsi="Consolas" w:eastAsia="Consolas" w:cs="Consolas"/>
          <w:b/>
          <w:bCs/>
          <w:i w:val="0"/>
          <w:iCs w:val="0"/>
          <w:caps w:val="0"/>
          <w:color w:val="333333"/>
          <w:spacing w:val="0"/>
          <w:sz w:val="22"/>
          <w:szCs w:val="22"/>
          <w:shd w:val="clear" w:fill="EEEEEE"/>
        </w:rPr>
        <w:t>color</w:t>
      </w:r>
      <w:r>
        <w:rPr>
          <w:rFonts w:hint="default" w:ascii="Consolas" w:hAnsi="Consolas" w:eastAsia="Consolas" w:cs="Consolas"/>
          <w:b/>
          <w:bCs/>
          <w:i w:val="0"/>
          <w:iCs w:val="0"/>
          <w:caps w:val="0"/>
          <w:color w:val="666600"/>
          <w:spacing w:val="0"/>
          <w:sz w:val="22"/>
          <w:szCs w:val="22"/>
          <w:shd w:val="clear" w:fill="EEEEEE"/>
        </w:rPr>
        <w:t>:</w:t>
      </w:r>
      <w:r>
        <w:rPr>
          <w:rFonts w:hint="default" w:ascii="Consolas" w:hAnsi="Consolas" w:eastAsia="Consolas" w:cs="Consolas"/>
          <w:b/>
          <w:bCs/>
          <w:i w:val="0"/>
          <w:iCs w:val="0"/>
          <w:caps w:val="0"/>
          <w:color w:val="333333"/>
          <w:spacing w:val="0"/>
          <w:sz w:val="22"/>
          <w:szCs w:val="22"/>
          <w:shd w:val="clear" w:fill="EEEEEE"/>
        </w:rPr>
        <w:t>red</w:t>
      </w:r>
      <w:r>
        <w:rPr>
          <w:rFonts w:hint="default" w:ascii="Consolas" w:hAnsi="Consolas" w:eastAsia="Consolas" w:cs="Consolas"/>
          <w:b/>
          <w:bCs/>
          <w:i w:val="0"/>
          <w:iCs w:val="0"/>
          <w:caps w:val="0"/>
          <w:color w:val="666600"/>
          <w:spacing w:val="0"/>
          <w:sz w:val="22"/>
          <w:szCs w:val="22"/>
          <w:shd w:val="clear" w:fill="EEEEEE"/>
        </w:rPr>
        <w:t>;</w:t>
      </w:r>
      <w:r>
        <w:rPr>
          <w:rFonts w:hint="default" w:ascii="Consolas" w:hAnsi="Consolas" w:eastAsia="Consolas" w:cs="Consolas"/>
          <w:b/>
          <w:bCs/>
          <w:i w:val="0"/>
          <w:iCs w:val="0"/>
          <w:caps w:val="0"/>
          <w:color w:val="008800"/>
          <w:spacing w:val="0"/>
          <w:sz w:val="22"/>
          <w:szCs w:val="22"/>
          <w:shd w:val="clear" w:fill="EEEEEE"/>
        </w:rPr>
        <w:t>"</w:t>
      </w:r>
      <w:r>
        <w:rPr>
          <w:rFonts w:hint="default" w:ascii="Consolas" w:hAnsi="Consolas" w:eastAsia="Consolas" w:cs="Consolas"/>
          <w:i w:val="0"/>
          <w:iCs w:val="0"/>
          <w:caps w:val="0"/>
          <w:color w:val="000088"/>
          <w:spacing w:val="0"/>
          <w:sz w:val="22"/>
          <w:szCs w:val="22"/>
          <w:shd w:val="clear" w:fill="EEEEEE"/>
        </w:rPr>
        <w:t>&gt;</w:t>
      </w:r>
    </w:p>
    <w:p>
      <w:pPr>
        <w:pStyle w:val="85"/>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420" w:leftChars="0" w:right="0" w:hanging="420" w:firstLineChars="0"/>
        <w:jc w:val="both"/>
        <w:rPr>
          <w:rFonts w:hint="default" w:ascii="Times New Roman" w:hAnsi="Times New Roman" w:cs="Times New Roman"/>
          <w:color w:val="000000"/>
          <w:sz w:val="30"/>
          <w:szCs w:val="30"/>
        </w:rPr>
      </w:pPr>
      <w:r>
        <w:rPr>
          <w:rFonts w:hint="default" w:eastAsia="Arial" w:cs="Times New Roman"/>
          <w:b/>
          <w:bCs/>
          <w:i w:val="0"/>
          <w:iCs w:val="0"/>
          <w:caps w:val="0"/>
          <w:color w:val="000000"/>
          <w:spacing w:val="0"/>
          <w:sz w:val="30"/>
          <w:szCs w:val="30"/>
          <w:lang w:val="en-US"/>
        </w:rPr>
        <w:t>d</w:t>
      </w:r>
      <w:r>
        <w:rPr>
          <w:rFonts w:hint="default" w:ascii="Times New Roman" w:hAnsi="Times New Roman" w:eastAsia="Arial" w:cs="Times New Roman"/>
          <w:b/>
          <w:bCs/>
          <w:i w:val="0"/>
          <w:iCs w:val="0"/>
          <w:caps w:val="0"/>
          <w:color w:val="000000"/>
          <w:spacing w:val="0"/>
          <w:sz w:val="30"/>
          <w:szCs w:val="30"/>
        </w:rPr>
        <w:t>irection</w:t>
      </w:r>
      <w:r>
        <w:rPr>
          <w:rFonts w:hint="default" w:eastAsia="Arial" w:cs="Times New Roman"/>
          <w:b/>
          <w:bCs/>
          <w:i w:val="0"/>
          <w:iCs w:val="0"/>
          <w:caps w:val="0"/>
          <w:color w:val="000000"/>
          <w:spacing w:val="0"/>
          <w:sz w:val="30"/>
          <w:szCs w:val="30"/>
          <w:lang w:val="en-US"/>
        </w:rPr>
        <w:t xml:space="preserve">: </w:t>
      </w:r>
      <w:r>
        <w:rPr>
          <w:rFonts w:hint="default" w:ascii="Times New Roman" w:hAnsi="Times New Roman" w:eastAsia="Arial" w:cs="Times New Roman"/>
          <w:i w:val="0"/>
          <w:iCs w:val="0"/>
          <w:caps w:val="0"/>
          <w:color w:val="000000"/>
          <w:spacing w:val="0"/>
          <w:sz w:val="30"/>
          <w:szCs w:val="30"/>
        </w:rPr>
        <w:t>sử dụng để thiết lập hướng cho văn bản.</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Times New Roman" w:hAnsi="Times New Roman" w:cs="Times New Roman"/>
          <w:color w:val="000000"/>
          <w:sz w:val="30"/>
          <w:szCs w:val="30"/>
        </w:rPr>
      </w:pPr>
      <w:r>
        <w:rPr>
          <w:rFonts w:hint="default" w:ascii="Consolas" w:hAnsi="Consolas" w:eastAsia="Consolas" w:cs="Consolas"/>
          <w:i w:val="0"/>
          <w:iCs w:val="0"/>
          <w:caps w:val="0"/>
          <w:color w:val="000088"/>
          <w:spacing w:val="0"/>
          <w:sz w:val="22"/>
          <w:szCs w:val="22"/>
          <w:shd w:val="clear" w:fill="EEEEEE"/>
        </w:rPr>
        <w:t>&lt;p</w:t>
      </w: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b/>
          <w:bCs/>
          <w:i w:val="0"/>
          <w:iCs w:val="0"/>
          <w:caps w:val="0"/>
          <w:color w:val="7F0055"/>
          <w:spacing w:val="0"/>
          <w:sz w:val="22"/>
          <w:szCs w:val="22"/>
          <w:shd w:val="clear" w:fill="EEEEEE"/>
        </w:rPr>
        <w:t>style</w:t>
      </w:r>
      <w:r>
        <w:rPr>
          <w:rFonts w:hint="default" w:ascii="Consolas" w:hAnsi="Consolas" w:eastAsia="Consolas" w:cs="Consolas"/>
          <w:b/>
          <w:bCs/>
          <w:i w:val="0"/>
          <w:iCs w:val="0"/>
          <w:caps w:val="0"/>
          <w:color w:val="666600"/>
          <w:spacing w:val="0"/>
          <w:sz w:val="22"/>
          <w:szCs w:val="22"/>
          <w:shd w:val="clear" w:fill="EEEEEE"/>
        </w:rPr>
        <w:t>=</w:t>
      </w:r>
      <w:r>
        <w:rPr>
          <w:rFonts w:hint="default" w:ascii="Consolas" w:hAnsi="Consolas" w:eastAsia="Consolas" w:cs="Consolas"/>
          <w:b/>
          <w:bCs/>
          <w:i w:val="0"/>
          <w:iCs w:val="0"/>
          <w:caps w:val="0"/>
          <w:color w:val="008800"/>
          <w:spacing w:val="0"/>
          <w:sz w:val="22"/>
          <w:szCs w:val="22"/>
          <w:shd w:val="clear" w:fill="EEEEEE"/>
        </w:rPr>
        <w:t>"</w:t>
      </w:r>
      <w:r>
        <w:rPr>
          <w:rFonts w:hint="default" w:ascii="Consolas" w:hAnsi="Consolas" w:eastAsia="Consolas" w:cs="Consolas"/>
          <w:b/>
          <w:bCs/>
          <w:i w:val="0"/>
          <w:iCs w:val="0"/>
          <w:caps w:val="0"/>
          <w:color w:val="333333"/>
          <w:spacing w:val="0"/>
          <w:sz w:val="22"/>
          <w:szCs w:val="22"/>
          <w:shd w:val="clear" w:fill="EEEEEE"/>
        </w:rPr>
        <w:t>direction</w:t>
      </w:r>
      <w:r>
        <w:rPr>
          <w:rFonts w:hint="default" w:ascii="Consolas" w:hAnsi="Consolas" w:eastAsia="Consolas" w:cs="Consolas"/>
          <w:b/>
          <w:bCs/>
          <w:i w:val="0"/>
          <w:iCs w:val="0"/>
          <w:caps w:val="0"/>
          <w:color w:val="666600"/>
          <w:spacing w:val="0"/>
          <w:sz w:val="22"/>
          <w:szCs w:val="22"/>
          <w:shd w:val="clear" w:fill="EEEEEE"/>
        </w:rPr>
        <w:t>:</w:t>
      </w:r>
      <w:r>
        <w:rPr>
          <w:rFonts w:hint="default" w:ascii="Consolas" w:hAnsi="Consolas" w:eastAsia="Consolas" w:cs="Consolas"/>
          <w:b/>
          <w:bCs/>
          <w:i w:val="0"/>
          <w:iCs w:val="0"/>
          <w:caps w:val="0"/>
          <w:color w:val="333333"/>
          <w:spacing w:val="0"/>
          <w:sz w:val="22"/>
          <w:szCs w:val="22"/>
          <w:shd w:val="clear" w:fill="EEEEEE"/>
        </w:rPr>
        <w:t>rtl</w:t>
      </w:r>
      <w:r>
        <w:rPr>
          <w:rFonts w:hint="default" w:ascii="Consolas" w:hAnsi="Consolas" w:eastAsia="Consolas" w:cs="Consolas"/>
          <w:b/>
          <w:bCs/>
          <w:i w:val="0"/>
          <w:iCs w:val="0"/>
          <w:caps w:val="0"/>
          <w:color w:val="666600"/>
          <w:spacing w:val="0"/>
          <w:sz w:val="22"/>
          <w:szCs w:val="22"/>
          <w:shd w:val="clear" w:fill="EEEEEE"/>
        </w:rPr>
        <w:t>;</w:t>
      </w:r>
      <w:r>
        <w:rPr>
          <w:rFonts w:hint="default" w:ascii="Consolas" w:hAnsi="Consolas" w:eastAsia="Consolas" w:cs="Consolas"/>
          <w:b/>
          <w:bCs/>
          <w:i w:val="0"/>
          <w:iCs w:val="0"/>
          <w:caps w:val="0"/>
          <w:color w:val="008800"/>
          <w:spacing w:val="0"/>
          <w:sz w:val="22"/>
          <w:szCs w:val="22"/>
          <w:shd w:val="clear" w:fill="EEEEEE"/>
        </w:rPr>
        <w:t>"</w:t>
      </w:r>
      <w:r>
        <w:rPr>
          <w:rFonts w:hint="default" w:ascii="Consolas" w:hAnsi="Consolas" w:eastAsia="Consolas" w:cs="Consolas"/>
          <w:i w:val="0"/>
          <w:iCs w:val="0"/>
          <w:caps w:val="0"/>
          <w:color w:val="000088"/>
          <w:spacing w:val="0"/>
          <w:sz w:val="22"/>
          <w:szCs w:val="22"/>
          <w:shd w:val="clear" w:fill="EEEEEE"/>
        </w:rPr>
        <w:t>&gt;</w:t>
      </w:r>
    </w:p>
    <w:p>
      <w:pPr>
        <w:pStyle w:val="85"/>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420" w:leftChars="0" w:right="0" w:hanging="420" w:firstLineChars="0"/>
        <w:jc w:val="both"/>
        <w:rPr>
          <w:rFonts w:hint="default" w:ascii="Times New Roman" w:hAnsi="Times New Roman" w:cs="Times New Roman"/>
          <w:color w:val="000000"/>
          <w:sz w:val="30"/>
          <w:szCs w:val="30"/>
        </w:rPr>
      </w:pPr>
      <w:r>
        <w:rPr>
          <w:rFonts w:hint="default" w:ascii="Times New Roman" w:hAnsi="Times New Roman" w:eastAsia="Arial" w:cs="Times New Roman"/>
          <w:b/>
          <w:bCs/>
          <w:i w:val="0"/>
          <w:iCs w:val="0"/>
          <w:caps w:val="0"/>
          <w:color w:val="000000"/>
          <w:spacing w:val="0"/>
          <w:sz w:val="30"/>
          <w:szCs w:val="30"/>
        </w:rPr>
        <w:t>letter-spacing</w:t>
      </w:r>
      <w:r>
        <w:rPr>
          <w:rFonts w:hint="default" w:eastAsia="Arial" w:cs="Times New Roman"/>
          <w:b/>
          <w:bCs/>
          <w:i w:val="0"/>
          <w:iCs w:val="0"/>
          <w:caps w:val="0"/>
          <w:color w:val="000000"/>
          <w:spacing w:val="0"/>
          <w:sz w:val="30"/>
          <w:szCs w:val="30"/>
          <w:lang w:val="en-US"/>
        </w:rPr>
        <w:t>:</w:t>
      </w:r>
      <w:r>
        <w:rPr>
          <w:rFonts w:hint="default" w:ascii="Times New Roman" w:hAnsi="Times New Roman" w:eastAsia="Arial" w:cs="Times New Roman"/>
          <w:i w:val="0"/>
          <w:iCs w:val="0"/>
          <w:caps w:val="0"/>
          <w:color w:val="000000"/>
          <w:spacing w:val="0"/>
          <w:sz w:val="30"/>
          <w:szCs w:val="30"/>
        </w:rPr>
        <w:t xml:space="preserve"> sử dụng để thêm hoặc bớt khoảng cách giữa các chữ cái trong một từ.</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Times New Roman" w:hAnsi="Times New Roman" w:cs="Times New Roman"/>
          <w:color w:val="000000"/>
          <w:sz w:val="30"/>
          <w:szCs w:val="30"/>
          <w:lang w:val="en-US"/>
        </w:rPr>
      </w:pPr>
      <w:r>
        <w:rPr>
          <w:rFonts w:hint="default" w:ascii="Consolas" w:hAnsi="Consolas" w:eastAsia="Consolas" w:cs="Consolas"/>
          <w:i w:val="0"/>
          <w:iCs w:val="0"/>
          <w:caps w:val="0"/>
          <w:color w:val="000088"/>
          <w:spacing w:val="0"/>
          <w:sz w:val="22"/>
          <w:szCs w:val="22"/>
          <w:shd w:val="clear" w:fill="EEEEEE"/>
        </w:rPr>
        <w:t>&lt;p</w:t>
      </w: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b/>
          <w:bCs/>
          <w:i w:val="0"/>
          <w:iCs w:val="0"/>
          <w:caps w:val="0"/>
          <w:color w:val="7F0055"/>
          <w:spacing w:val="0"/>
          <w:sz w:val="22"/>
          <w:szCs w:val="22"/>
          <w:shd w:val="clear" w:fill="EEEEEE"/>
        </w:rPr>
        <w:t>style</w:t>
      </w:r>
      <w:r>
        <w:rPr>
          <w:rFonts w:hint="default" w:ascii="Consolas" w:hAnsi="Consolas" w:eastAsia="Consolas" w:cs="Consolas"/>
          <w:b/>
          <w:bCs/>
          <w:i w:val="0"/>
          <w:iCs w:val="0"/>
          <w:caps w:val="0"/>
          <w:color w:val="666600"/>
          <w:spacing w:val="0"/>
          <w:sz w:val="22"/>
          <w:szCs w:val="22"/>
          <w:shd w:val="clear" w:fill="EEEEEE"/>
        </w:rPr>
        <w:t>=</w:t>
      </w:r>
      <w:r>
        <w:rPr>
          <w:rFonts w:hint="default" w:ascii="Consolas" w:hAnsi="Consolas" w:eastAsia="Consolas" w:cs="Consolas"/>
          <w:b/>
          <w:bCs/>
          <w:i w:val="0"/>
          <w:iCs w:val="0"/>
          <w:caps w:val="0"/>
          <w:color w:val="008800"/>
          <w:spacing w:val="0"/>
          <w:sz w:val="22"/>
          <w:szCs w:val="22"/>
          <w:shd w:val="clear" w:fill="EEEEEE"/>
        </w:rPr>
        <w:t>"</w:t>
      </w:r>
      <w:r>
        <w:rPr>
          <w:rFonts w:hint="default" w:ascii="Consolas" w:hAnsi="Consolas" w:eastAsia="Consolas" w:cs="Consolas"/>
          <w:b/>
          <w:bCs/>
          <w:i w:val="0"/>
          <w:iCs w:val="0"/>
          <w:caps w:val="0"/>
          <w:color w:val="333333"/>
          <w:spacing w:val="0"/>
          <w:sz w:val="22"/>
          <w:szCs w:val="22"/>
          <w:shd w:val="clear" w:fill="EEEEEE"/>
        </w:rPr>
        <w:t>letter</w:t>
      </w:r>
      <w:r>
        <w:rPr>
          <w:rFonts w:hint="default" w:ascii="Consolas" w:hAnsi="Consolas" w:eastAsia="Consolas" w:cs="Consolas"/>
          <w:b/>
          <w:bCs/>
          <w:i w:val="0"/>
          <w:iCs w:val="0"/>
          <w:caps w:val="0"/>
          <w:color w:val="666600"/>
          <w:spacing w:val="0"/>
          <w:sz w:val="22"/>
          <w:szCs w:val="22"/>
          <w:shd w:val="clear" w:fill="EEEEEE"/>
        </w:rPr>
        <w:t>-</w:t>
      </w:r>
      <w:r>
        <w:rPr>
          <w:rFonts w:hint="default" w:ascii="Consolas" w:hAnsi="Consolas" w:eastAsia="Consolas" w:cs="Consolas"/>
          <w:b/>
          <w:bCs/>
          <w:i w:val="0"/>
          <w:iCs w:val="0"/>
          <w:caps w:val="0"/>
          <w:color w:val="333333"/>
          <w:spacing w:val="0"/>
          <w:sz w:val="22"/>
          <w:szCs w:val="22"/>
          <w:shd w:val="clear" w:fill="EEEEEE"/>
        </w:rPr>
        <w:t>spacing</w:t>
      </w:r>
      <w:r>
        <w:rPr>
          <w:rFonts w:hint="default" w:ascii="Consolas" w:hAnsi="Consolas" w:eastAsia="Consolas" w:cs="Consolas"/>
          <w:b/>
          <w:bCs/>
          <w:i w:val="0"/>
          <w:iCs w:val="0"/>
          <w:caps w:val="0"/>
          <w:color w:val="666600"/>
          <w:spacing w:val="0"/>
          <w:sz w:val="22"/>
          <w:szCs w:val="22"/>
          <w:shd w:val="clear" w:fill="EEEEEE"/>
        </w:rPr>
        <w:t>:</w:t>
      </w:r>
      <w:r>
        <w:rPr>
          <w:rFonts w:hint="default" w:ascii="Consolas" w:hAnsi="Consolas" w:eastAsia="Consolas" w:cs="Consolas"/>
          <w:b/>
          <w:bCs/>
          <w:i w:val="0"/>
          <w:iCs w:val="0"/>
          <w:caps w:val="0"/>
          <w:color w:val="006666"/>
          <w:spacing w:val="0"/>
          <w:sz w:val="22"/>
          <w:szCs w:val="22"/>
          <w:shd w:val="clear" w:fill="EEEEEE"/>
        </w:rPr>
        <w:t>5px</w:t>
      </w:r>
      <w:r>
        <w:rPr>
          <w:rFonts w:hint="default" w:ascii="Consolas" w:hAnsi="Consolas" w:eastAsia="Consolas" w:cs="Consolas"/>
          <w:b/>
          <w:bCs/>
          <w:i w:val="0"/>
          <w:iCs w:val="0"/>
          <w:caps w:val="0"/>
          <w:color w:val="666600"/>
          <w:spacing w:val="0"/>
          <w:sz w:val="22"/>
          <w:szCs w:val="22"/>
          <w:shd w:val="clear" w:fill="EEEEEE"/>
        </w:rPr>
        <w:t>;</w:t>
      </w:r>
      <w:r>
        <w:rPr>
          <w:rFonts w:hint="default" w:ascii="Consolas" w:hAnsi="Consolas" w:eastAsia="Consolas" w:cs="Consolas"/>
          <w:b/>
          <w:bCs/>
          <w:i w:val="0"/>
          <w:iCs w:val="0"/>
          <w:caps w:val="0"/>
          <w:color w:val="008800"/>
          <w:spacing w:val="0"/>
          <w:sz w:val="22"/>
          <w:szCs w:val="22"/>
          <w:shd w:val="clear" w:fill="EEEEEE"/>
        </w:rPr>
        <w:t>"</w:t>
      </w:r>
      <w:r>
        <w:rPr>
          <w:rFonts w:hint="default" w:ascii="Consolas" w:hAnsi="Consolas" w:eastAsia="Consolas" w:cs="Consolas"/>
          <w:i w:val="0"/>
          <w:iCs w:val="0"/>
          <w:caps w:val="0"/>
          <w:color w:val="000088"/>
          <w:spacing w:val="0"/>
          <w:sz w:val="22"/>
          <w:szCs w:val="22"/>
          <w:shd w:val="clear" w:fill="EEEEEE"/>
        </w:rPr>
        <w:t>&gt;</w:t>
      </w:r>
    </w:p>
    <w:p>
      <w:pPr>
        <w:pStyle w:val="85"/>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420" w:leftChars="0" w:right="0" w:hanging="420" w:firstLineChars="0"/>
        <w:jc w:val="both"/>
        <w:rPr>
          <w:rFonts w:hint="default" w:ascii="Times New Roman" w:hAnsi="Times New Roman" w:cs="Times New Roman"/>
          <w:color w:val="000000"/>
          <w:sz w:val="30"/>
          <w:szCs w:val="30"/>
        </w:rPr>
      </w:pPr>
      <w:r>
        <w:rPr>
          <w:rFonts w:hint="default" w:ascii="Times New Roman" w:hAnsi="Times New Roman" w:eastAsia="Arial" w:cs="Times New Roman"/>
          <w:b/>
          <w:bCs/>
          <w:i w:val="0"/>
          <w:iCs w:val="0"/>
          <w:caps w:val="0"/>
          <w:color w:val="000000"/>
          <w:spacing w:val="0"/>
          <w:sz w:val="30"/>
          <w:szCs w:val="30"/>
        </w:rPr>
        <w:t>word-spacing</w:t>
      </w:r>
      <w:r>
        <w:rPr>
          <w:rFonts w:hint="default" w:eastAsia="Arial" w:cs="Times New Roman"/>
          <w:b/>
          <w:bCs/>
          <w:i w:val="0"/>
          <w:iCs w:val="0"/>
          <w:caps w:val="0"/>
          <w:color w:val="000000"/>
          <w:spacing w:val="0"/>
          <w:sz w:val="30"/>
          <w:szCs w:val="30"/>
          <w:lang w:val="en-US"/>
        </w:rPr>
        <w:t>:</w:t>
      </w:r>
      <w:r>
        <w:rPr>
          <w:rFonts w:hint="default" w:ascii="Times New Roman" w:hAnsi="Times New Roman" w:eastAsia="Arial" w:cs="Times New Roman"/>
          <w:i w:val="0"/>
          <w:iCs w:val="0"/>
          <w:caps w:val="0"/>
          <w:color w:val="000000"/>
          <w:spacing w:val="0"/>
          <w:sz w:val="30"/>
          <w:szCs w:val="30"/>
        </w:rPr>
        <w:t xml:space="preserve"> sử dụng để tăng hoặc giảm khoảng cách giữa các từ trong một câu.</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Times New Roman" w:hAnsi="Times New Roman" w:cs="Times New Roman"/>
          <w:color w:val="000000"/>
          <w:sz w:val="30"/>
          <w:szCs w:val="30"/>
        </w:rPr>
      </w:pPr>
      <w:r>
        <w:rPr>
          <w:rFonts w:hint="default" w:ascii="Consolas" w:hAnsi="Consolas" w:eastAsia="Consolas" w:cs="Consolas"/>
          <w:i w:val="0"/>
          <w:iCs w:val="0"/>
          <w:caps w:val="0"/>
          <w:color w:val="000088"/>
          <w:spacing w:val="0"/>
          <w:sz w:val="22"/>
          <w:szCs w:val="22"/>
          <w:shd w:val="clear" w:fill="EEEEEE"/>
        </w:rPr>
        <w:t>&lt;p</w:t>
      </w: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b/>
          <w:bCs/>
          <w:i w:val="0"/>
          <w:iCs w:val="0"/>
          <w:caps w:val="0"/>
          <w:color w:val="7F0055"/>
          <w:spacing w:val="0"/>
          <w:sz w:val="22"/>
          <w:szCs w:val="22"/>
          <w:shd w:val="clear" w:fill="EEEEEE"/>
        </w:rPr>
        <w:t>style</w:t>
      </w:r>
      <w:r>
        <w:rPr>
          <w:rFonts w:hint="default" w:ascii="Consolas" w:hAnsi="Consolas" w:eastAsia="Consolas" w:cs="Consolas"/>
          <w:b/>
          <w:bCs/>
          <w:i w:val="0"/>
          <w:iCs w:val="0"/>
          <w:caps w:val="0"/>
          <w:color w:val="666600"/>
          <w:spacing w:val="0"/>
          <w:sz w:val="22"/>
          <w:szCs w:val="22"/>
          <w:shd w:val="clear" w:fill="EEEEEE"/>
        </w:rPr>
        <w:t>=</w:t>
      </w:r>
      <w:r>
        <w:rPr>
          <w:rFonts w:hint="default" w:ascii="Consolas" w:hAnsi="Consolas" w:eastAsia="Consolas" w:cs="Consolas"/>
          <w:b/>
          <w:bCs/>
          <w:i w:val="0"/>
          <w:iCs w:val="0"/>
          <w:caps w:val="0"/>
          <w:color w:val="008800"/>
          <w:spacing w:val="0"/>
          <w:sz w:val="22"/>
          <w:szCs w:val="22"/>
          <w:shd w:val="clear" w:fill="EEEEEE"/>
        </w:rPr>
        <w:t>"</w:t>
      </w:r>
      <w:r>
        <w:rPr>
          <w:rFonts w:hint="default" w:ascii="Consolas" w:hAnsi="Consolas" w:eastAsia="Consolas" w:cs="Consolas"/>
          <w:b/>
          <w:bCs/>
          <w:i w:val="0"/>
          <w:iCs w:val="0"/>
          <w:caps w:val="0"/>
          <w:color w:val="333333"/>
          <w:spacing w:val="0"/>
          <w:sz w:val="22"/>
          <w:szCs w:val="22"/>
          <w:shd w:val="clear" w:fill="EEEEEE"/>
        </w:rPr>
        <w:t>word</w:t>
      </w:r>
      <w:r>
        <w:rPr>
          <w:rFonts w:hint="default" w:ascii="Consolas" w:hAnsi="Consolas" w:eastAsia="Consolas" w:cs="Consolas"/>
          <w:b/>
          <w:bCs/>
          <w:i w:val="0"/>
          <w:iCs w:val="0"/>
          <w:caps w:val="0"/>
          <w:color w:val="666600"/>
          <w:spacing w:val="0"/>
          <w:sz w:val="22"/>
          <w:szCs w:val="22"/>
          <w:shd w:val="clear" w:fill="EEEEEE"/>
        </w:rPr>
        <w:t>-</w:t>
      </w:r>
      <w:r>
        <w:rPr>
          <w:rFonts w:hint="default" w:ascii="Consolas" w:hAnsi="Consolas" w:eastAsia="Consolas" w:cs="Consolas"/>
          <w:b/>
          <w:bCs/>
          <w:i w:val="0"/>
          <w:iCs w:val="0"/>
          <w:caps w:val="0"/>
          <w:color w:val="333333"/>
          <w:spacing w:val="0"/>
          <w:sz w:val="22"/>
          <w:szCs w:val="22"/>
          <w:shd w:val="clear" w:fill="EEEEEE"/>
        </w:rPr>
        <w:t>spacing</w:t>
      </w:r>
      <w:r>
        <w:rPr>
          <w:rFonts w:hint="default" w:ascii="Consolas" w:hAnsi="Consolas" w:eastAsia="Consolas" w:cs="Consolas"/>
          <w:b/>
          <w:bCs/>
          <w:i w:val="0"/>
          <w:iCs w:val="0"/>
          <w:caps w:val="0"/>
          <w:color w:val="666600"/>
          <w:spacing w:val="0"/>
          <w:sz w:val="22"/>
          <w:szCs w:val="22"/>
          <w:shd w:val="clear" w:fill="EEEEEE"/>
        </w:rPr>
        <w:t>:</w:t>
      </w:r>
      <w:r>
        <w:rPr>
          <w:rFonts w:hint="default" w:ascii="Consolas" w:hAnsi="Consolas" w:eastAsia="Consolas" w:cs="Consolas"/>
          <w:b/>
          <w:bCs/>
          <w:i w:val="0"/>
          <w:iCs w:val="0"/>
          <w:caps w:val="0"/>
          <w:color w:val="006666"/>
          <w:spacing w:val="0"/>
          <w:sz w:val="22"/>
          <w:szCs w:val="22"/>
          <w:shd w:val="clear" w:fill="EEEEEE"/>
        </w:rPr>
        <w:t>5px</w:t>
      </w:r>
      <w:r>
        <w:rPr>
          <w:rFonts w:hint="default" w:ascii="Consolas" w:hAnsi="Consolas" w:eastAsia="Consolas" w:cs="Consolas"/>
          <w:b/>
          <w:bCs/>
          <w:i w:val="0"/>
          <w:iCs w:val="0"/>
          <w:caps w:val="0"/>
          <w:color w:val="666600"/>
          <w:spacing w:val="0"/>
          <w:sz w:val="22"/>
          <w:szCs w:val="22"/>
          <w:shd w:val="clear" w:fill="EEEEEE"/>
        </w:rPr>
        <w:t>;</w:t>
      </w:r>
      <w:r>
        <w:rPr>
          <w:rFonts w:hint="default" w:ascii="Consolas" w:hAnsi="Consolas" w:eastAsia="Consolas" w:cs="Consolas"/>
          <w:b/>
          <w:bCs/>
          <w:i w:val="0"/>
          <w:iCs w:val="0"/>
          <w:caps w:val="0"/>
          <w:color w:val="008800"/>
          <w:spacing w:val="0"/>
          <w:sz w:val="22"/>
          <w:szCs w:val="22"/>
          <w:shd w:val="clear" w:fill="EEEEEE"/>
        </w:rPr>
        <w:t>"</w:t>
      </w:r>
      <w:r>
        <w:rPr>
          <w:rFonts w:hint="default" w:ascii="Consolas" w:hAnsi="Consolas" w:eastAsia="Consolas" w:cs="Consolas"/>
          <w:i w:val="0"/>
          <w:iCs w:val="0"/>
          <w:caps w:val="0"/>
          <w:color w:val="000088"/>
          <w:spacing w:val="0"/>
          <w:sz w:val="22"/>
          <w:szCs w:val="22"/>
          <w:shd w:val="clear" w:fill="EEEEEE"/>
        </w:rPr>
        <w:t>&gt;</w:t>
      </w:r>
    </w:p>
    <w:p>
      <w:pPr>
        <w:pStyle w:val="85"/>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420" w:leftChars="0" w:right="0" w:hanging="420" w:firstLineChars="0"/>
        <w:jc w:val="both"/>
        <w:rPr>
          <w:rFonts w:hint="default" w:ascii="Times New Roman" w:hAnsi="Times New Roman" w:cs="Times New Roman"/>
          <w:color w:val="000000"/>
          <w:sz w:val="30"/>
          <w:szCs w:val="30"/>
        </w:rPr>
      </w:pPr>
      <w:r>
        <w:rPr>
          <w:rFonts w:hint="default" w:ascii="Times New Roman" w:hAnsi="Times New Roman" w:eastAsia="Arial" w:cs="Times New Roman"/>
          <w:b/>
          <w:bCs/>
          <w:i w:val="0"/>
          <w:iCs w:val="0"/>
          <w:caps w:val="0"/>
          <w:color w:val="000000"/>
          <w:spacing w:val="0"/>
          <w:sz w:val="30"/>
          <w:szCs w:val="30"/>
        </w:rPr>
        <w:t>text-indent</w:t>
      </w:r>
      <w:r>
        <w:rPr>
          <w:rFonts w:hint="default" w:eastAsia="Arial" w:cs="Times New Roman"/>
          <w:b/>
          <w:bCs/>
          <w:i w:val="0"/>
          <w:iCs w:val="0"/>
          <w:caps w:val="0"/>
          <w:color w:val="000000"/>
          <w:spacing w:val="0"/>
          <w:sz w:val="30"/>
          <w:szCs w:val="30"/>
          <w:lang w:val="en-US"/>
        </w:rPr>
        <w:t>:</w:t>
      </w:r>
      <w:r>
        <w:rPr>
          <w:rFonts w:hint="default" w:ascii="Times New Roman" w:hAnsi="Times New Roman" w:eastAsia="Arial" w:cs="Times New Roman"/>
          <w:i w:val="0"/>
          <w:iCs w:val="0"/>
          <w:caps w:val="0"/>
          <w:color w:val="000000"/>
          <w:spacing w:val="0"/>
          <w:sz w:val="30"/>
          <w:szCs w:val="30"/>
        </w:rPr>
        <w:t xml:space="preserve"> sử dụng để tạo độ thụt của văn bản trong một đoạn văn.</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Times New Roman" w:hAnsi="Times New Roman" w:cs="Times New Roman"/>
          <w:color w:val="000000"/>
          <w:sz w:val="30"/>
          <w:szCs w:val="30"/>
        </w:rPr>
      </w:pPr>
      <w:r>
        <w:rPr>
          <w:rFonts w:hint="default" w:ascii="Consolas" w:hAnsi="Consolas" w:eastAsia="Consolas" w:cs="Consolas"/>
          <w:i w:val="0"/>
          <w:iCs w:val="0"/>
          <w:caps w:val="0"/>
          <w:color w:val="000088"/>
          <w:spacing w:val="0"/>
          <w:sz w:val="22"/>
          <w:szCs w:val="22"/>
          <w:shd w:val="clear" w:fill="EEEEEE"/>
        </w:rPr>
        <w:t>&lt;p</w:t>
      </w: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b/>
          <w:bCs/>
          <w:i w:val="0"/>
          <w:iCs w:val="0"/>
          <w:caps w:val="0"/>
          <w:color w:val="7F0055"/>
          <w:spacing w:val="0"/>
          <w:sz w:val="22"/>
          <w:szCs w:val="22"/>
          <w:shd w:val="clear" w:fill="EEEEEE"/>
        </w:rPr>
        <w:t>style</w:t>
      </w:r>
      <w:r>
        <w:rPr>
          <w:rFonts w:hint="default" w:ascii="Consolas" w:hAnsi="Consolas" w:eastAsia="Consolas" w:cs="Consolas"/>
          <w:b/>
          <w:bCs/>
          <w:i w:val="0"/>
          <w:iCs w:val="0"/>
          <w:caps w:val="0"/>
          <w:color w:val="666600"/>
          <w:spacing w:val="0"/>
          <w:sz w:val="22"/>
          <w:szCs w:val="22"/>
          <w:shd w:val="clear" w:fill="EEEEEE"/>
        </w:rPr>
        <w:t>=</w:t>
      </w:r>
      <w:r>
        <w:rPr>
          <w:rFonts w:hint="default" w:ascii="Consolas" w:hAnsi="Consolas" w:eastAsia="Consolas" w:cs="Consolas"/>
          <w:b/>
          <w:bCs/>
          <w:i w:val="0"/>
          <w:iCs w:val="0"/>
          <w:caps w:val="0"/>
          <w:color w:val="008800"/>
          <w:spacing w:val="0"/>
          <w:sz w:val="22"/>
          <w:szCs w:val="22"/>
          <w:shd w:val="clear" w:fill="EEEEEE"/>
        </w:rPr>
        <w:t>"</w:t>
      </w:r>
      <w:r>
        <w:rPr>
          <w:rFonts w:hint="default" w:ascii="Consolas" w:hAnsi="Consolas" w:eastAsia="Consolas" w:cs="Consolas"/>
          <w:b/>
          <w:bCs/>
          <w:i w:val="0"/>
          <w:iCs w:val="0"/>
          <w:caps w:val="0"/>
          <w:color w:val="333333"/>
          <w:spacing w:val="0"/>
          <w:sz w:val="22"/>
          <w:szCs w:val="22"/>
          <w:shd w:val="clear" w:fill="EEEEEE"/>
        </w:rPr>
        <w:t>text</w:t>
      </w:r>
      <w:r>
        <w:rPr>
          <w:rFonts w:hint="default" w:ascii="Consolas" w:hAnsi="Consolas" w:eastAsia="Consolas" w:cs="Consolas"/>
          <w:b/>
          <w:bCs/>
          <w:i w:val="0"/>
          <w:iCs w:val="0"/>
          <w:caps w:val="0"/>
          <w:color w:val="666600"/>
          <w:spacing w:val="0"/>
          <w:sz w:val="22"/>
          <w:szCs w:val="22"/>
          <w:shd w:val="clear" w:fill="EEEEEE"/>
        </w:rPr>
        <w:t>-</w:t>
      </w:r>
      <w:r>
        <w:rPr>
          <w:rFonts w:hint="default" w:ascii="Consolas" w:hAnsi="Consolas" w:eastAsia="Consolas" w:cs="Consolas"/>
          <w:b/>
          <w:bCs/>
          <w:i w:val="0"/>
          <w:iCs w:val="0"/>
          <w:caps w:val="0"/>
          <w:color w:val="333333"/>
          <w:spacing w:val="0"/>
          <w:sz w:val="22"/>
          <w:szCs w:val="22"/>
          <w:shd w:val="clear" w:fill="EEEEEE"/>
        </w:rPr>
        <w:t>indent</w:t>
      </w:r>
      <w:r>
        <w:rPr>
          <w:rFonts w:hint="default" w:ascii="Consolas" w:hAnsi="Consolas" w:eastAsia="Consolas" w:cs="Consolas"/>
          <w:b/>
          <w:bCs/>
          <w:i w:val="0"/>
          <w:iCs w:val="0"/>
          <w:caps w:val="0"/>
          <w:color w:val="666600"/>
          <w:spacing w:val="0"/>
          <w:sz w:val="22"/>
          <w:szCs w:val="22"/>
          <w:shd w:val="clear" w:fill="EEEEEE"/>
        </w:rPr>
        <w:t>:</w:t>
      </w:r>
      <w:r>
        <w:rPr>
          <w:rFonts w:hint="default" w:ascii="Consolas" w:hAnsi="Consolas" w:eastAsia="Consolas" w:cs="Consolas"/>
          <w:b/>
          <w:bCs/>
          <w:i w:val="0"/>
          <w:iCs w:val="0"/>
          <w:caps w:val="0"/>
          <w:color w:val="006666"/>
          <w:spacing w:val="0"/>
          <w:sz w:val="22"/>
          <w:szCs w:val="22"/>
          <w:shd w:val="clear" w:fill="EEEEEE"/>
        </w:rPr>
        <w:t>1cm</w:t>
      </w:r>
      <w:r>
        <w:rPr>
          <w:rFonts w:hint="default" w:ascii="Consolas" w:hAnsi="Consolas" w:eastAsia="Consolas" w:cs="Consolas"/>
          <w:b/>
          <w:bCs/>
          <w:i w:val="0"/>
          <w:iCs w:val="0"/>
          <w:caps w:val="0"/>
          <w:color w:val="666600"/>
          <w:spacing w:val="0"/>
          <w:sz w:val="22"/>
          <w:szCs w:val="22"/>
          <w:shd w:val="clear" w:fill="EEEEEE"/>
        </w:rPr>
        <w:t>;</w:t>
      </w:r>
      <w:r>
        <w:rPr>
          <w:rFonts w:hint="default" w:ascii="Consolas" w:hAnsi="Consolas" w:eastAsia="Consolas" w:cs="Consolas"/>
          <w:b/>
          <w:bCs/>
          <w:i w:val="0"/>
          <w:iCs w:val="0"/>
          <w:caps w:val="0"/>
          <w:color w:val="008800"/>
          <w:spacing w:val="0"/>
          <w:sz w:val="22"/>
          <w:szCs w:val="22"/>
          <w:shd w:val="clear" w:fill="EEEEEE"/>
        </w:rPr>
        <w:t>"</w:t>
      </w:r>
      <w:r>
        <w:rPr>
          <w:rFonts w:hint="default" w:ascii="Consolas" w:hAnsi="Consolas" w:eastAsia="Consolas" w:cs="Consolas"/>
          <w:i w:val="0"/>
          <w:iCs w:val="0"/>
          <w:caps w:val="0"/>
          <w:color w:val="000088"/>
          <w:spacing w:val="0"/>
          <w:sz w:val="22"/>
          <w:szCs w:val="22"/>
          <w:shd w:val="clear" w:fill="EEEEEE"/>
        </w:rPr>
        <w:t>&gt;</w:t>
      </w:r>
    </w:p>
    <w:p>
      <w:pPr>
        <w:pStyle w:val="85"/>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420" w:leftChars="0" w:right="0" w:hanging="420" w:firstLineChars="0"/>
        <w:jc w:val="both"/>
        <w:rPr>
          <w:rFonts w:hint="default" w:ascii="Times New Roman" w:hAnsi="Times New Roman" w:cs="Times New Roman"/>
          <w:color w:val="000000"/>
          <w:sz w:val="30"/>
          <w:szCs w:val="30"/>
        </w:rPr>
      </w:pPr>
      <w:r>
        <w:rPr>
          <w:rFonts w:hint="default" w:ascii="Times New Roman" w:hAnsi="Times New Roman" w:eastAsia="Arial" w:cs="Times New Roman"/>
          <w:b/>
          <w:bCs/>
          <w:i w:val="0"/>
          <w:iCs w:val="0"/>
          <w:caps w:val="0"/>
          <w:color w:val="000000"/>
          <w:spacing w:val="0"/>
          <w:sz w:val="30"/>
          <w:szCs w:val="30"/>
        </w:rPr>
        <w:t>text-align</w:t>
      </w:r>
      <w:r>
        <w:rPr>
          <w:rFonts w:hint="default" w:eastAsia="Arial" w:cs="Times New Roman"/>
          <w:b/>
          <w:bCs/>
          <w:i w:val="0"/>
          <w:iCs w:val="0"/>
          <w:caps w:val="0"/>
          <w:color w:val="000000"/>
          <w:spacing w:val="0"/>
          <w:sz w:val="30"/>
          <w:szCs w:val="30"/>
          <w:lang w:val="en-US"/>
        </w:rPr>
        <w:t>:</w:t>
      </w:r>
      <w:r>
        <w:rPr>
          <w:rFonts w:hint="default" w:ascii="Times New Roman" w:hAnsi="Times New Roman" w:eastAsia="Arial" w:cs="Times New Roman"/>
          <w:i w:val="0"/>
          <w:iCs w:val="0"/>
          <w:caps w:val="0"/>
          <w:color w:val="000000"/>
          <w:spacing w:val="0"/>
          <w:sz w:val="30"/>
          <w:szCs w:val="30"/>
        </w:rPr>
        <w:t> sử dụng để căn chỉnh văn bản trong một tài liệu.</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Times New Roman" w:hAnsi="Times New Roman" w:cs="Times New Roman"/>
          <w:color w:val="000000"/>
          <w:sz w:val="30"/>
          <w:szCs w:val="30"/>
        </w:rPr>
      </w:pPr>
      <w:r>
        <w:rPr>
          <w:rFonts w:hint="default" w:ascii="Consolas" w:hAnsi="Consolas" w:eastAsia="Consolas" w:cs="Consolas"/>
          <w:i w:val="0"/>
          <w:iCs w:val="0"/>
          <w:caps w:val="0"/>
          <w:color w:val="000088"/>
          <w:spacing w:val="0"/>
          <w:sz w:val="22"/>
          <w:szCs w:val="22"/>
          <w:shd w:val="clear" w:fill="EEEEEE"/>
        </w:rPr>
        <w:t>&lt;p</w:t>
      </w: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b/>
          <w:bCs/>
          <w:i w:val="0"/>
          <w:iCs w:val="0"/>
          <w:caps w:val="0"/>
          <w:color w:val="7F0055"/>
          <w:spacing w:val="0"/>
          <w:sz w:val="22"/>
          <w:szCs w:val="22"/>
          <w:shd w:val="clear" w:fill="EEEEEE"/>
        </w:rPr>
        <w:t>style</w:t>
      </w:r>
      <w:r>
        <w:rPr>
          <w:rFonts w:hint="default" w:ascii="Consolas" w:hAnsi="Consolas" w:eastAsia="Consolas" w:cs="Consolas"/>
          <w:b/>
          <w:bCs/>
          <w:i w:val="0"/>
          <w:iCs w:val="0"/>
          <w:caps w:val="0"/>
          <w:color w:val="666600"/>
          <w:spacing w:val="0"/>
          <w:sz w:val="22"/>
          <w:szCs w:val="22"/>
          <w:shd w:val="clear" w:fill="EEEEEE"/>
        </w:rPr>
        <w:t>=</w:t>
      </w:r>
      <w:r>
        <w:rPr>
          <w:rFonts w:hint="default" w:ascii="Consolas" w:hAnsi="Consolas" w:eastAsia="Consolas" w:cs="Consolas"/>
          <w:b/>
          <w:bCs/>
          <w:i w:val="0"/>
          <w:iCs w:val="0"/>
          <w:caps w:val="0"/>
          <w:color w:val="008800"/>
          <w:spacing w:val="0"/>
          <w:sz w:val="22"/>
          <w:szCs w:val="22"/>
          <w:shd w:val="clear" w:fill="EEEEEE"/>
        </w:rPr>
        <w:t>"</w:t>
      </w:r>
      <w:r>
        <w:rPr>
          <w:rFonts w:hint="default" w:ascii="Consolas" w:hAnsi="Consolas" w:eastAsia="Consolas" w:cs="Consolas"/>
          <w:b/>
          <w:bCs/>
          <w:i w:val="0"/>
          <w:iCs w:val="0"/>
          <w:caps w:val="0"/>
          <w:color w:val="333333"/>
          <w:spacing w:val="0"/>
          <w:sz w:val="22"/>
          <w:szCs w:val="22"/>
          <w:shd w:val="clear" w:fill="EEEEEE"/>
        </w:rPr>
        <w:t>text</w:t>
      </w:r>
      <w:r>
        <w:rPr>
          <w:rFonts w:hint="default" w:ascii="Consolas" w:hAnsi="Consolas" w:eastAsia="Consolas" w:cs="Consolas"/>
          <w:b/>
          <w:bCs/>
          <w:i w:val="0"/>
          <w:iCs w:val="0"/>
          <w:caps w:val="0"/>
          <w:color w:val="666600"/>
          <w:spacing w:val="0"/>
          <w:sz w:val="22"/>
          <w:szCs w:val="22"/>
          <w:shd w:val="clear" w:fill="EEEEEE"/>
        </w:rPr>
        <w:t>-</w:t>
      </w:r>
      <w:r>
        <w:rPr>
          <w:rFonts w:hint="default" w:ascii="Consolas" w:hAnsi="Consolas" w:eastAsia="Consolas" w:cs="Consolas"/>
          <w:b/>
          <w:bCs/>
          <w:i w:val="0"/>
          <w:iCs w:val="0"/>
          <w:caps w:val="0"/>
          <w:color w:val="333333"/>
          <w:spacing w:val="0"/>
          <w:sz w:val="22"/>
          <w:szCs w:val="22"/>
          <w:shd w:val="clear" w:fill="EEEEEE"/>
        </w:rPr>
        <w:t>align</w:t>
      </w:r>
      <w:r>
        <w:rPr>
          <w:rFonts w:hint="default" w:ascii="Consolas" w:hAnsi="Consolas" w:eastAsia="Consolas" w:cs="Consolas"/>
          <w:b/>
          <w:bCs/>
          <w:i w:val="0"/>
          <w:iCs w:val="0"/>
          <w:caps w:val="0"/>
          <w:color w:val="666600"/>
          <w:spacing w:val="0"/>
          <w:sz w:val="22"/>
          <w:szCs w:val="22"/>
          <w:shd w:val="clear" w:fill="EEEEEE"/>
        </w:rPr>
        <w:t>:</w:t>
      </w:r>
      <w:r>
        <w:rPr>
          <w:rFonts w:hint="default" w:ascii="Consolas" w:hAnsi="Consolas" w:eastAsia="Consolas" w:cs="Consolas"/>
          <w:b/>
          <w:bCs/>
          <w:i w:val="0"/>
          <w:iCs w:val="0"/>
          <w:caps w:val="0"/>
          <w:color w:val="333333"/>
          <w:spacing w:val="0"/>
          <w:sz w:val="22"/>
          <w:szCs w:val="22"/>
          <w:shd w:val="clear" w:fill="EEEEEE"/>
        </w:rPr>
        <w:t>center</w:t>
      </w:r>
      <w:r>
        <w:rPr>
          <w:rFonts w:hint="default" w:ascii="Consolas" w:hAnsi="Consolas" w:eastAsia="Consolas" w:cs="Consolas"/>
          <w:b/>
          <w:bCs/>
          <w:i w:val="0"/>
          <w:iCs w:val="0"/>
          <w:caps w:val="0"/>
          <w:color w:val="666600"/>
          <w:spacing w:val="0"/>
          <w:sz w:val="22"/>
          <w:szCs w:val="22"/>
          <w:shd w:val="clear" w:fill="EEEEEE"/>
        </w:rPr>
        <w:t>;</w:t>
      </w:r>
      <w:r>
        <w:rPr>
          <w:rFonts w:hint="default" w:ascii="Consolas" w:hAnsi="Consolas" w:eastAsia="Consolas" w:cs="Consolas"/>
          <w:b/>
          <w:bCs/>
          <w:i w:val="0"/>
          <w:iCs w:val="0"/>
          <w:caps w:val="0"/>
          <w:color w:val="008800"/>
          <w:spacing w:val="0"/>
          <w:sz w:val="22"/>
          <w:szCs w:val="22"/>
          <w:shd w:val="clear" w:fill="EEEEEE"/>
        </w:rPr>
        <w:t>"</w:t>
      </w:r>
      <w:r>
        <w:rPr>
          <w:rFonts w:hint="default" w:ascii="Consolas" w:hAnsi="Consolas" w:eastAsia="Consolas" w:cs="Consolas"/>
          <w:i w:val="0"/>
          <w:iCs w:val="0"/>
          <w:caps w:val="0"/>
          <w:color w:val="000088"/>
          <w:spacing w:val="0"/>
          <w:sz w:val="22"/>
          <w:szCs w:val="22"/>
          <w:shd w:val="clear" w:fill="EEEEEE"/>
        </w:rPr>
        <w:t>&gt;</w:t>
      </w:r>
    </w:p>
    <w:p>
      <w:pPr>
        <w:pStyle w:val="85"/>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420" w:leftChars="0" w:right="0" w:hanging="420" w:firstLineChars="0"/>
        <w:jc w:val="both"/>
        <w:rPr>
          <w:rFonts w:hint="default" w:ascii="Times New Roman" w:hAnsi="Times New Roman" w:cs="Times New Roman"/>
          <w:color w:val="000000"/>
          <w:sz w:val="30"/>
          <w:szCs w:val="30"/>
        </w:rPr>
      </w:pPr>
      <w:r>
        <w:rPr>
          <w:rFonts w:hint="default" w:ascii="Times New Roman" w:hAnsi="Times New Roman" w:eastAsia="Arial" w:cs="Times New Roman"/>
          <w:b/>
          <w:bCs/>
          <w:i w:val="0"/>
          <w:iCs w:val="0"/>
          <w:caps w:val="0"/>
          <w:color w:val="000000"/>
          <w:spacing w:val="0"/>
          <w:sz w:val="30"/>
          <w:szCs w:val="30"/>
        </w:rPr>
        <w:t>text-decoration</w:t>
      </w:r>
      <w:r>
        <w:rPr>
          <w:rFonts w:hint="default" w:eastAsia="Arial" w:cs="Times New Roman"/>
          <w:b/>
          <w:bCs/>
          <w:i w:val="0"/>
          <w:iCs w:val="0"/>
          <w:caps w:val="0"/>
          <w:color w:val="000000"/>
          <w:spacing w:val="0"/>
          <w:sz w:val="30"/>
          <w:szCs w:val="30"/>
          <w:lang w:val="en-US"/>
        </w:rPr>
        <w:t>:</w:t>
      </w:r>
      <w:r>
        <w:rPr>
          <w:rFonts w:hint="default" w:ascii="Times New Roman" w:hAnsi="Times New Roman" w:eastAsia="Arial" w:cs="Times New Roman"/>
          <w:i w:val="0"/>
          <w:iCs w:val="0"/>
          <w:caps w:val="0"/>
          <w:color w:val="000000"/>
          <w:spacing w:val="0"/>
          <w:sz w:val="30"/>
          <w:szCs w:val="30"/>
        </w:rPr>
        <w:t> sử dụng để tạo cách dấu gạch ở chân, ở trên, ở giữa văn bản.</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Times New Roman" w:hAnsi="Times New Roman" w:cs="Times New Roman"/>
          <w:color w:val="000000"/>
          <w:sz w:val="30"/>
          <w:szCs w:val="30"/>
        </w:rPr>
      </w:pP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000088"/>
          <w:spacing w:val="0"/>
          <w:sz w:val="22"/>
          <w:szCs w:val="22"/>
          <w:shd w:val="clear" w:fill="EEEEEE"/>
        </w:rPr>
        <w:t>&lt;p</w:t>
      </w: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b/>
          <w:bCs/>
          <w:i w:val="0"/>
          <w:iCs w:val="0"/>
          <w:caps w:val="0"/>
          <w:color w:val="7F0055"/>
          <w:spacing w:val="0"/>
          <w:sz w:val="22"/>
          <w:szCs w:val="22"/>
          <w:shd w:val="clear" w:fill="EEEEEE"/>
        </w:rPr>
        <w:t>style</w:t>
      </w:r>
      <w:r>
        <w:rPr>
          <w:rFonts w:hint="default" w:ascii="Consolas" w:hAnsi="Consolas" w:eastAsia="Consolas" w:cs="Consolas"/>
          <w:b/>
          <w:bCs/>
          <w:i w:val="0"/>
          <w:iCs w:val="0"/>
          <w:caps w:val="0"/>
          <w:color w:val="666600"/>
          <w:spacing w:val="0"/>
          <w:sz w:val="22"/>
          <w:szCs w:val="22"/>
          <w:shd w:val="clear" w:fill="EEEEEE"/>
        </w:rPr>
        <w:t>=</w:t>
      </w:r>
      <w:r>
        <w:rPr>
          <w:rFonts w:hint="default" w:ascii="Consolas" w:hAnsi="Consolas" w:eastAsia="Consolas" w:cs="Consolas"/>
          <w:b/>
          <w:bCs/>
          <w:i w:val="0"/>
          <w:iCs w:val="0"/>
          <w:caps w:val="0"/>
          <w:color w:val="008800"/>
          <w:spacing w:val="0"/>
          <w:sz w:val="22"/>
          <w:szCs w:val="22"/>
          <w:shd w:val="clear" w:fill="EEEEEE"/>
        </w:rPr>
        <w:t>"</w:t>
      </w:r>
      <w:r>
        <w:rPr>
          <w:rFonts w:hint="default" w:ascii="Consolas" w:hAnsi="Consolas" w:eastAsia="Consolas" w:cs="Consolas"/>
          <w:b/>
          <w:bCs/>
          <w:i w:val="0"/>
          <w:iCs w:val="0"/>
          <w:caps w:val="0"/>
          <w:color w:val="333333"/>
          <w:spacing w:val="0"/>
          <w:sz w:val="22"/>
          <w:szCs w:val="22"/>
          <w:shd w:val="clear" w:fill="EEEEEE"/>
        </w:rPr>
        <w:t>text</w:t>
      </w:r>
      <w:r>
        <w:rPr>
          <w:rFonts w:hint="default" w:ascii="Consolas" w:hAnsi="Consolas" w:eastAsia="Consolas" w:cs="Consolas"/>
          <w:b/>
          <w:bCs/>
          <w:i w:val="0"/>
          <w:iCs w:val="0"/>
          <w:caps w:val="0"/>
          <w:color w:val="666600"/>
          <w:spacing w:val="0"/>
          <w:sz w:val="22"/>
          <w:szCs w:val="22"/>
          <w:shd w:val="clear" w:fill="EEEEEE"/>
        </w:rPr>
        <w:t>-</w:t>
      </w:r>
      <w:r>
        <w:rPr>
          <w:rFonts w:hint="default" w:ascii="Consolas" w:hAnsi="Consolas" w:eastAsia="Consolas" w:cs="Consolas"/>
          <w:b/>
          <w:bCs/>
          <w:i w:val="0"/>
          <w:iCs w:val="0"/>
          <w:caps w:val="0"/>
          <w:color w:val="333333"/>
          <w:spacing w:val="0"/>
          <w:sz w:val="22"/>
          <w:szCs w:val="22"/>
          <w:shd w:val="clear" w:fill="EEEEEE"/>
        </w:rPr>
        <w:t>decoration</w:t>
      </w:r>
      <w:r>
        <w:rPr>
          <w:rFonts w:hint="default" w:ascii="Consolas" w:hAnsi="Consolas" w:eastAsia="Consolas" w:cs="Consolas"/>
          <w:b/>
          <w:bCs/>
          <w:i w:val="0"/>
          <w:iCs w:val="0"/>
          <w:caps w:val="0"/>
          <w:color w:val="666600"/>
          <w:spacing w:val="0"/>
          <w:sz w:val="22"/>
          <w:szCs w:val="22"/>
          <w:shd w:val="clear" w:fill="EEEEEE"/>
        </w:rPr>
        <w:t>:</w:t>
      </w:r>
      <w:r>
        <w:rPr>
          <w:rFonts w:hint="default" w:ascii="Consolas" w:hAnsi="Consolas" w:eastAsia="Consolas" w:cs="Consolas"/>
          <w:b/>
          <w:bCs/>
          <w:i w:val="0"/>
          <w:iCs w:val="0"/>
          <w:caps w:val="0"/>
          <w:color w:val="333333"/>
          <w:spacing w:val="0"/>
          <w:sz w:val="22"/>
          <w:szCs w:val="22"/>
          <w:shd w:val="clear" w:fill="EEEEEE"/>
        </w:rPr>
        <w:t>underline</w:t>
      </w:r>
      <w:r>
        <w:rPr>
          <w:rFonts w:hint="default" w:ascii="Consolas" w:hAnsi="Consolas" w:eastAsia="Consolas" w:cs="Consolas"/>
          <w:b/>
          <w:bCs/>
          <w:i w:val="0"/>
          <w:iCs w:val="0"/>
          <w:caps w:val="0"/>
          <w:color w:val="666600"/>
          <w:spacing w:val="0"/>
          <w:sz w:val="22"/>
          <w:szCs w:val="22"/>
          <w:shd w:val="clear" w:fill="EEEEEE"/>
        </w:rPr>
        <w:t>;</w:t>
      </w:r>
      <w:r>
        <w:rPr>
          <w:rFonts w:hint="default" w:ascii="Consolas" w:hAnsi="Consolas" w:eastAsia="Consolas" w:cs="Consolas"/>
          <w:b/>
          <w:bCs/>
          <w:i w:val="0"/>
          <w:iCs w:val="0"/>
          <w:caps w:val="0"/>
          <w:color w:val="008800"/>
          <w:spacing w:val="0"/>
          <w:sz w:val="22"/>
          <w:szCs w:val="22"/>
          <w:shd w:val="clear" w:fill="EEEEEE"/>
        </w:rPr>
        <w:t>"</w:t>
      </w:r>
      <w:r>
        <w:rPr>
          <w:rFonts w:hint="default" w:ascii="Consolas" w:hAnsi="Consolas" w:eastAsia="Consolas" w:cs="Consolas"/>
          <w:i w:val="0"/>
          <w:iCs w:val="0"/>
          <w:caps w:val="0"/>
          <w:color w:val="000088"/>
          <w:spacing w:val="0"/>
          <w:sz w:val="22"/>
          <w:szCs w:val="22"/>
          <w:shd w:val="clear" w:fill="EEEEEE"/>
        </w:rPr>
        <w:t>&gt;</w:t>
      </w:r>
    </w:p>
    <w:p>
      <w:pPr>
        <w:pStyle w:val="85"/>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420" w:leftChars="0" w:right="0" w:hanging="420" w:firstLineChars="0"/>
        <w:jc w:val="both"/>
        <w:rPr>
          <w:rFonts w:hint="default" w:ascii="Times New Roman" w:hAnsi="Times New Roman" w:cs="Times New Roman"/>
          <w:color w:val="000000"/>
          <w:sz w:val="30"/>
          <w:szCs w:val="30"/>
        </w:rPr>
      </w:pPr>
      <w:r>
        <w:rPr>
          <w:rFonts w:hint="default" w:ascii="Times New Roman" w:hAnsi="Times New Roman" w:eastAsia="Arial" w:cs="Times New Roman"/>
          <w:b/>
          <w:bCs/>
          <w:i w:val="0"/>
          <w:iCs w:val="0"/>
          <w:caps w:val="0"/>
          <w:color w:val="000000"/>
          <w:spacing w:val="0"/>
          <w:sz w:val="30"/>
          <w:szCs w:val="30"/>
        </w:rPr>
        <w:t>text-transform</w:t>
      </w:r>
      <w:r>
        <w:rPr>
          <w:rFonts w:hint="default" w:eastAsia="Arial" w:cs="Times New Roman"/>
          <w:b/>
          <w:bCs/>
          <w:i w:val="0"/>
          <w:iCs w:val="0"/>
          <w:caps w:val="0"/>
          <w:color w:val="000000"/>
          <w:spacing w:val="0"/>
          <w:sz w:val="30"/>
          <w:szCs w:val="30"/>
          <w:lang w:val="en-US"/>
        </w:rPr>
        <w:t>:</w:t>
      </w:r>
      <w:r>
        <w:rPr>
          <w:rFonts w:hint="default" w:ascii="Times New Roman" w:hAnsi="Times New Roman" w:eastAsia="Arial" w:cs="Times New Roman"/>
          <w:i w:val="0"/>
          <w:iCs w:val="0"/>
          <w:caps w:val="0"/>
          <w:color w:val="000000"/>
          <w:spacing w:val="0"/>
          <w:sz w:val="30"/>
          <w:szCs w:val="30"/>
        </w:rPr>
        <w:t> sử dụng để chuyển văn bản thành chữ hoa hoặc chữ thường.</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Times New Roman" w:hAnsi="Times New Roman" w:cs="Times New Roman"/>
          <w:color w:val="000000"/>
          <w:sz w:val="30"/>
          <w:szCs w:val="30"/>
        </w:rPr>
      </w:pPr>
      <w:r>
        <w:rPr>
          <w:rFonts w:hint="default" w:ascii="Consolas" w:hAnsi="Consolas" w:eastAsia="Consolas" w:cs="Consolas"/>
          <w:i w:val="0"/>
          <w:iCs w:val="0"/>
          <w:caps w:val="0"/>
          <w:color w:val="000088"/>
          <w:spacing w:val="0"/>
          <w:sz w:val="22"/>
          <w:szCs w:val="22"/>
          <w:shd w:val="clear" w:fill="EEEEEE"/>
        </w:rPr>
        <w:t>&lt;p</w:t>
      </w: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b/>
          <w:bCs/>
          <w:i w:val="0"/>
          <w:iCs w:val="0"/>
          <w:caps w:val="0"/>
          <w:color w:val="7F0055"/>
          <w:spacing w:val="0"/>
          <w:sz w:val="22"/>
          <w:szCs w:val="22"/>
          <w:shd w:val="clear" w:fill="EEEEEE"/>
        </w:rPr>
        <w:t>style</w:t>
      </w:r>
      <w:r>
        <w:rPr>
          <w:rFonts w:hint="default" w:ascii="Consolas" w:hAnsi="Consolas" w:eastAsia="Consolas" w:cs="Consolas"/>
          <w:b/>
          <w:bCs/>
          <w:i w:val="0"/>
          <w:iCs w:val="0"/>
          <w:caps w:val="0"/>
          <w:color w:val="666600"/>
          <w:spacing w:val="0"/>
          <w:sz w:val="22"/>
          <w:szCs w:val="22"/>
          <w:shd w:val="clear" w:fill="EEEEEE"/>
        </w:rPr>
        <w:t>=</w:t>
      </w:r>
      <w:r>
        <w:rPr>
          <w:rFonts w:hint="default" w:ascii="Consolas" w:hAnsi="Consolas" w:eastAsia="Consolas" w:cs="Consolas"/>
          <w:b/>
          <w:bCs/>
          <w:i w:val="0"/>
          <w:iCs w:val="0"/>
          <w:caps w:val="0"/>
          <w:color w:val="008800"/>
          <w:spacing w:val="0"/>
          <w:sz w:val="22"/>
          <w:szCs w:val="22"/>
          <w:shd w:val="clear" w:fill="EEEEEE"/>
        </w:rPr>
        <w:t>"</w:t>
      </w:r>
      <w:r>
        <w:rPr>
          <w:rFonts w:hint="default" w:ascii="Consolas" w:hAnsi="Consolas" w:eastAsia="Consolas" w:cs="Consolas"/>
          <w:b/>
          <w:bCs/>
          <w:i w:val="0"/>
          <w:iCs w:val="0"/>
          <w:caps w:val="0"/>
          <w:color w:val="333333"/>
          <w:spacing w:val="0"/>
          <w:sz w:val="22"/>
          <w:szCs w:val="22"/>
          <w:shd w:val="clear" w:fill="EEEEEE"/>
        </w:rPr>
        <w:t>text</w:t>
      </w:r>
      <w:r>
        <w:rPr>
          <w:rFonts w:hint="default" w:ascii="Consolas" w:hAnsi="Consolas" w:eastAsia="Consolas" w:cs="Consolas"/>
          <w:b/>
          <w:bCs/>
          <w:i w:val="0"/>
          <w:iCs w:val="0"/>
          <w:caps w:val="0"/>
          <w:color w:val="666600"/>
          <w:spacing w:val="0"/>
          <w:sz w:val="22"/>
          <w:szCs w:val="22"/>
          <w:shd w:val="clear" w:fill="EEEEEE"/>
        </w:rPr>
        <w:t>-</w:t>
      </w:r>
      <w:r>
        <w:rPr>
          <w:rFonts w:hint="default" w:ascii="Consolas" w:hAnsi="Consolas" w:eastAsia="Consolas" w:cs="Consolas"/>
          <w:b/>
          <w:bCs/>
          <w:i w:val="0"/>
          <w:iCs w:val="0"/>
          <w:caps w:val="0"/>
          <w:color w:val="333333"/>
          <w:spacing w:val="0"/>
          <w:sz w:val="22"/>
          <w:szCs w:val="22"/>
          <w:shd w:val="clear" w:fill="EEEEEE"/>
        </w:rPr>
        <w:t>transform</w:t>
      </w:r>
      <w:r>
        <w:rPr>
          <w:rFonts w:hint="default" w:ascii="Consolas" w:hAnsi="Consolas" w:eastAsia="Consolas" w:cs="Consolas"/>
          <w:b/>
          <w:bCs/>
          <w:i w:val="0"/>
          <w:iCs w:val="0"/>
          <w:caps w:val="0"/>
          <w:color w:val="666600"/>
          <w:spacing w:val="0"/>
          <w:sz w:val="22"/>
          <w:szCs w:val="22"/>
          <w:shd w:val="clear" w:fill="EEEEEE"/>
        </w:rPr>
        <w:t>:</w:t>
      </w:r>
      <w:r>
        <w:rPr>
          <w:rFonts w:hint="default" w:ascii="Consolas" w:hAnsi="Consolas" w:eastAsia="Consolas" w:cs="Consolas"/>
          <w:b/>
          <w:bCs/>
          <w:i w:val="0"/>
          <w:iCs w:val="0"/>
          <w:caps w:val="0"/>
          <w:color w:val="333333"/>
          <w:spacing w:val="0"/>
          <w:sz w:val="22"/>
          <w:szCs w:val="22"/>
          <w:shd w:val="clear" w:fill="EEEEEE"/>
        </w:rPr>
        <w:t>uppercase</w:t>
      </w:r>
      <w:r>
        <w:rPr>
          <w:rFonts w:hint="default" w:ascii="Consolas" w:hAnsi="Consolas" w:eastAsia="Consolas" w:cs="Consolas"/>
          <w:b/>
          <w:bCs/>
          <w:i w:val="0"/>
          <w:iCs w:val="0"/>
          <w:caps w:val="0"/>
          <w:color w:val="666600"/>
          <w:spacing w:val="0"/>
          <w:sz w:val="22"/>
          <w:szCs w:val="22"/>
          <w:shd w:val="clear" w:fill="EEEEEE"/>
        </w:rPr>
        <w:t>;</w:t>
      </w:r>
      <w:r>
        <w:rPr>
          <w:rFonts w:hint="default" w:ascii="Consolas" w:hAnsi="Consolas" w:eastAsia="Consolas" w:cs="Consolas"/>
          <w:b/>
          <w:bCs/>
          <w:i w:val="0"/>
          <w:iCs w:val="0"/>
          <w:caps w:val="0"/>
          <w:color w:val="008800"/>
          <w:spacing w:val="0"/>
          <w:sz w:val="22"/>
          <w:szCs w:val="22"/>
          <w:shd w:val="clear" w:fill="EEEEEE"/>
        </w:rPr>
        <w:t>"</w:t>
      </w:r>
      <w:r>
        <w:rPr>
          <w:rFonts w:hint="default" w:ascii="Consolas" w:hAnsi="Consolas" w:eastAsia="Consolas" w:cs="Consolas"/>
          <w:i w:val="0"/>
          <w:iCs w:val="0"/>
          <w:caps w:val="0"/>
          <w:color w:val="000088"/>
          <w:spacing w:val="0"/>
          <w:sz w:val="22"/>
          <w:szCs w:val="22"/>
          <w:shd w:val="clear" w:fill="EEEEEE"/>
        </w:rPr>
        <w:t>&gt;</w:t>
      </w:r>
    </w:p>
    <w:p>
      <w:pPr>
        <w:pStyle w:val="85"/>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420" w:leftChars="0" w:right="0" w:hanging="420" w:firstLineChars="0"/>
        <w:jc w:val="both"/>
        <w:rPr>
          <w:rFonts w:hint="default" w:ascii="Times New Roman" w:hAnsi="Times New Roman" w:cs="Times New Roman"/>
          <w:color w:val="000000"/>
          <w:sz w:val="30"/>
          <w:szCs w:val="30"/>
        </w:rPr>
      </w:pPr>
      <w:r>
        <w:rPr>
          <w:rFonts w:hint="default" w:ascii="Times New Roman" w:hAnsi="Times New Roman" w:eastAsia="Arial" w:cs="Times New Roman"/>
          <w:b/>
          <w:bCs/>
          <w:i w:val="0"/>
          <w:iCs w:val="0"/>
          <w:caps w:val="0"/>
          <w:color w:val="000000"/>
          <w:spacing w:val="0"/>
          <w:sz w:val="30"/>
          <w:szCs w:val="30"/>
        </w:rPr>
        <w:t>white-space</w:t>
      </w:r>
      <w:r>
        <w:rPr>
          <w:rFonts w:hint="default" w:eastAsia="Arial" w:cs="Times New Roman"/>
          <w:b/>
          <w:bCs/>
          <w:i w:val="0"/>
          <w:iCs w:val="0"/>
          <w:caps w:val="0"/>
          <w:color w:val="000000"/>
          <w:spacing w:val="0"/>
          <w:sz w:val="30"/>
          <w:szCs w:val="30"/>
          <w:lang w:val="en-US"/>
        </w:rPr>
        <w:t>:</w:t>
      </w:r>
      <w:r>
        <w:rPr>
          <w:rFonts w:hint="default" w:ascii="Times New Roman" w:hAnsi="Times New Roman" w:eastAsia="Arial" w:cs="Times New Roman"/>
          <w:i w:val="0"/>
          <w:iCs w:val="0"/>
          <w:caps w:val="0"/>
          <w:color w:val="000000"/>
          <w:spacing w:val="0"/>
          <w:sz w:val="30"/>
          <w:szCs w:val="30"/>
        </w:rPr>
        <w:t xml:space="preserve"> sử dụng để định dạng và điều khiển phần khoảng trắng của văn bản.</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Times New Roman" w:hAnsi="Times New Roman" w:cs="Times New Roman"/>
          <w:color w:val="000000"/>
          <w:sz w:val="22"/>
          <w:szCs w:val="22"/>
        </w:rPr>
      </w:pP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000088"/>
          <w:spacing w:val="0"/>
          <w:sz w:val="22"/>
          <w:szCs w:val="22"/>
          <w:shd w:val="clear" w:fill="EEEEEE"/>
        </w:rPr>
        <w:t>&lt;p</w:t>
      </w: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b/>
          <w:bCs/>
          <w:i w:val="0"/>
          <w:iCs w:val="0"/>
          <w:caps w:val="0"/>
          <w:color w:val="7F0055"/>
          <w:spacing w:val="0"/>
          <w:sz w:val="22"/>
          <w:szCs w:val="22"/>
          <w:shd w:val="clear" w:fill="EEEEEE"/>
        </w:rPr>
        <w:t>style</w:t>
      </w:r>
      <w:r>
        <w:rPr>
          <w:rFonts w:hint="default" w:ascii="Consolas" w:hAnsi="Consolas" w:eastAsia="Consolas" w:cs="Consolas"/>
          <w:b/>
          <w:bCs/>
          <w:i w:val="0"/>
          <w:iCs w:val="0"/>
          <w:caps w:val="0"/>
          <w:color w:val="666600"/>
          <w:spacing w:val="0"/>
          <w:sz w:val="22"/>
          <w:szCs w:val="22"/>
          <w:shd w:val="clear" w:fill="EEEEEE"/>
        </w:rPr>
        <w:t>=</w:t>
      </w:r>
      <w:r>
        <w:rPr>
          <w:rFonts w:hint="default" w:ascii="Consolas" w:hAnsi="Consolas" w:eastAsia="Consolas" w:cs="Consolas"/>
          <w:b/>
          <w:bCs/>
          <w:i w:val="0"/>
          <w:iCs w:val="0"/>
          <w:caps w:val="0"/>
          <w:color w:val="008800"/>
          <w:spacing w:val="0"/>
          <w:sz w:val="22"/>
          <w:szCs w:val="22"/>
          <w:shd w:val="clear" w:fill="EEEEEE"/>
        </w:rPr>
        <w:t>"</w:t>
      </w:r>
      <w:r>
        <w:rPr>
          <w:rFonts w:hint="default" w:ascii="Consolas" w:hAnsi="Consolas" w:eastAsia="Consolas" w:cs="Consolas"/>
          <w:b/>
          <w:bCs/>
          <w:i w:val="0"/>
          <w:iCs w:val="0"/>
          <w:caps w:val="0"/>
          <w:color w:val="333333"/>
          <w:spacing w:val="0"/>
          <w:sz w:val="22"/>
          <w:szCs w:val="22"/>
          <w:shd w:val="clear" w:fill="EEEEEE"/>
        </w:rPr>
        <w:t>white</w:t>
      </w:r>
      <w:r>
        <w:rPr>
          <w:rFonts w:hint="default" w:ascii="Consolas" w:hAnsi="Consolas" w:eastAsia="Consolas" w:cs="Consolas"/>
          <w:b/>
          <w:bCs/>
          <w:i w:val="0"/>
          <w:iCs w:val="0"/>
          <w:caps w:val="0"/>
          <w:color w:val="666600"/>
          <w:spacing w:val="0"/>
          <w:sz w:val="22"/>
          <w:szCs w:val="22"/>
          <w:shd w:val="clear" w:fill="EEEEEE"/>
        </w:rPr>
        <w:t>-</w:t>
      </w:r>
      <w:r>
        <w:rPr>
          <w:rFonts w:hint="default" w:ascii="Consolas" w:hAnsi="Consolas" w:eastAsia="Consolas" w:cs="Consolas"/>
          <w:b/>
          <w:bCs/>
          <w:i w:val="0"/>
          <w:iCs w:val="0"/>
          <w:caps w:val="0"/>
          <w:color w:val="333333"/>
          <w:spacing w:val="0"/>
          <w:sz w:val="22"/>
          <w:szCs w:val="22"/>
          <w:shd w:val="clear" w:fill="EEEEEE"/>
        </w:rPr>
        <w:t>space</w:t>
      </w:r>
      <w:r>
        <w:rPr>
          <w:rFonts w:hint="default" w:ascii="Consolas" w:hAnsi="Consolas" w:eastAsia="Consolas" w:cs="Consolas"/>
          <w:b/>
          <w:bCs/>
          <w:i w:val="0"/>
          <w:iCs w:val="0"/>
          <w:caps w:val="0"/>
          <w:color w:val="666600"/>
          <w:spacing w:val="0"/>
          <w:sz w:val="22"/>
          <w:szCs w:val="22"/>
          <w:shd w:val="clear" w:fill="EEEEEE"/>
        </w:rPr>
        <w:t>:</w:t>
      </w:r>
      <w:r>
        <w:rPr>
          <w:rFonts w:hint="default" w:ascii="Consolas" w:hAnsi="Consolas" w:eastAsia="Consolas" w:cs="Consolas"/>
          <w:b/>
          <w:bCs/>
          <w:i w:val="0"/>
          <w:iCs w:val="0"/>
          <w:caps w:val="0"/>
          <w:color w:val="333333"/>
          <w:spacing w:val="0"/>
          <w:sz w:val="22"/>
          <w:szCs w:val="22"/>
          <w:shd w:val="clear" w:fill="EEEEEE"/>
        </w:rPr>
        <w:t>pre</w:t>
      </w:r>
      <w:r>
        <w:rPr>
          <w:rFonts w:hint="default" w:ascii="Consolas" w:hAnsi="Consolas" w:eastAsia="Consolas" w:cs="Consolas"/>
          <w:b/>
          <w:bCs/>
          <w:i w:val="0"/>
          <w:iCs w:val="0"/>
          <w:caps w:val="0"/>
          <w:color w:val="666600"/>
          <w:spacing w:val="0"/>
          <w:sz w:val="22"/>
          <w:szCs w:val="22"/>
          <w:shd w:val="clear" w:fill="EEEEEE"/>
        </w:rPr>
        <w:t>;</w:t>
      </w:r>
      <w:r>
        <w:rPr>
          <w:rFonts w:hint="default" w:ascii="Consolas" w:hAnsi="Consolas" w:eastAsia="Consolas" w:cs="Consolas"/>
          <w:b/>
          <w:bCs/>
          <w:i w:val="0"/>
          <w:iCs w:val="0"/>
          <w:caps w:val="0"/>
          <w:color w:val="008800"/>
          <w:spacing w:val="0"/>
          <w:sz w:val="22"/>
          <w:szCs w:val="22"/>
          <w:shd w:val="clear" w:fill="EEEEEE"/>
        </w:rPr>
        <w:t>"</w:t>
      </w:r>
      <w:r>
        <w:rPr>
          <w:rFonts w:hint="default" w:ascii="Consolas" w:hAnsi="Consolas" w:eastAsia="Consolas" w:cs="Consolas"/>
          <w:i w:val="0"/>
          <w:iCs w:val="0"/>
          <w:caps w:val="0"/>
          <w:color w:val="000088"/>
          <w:spacing w:val="0"/>
          <w:sz w:val="22"/>
          <w:szCs w:val="22"/>
          <w:shd w:val="clear" w:fill="EEEEEE"/>
        </w:rPr>
        <w:t>&gt;</w:t>
      </w:r>
    </w:p>
    <w:p>
      <w:pPr>
        <w:pStyle w:val="85"/>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420" w:leftChars="0" w:right="0" w:hanging="420" w:firstLineChars="0"/>
        <w:jc w:val="both"/>
        <w:rPr>
          <w:rFonts w:hint="default" w:ascii="Times New Roman" w:hAnsi="Times New Roman" w:cs="Times New Roman"/>
          <w:b/>
          <w:bCs/>
          <w:sz w:val="30"/>
          <w:szCs w:val="30"/>
          <w:u w:val="none"/>
          <w:lang w:val="en-US"/>
        </w:rPr>
      </w:pPr>
      <w:r>
        <w:rPr>
          <w:rFonts w:hint="default" w:ascii="Times New Roman" w:hAnsi="Times New Roman" w:eastAsia="Arial" w:cs="Times New Roman"/>
          <w:b/>
          <w:bCs/>
          <w:i w:val="0"/>
          <w:iCs w:val="0"/>
          <w:caps w:val="0"/>
          <w:color w:val="000000"/>
          <w:spacing w:val="0"/>
          <w:sz w:val="30"/>
          <w:szCs w:val="30"/>
        </w:rPr>
        <w:t>text-shadow</w:t>
      </w:r>
      <w:r>
        <w:rPr>
          <w:rFonts w:hint="default" w:eastAsia="Arial" w:cs="Times New Roman"/>
          <w:b/>
          <w:bCs/>
          <w:i w:val="0"/>
          <w:iCs w:val="0"/>
          <w:caps w:val="0"/>
          <w:color w:val="000000"/>
          <w:spacing w:val="0"/>
          <w:sz w:val="30"/>
          <w:szCs w:val="30"/>
          <w:lang w:val="en-US"/>
        </w:rPr>
        <w:t>:</w:t>
      </w:r>
      <w:r>
        <w:rPr>
          <w:rFonts w:hint="default" w:ascii="Times New Roman" w:hAnsi="Times New Roman" w:eastAsia="Arial" w:cs="Times New Roman"/>
          <w:i w:val="0"/>
          <w:iCs w:val="0"/>
          <w:caps w:val="0"/>
          <w:color w:val="000000"/>
          <w:spacing w:val="0"/>
          <w:sz w:val="30"/>
          <w:szCs w:val="30"/>
        </w:rPr>
        <w:t xml:space="preserve"> sử dụng để thiết lập hình bóng (shadow như trong word) xung quanh văn bản.</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Consolas" w:hAnsi="Consolas" w:eastAsia="Consolas" w:cs="Consolas"/>
          <w:i w:val="0"/>
          <w:iCs w:val="0"/>
          <w:caps w:val="0"/>
          <w:color w:val="000088"/>
          <w:spacing w:val="0"/>
          <w:sz w:val="22"/>
          <w:szCs w:val="22"/>
          <w:shd w:val="clear" w:fill="EEEEEE"/>
          <w:lang w:val="en-US"/>
        </w:rPr>
      </w:pPr>
      <w:r>
        <w:rPr>
          <w:rFonts w:hint="default" w:ascii="Consolas" w:hAnsi="Consolas" w:eastAsia="Consolas" w:cs="Consolas"/>
          <w:i w:val="0"/>
          <w:iCs w:val="0"/>
          <w:caps w:val="0"/>
          <w:color w:val="000088"/>
          <w:spacing w:val="0"/>
          <w:sz w:val="22"/>
          <w:szCs w:val="22"/>
          <w:shd w:val="clear" w:fill="EEEEEE"/>
        </w:rPr>
        <w:t>&lt;p</w:t>
      </w: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b/>
          <w:bCs/>
          <w:i w:val="0"/>
          <w:iCs w:val="0"/>
          <w:caps w:val="0"/>
          <w:color w:val="7F0055"/>
          <w:spacing w:val="0"/>
          <w:sz w:val="22"/>
          <w:szCs w:val="22"/>
          <w:shd w:val="clear" w:fill="EEEEEE"/>
        </w:rPr>
        <w:t>style</w:t>
      </w:r>
      <w:r>
        <w:rPr>
          <w:rFonts w:hint="default" w:ascii="Consolas" w:hAnsi="Consolas" w:eastAsia="Consolas" w:cs="Consolas"/>
          <w:b/>
          <w:bCs/>
          <w:i w:val="0"/>
          <w:iCs w:val="0"/>
          <w:caps w:val="0"/>
          <w:color w:val="666600"/>
          <w:spacing w:val="0"/>
          <w:sz w:val="22"/>
          <w:szCs w:val="22"/>
          <w:shd w:val="clear" w:fill="EEEEEE"/>
        </w:rPr>
        <w:t>=</w:t>
      </w:r>
      <w:r>
        <w:rPr>
          <w:rFonts w:hint="default" w:ascii="Consolas" w:hAnsi="Consolas" w:eastAsia="Consolas" w:cs="Consolas"/>
          <w:b/>
          <w:bCs/>
          <w:i w:val="0"/>
          <w:iCs w:val="0"/>
          <w:caps w:val="0"/>
          <w:color w:val="008800"/>
          <w:spacing w:val="0"/>
          <w:sz w:val="22"/>
          <w:szCs w:val="22"/>
          <w:shd w:val="clear" w:fill="EEEEEE"/>
        </w:rPr>
        <w:t>"</w:t>
      </w:r>
      <w:r>
        <w:rPr>
          <w:rFonts w:hint="default" w:ascii="Consolas" w:hAnsi="Consolas" w:eastAsia="Consolas" w:cs="Consolas"/>
          <w:b/>
          <w:bCs/>
          <w:i w:val="0"/>
          <w:iCs w:val="0"/>
          <w:caps w:val="0"/>
          <w:color w:val="333333"/>
          <w:spacing w:val="0"/>
          <w:sz w:val="22"/>
          <w:szCs w:val="22"/>
          <w:shd w:val="clear" w:fill="EEEEEE"/>
        </w:rPr>
        <w:t>text</w:t>
      </w:r>
      <w:r>
        <w:rPr>
          <w:rFonts w:hint="default" w:ascii="Consolas" w:hAnsi="Consolas" w:eastAsia="Consolas" w:cs="Consolas"/>
          <w:b/>
          <w:bCs/>
          <w:i w:val="0"/>
          <w:iCs w:val="0"/>
          <w:caps w:val="0"/>
          <w:color w:val="666600"/>
          <w:spacing w:val="0"/>
          <w:sz w:val="22"/>
          <w:szCs w:val="22"/>
          <w:shd w:val="clear" w:fill="EEEEEE"/>
        </w:rPr>
        <w:t>-</w:t>
      </w:r>
      <w:r>
        <w:rPr>
          <w:rFonts w:hint="default" w:ascii="Consolas" w:hAnsi="Consolas" w:eastAsia="Consolas" w:cs="Consolas"/>
          <w:b/>
          <w:bCs/>
          <w:i w:val="0"/>
          <w:iCs w:val="0"/>
          <w:caps w:val="0"/>
          <w:color w:val="333333"/>
          <w:spacing w:val="0"/>
          <w:sz w:val="22"/>
          <w:szCs w:val="22"/>
          <w:shd w:val="clear" w:fill="EEEEEE"/>
        </w:rPr>
        <w:t>shadow</w:t>
      </w:r>
      <w:r>
        <w:rPr>
          <w:rFonts w:hint="default" w:ascii="Consolas" w:hAnsi="Consolas" w:eastAsia="Consolas" w:cs="Consolas"/>
          <w:b/>
          <w:bCs/>
          <w:i w:val="0"/>
          <w:iCs w:val="0"/>
          <w:caps w:val="0"/>
          <w:color w:val="666600"/>
          <w:spacing w:val="0"/>
          <w:sz w:val="22"/>
          <w:szCs w:val="22"/>
          <w:shd w:val="clear" w:fill="EEEEEE"/>
        </w:rPr>
        <w:t>:</w:t>
      </w:r>
      <w:r>
        <w:rPr>
          <w:rFonts w:hint="default" w:ascii="Consolas" w:hAnsi="Consolas" w:eastAsia="Consolas" w:cs="Consolas"/>
          <w:b/>
          <w:bCs/>
          <w:i w:val="0"/>
          <w:iCs w:val="0"/>
          <w:caps w:val="0"/>
          <w:color w:val="006666"/>
          <w:spacing w:val="0"/>
          <w:sz w:val="22"/>
          <w:szCs w:val="22"/>
          <w:shd w:val="clear" w:fill="EEEEEE"/>
        </w:rPr>
        <w:t>4px</w:t>
      </w:r>
      <w:r>
        <w:rPr>
          <w:rFonts w:hint="default" w:ascii="Consolas" w:hAnsi="Consolas" w:eastAsia="Consolas" w:cs="Consolas"/>
          <w:b/>
          <w:bCs/>
          <w:i w:val="0"/>
          <w:iCs w:val="0"/>
          <w:caps w:val="0"/>
          <w:color w:val="333333"/>
          <w:spacing w:val="0"/>
          <w:sz w:val="22"/>
          <w:szCs w:val="22"/>
          <w:shd w:val="clear" w:fill="EEEEEE"/>
        </w:rPr>
        <w:t xml:space="preserve"> </w:t>
      </w:r>
      <w:r>
        <w:rPr>
          <w:rFonts w:hint="default" w:ascii="Consolas" w:hAnsi="Consolas" w:eastAsia="Consolas" w:cs="Consolas"/>
          <w:b/>
          <w:bCs/>
          <w:i w:val="0"/>
          <w:iCs w:val="0"/>
          <w:caps w:val="0"/>
          <w:color w:val="006666"/>
          <w:spacing w:val="0"/>
          <w:sz w:val="22"/>
          <w:szCs w:val="22"/>
          <w:shd w:val="clear" w:fill="EEEEEE"/>
        </w:rPr>
        <w:t>4px</w:t>
      </w:r>
      <w:r>
        <w:rPr>
          <w:rFonts w:hint="default" w:ascii="Consolas" w:hAnsi="Consolas" w:eastAsia="Consolas" w:cs="Consolas"/>
          <w:b/>
          <w:bCs/>
          <w:i w:val="0"/>
          <w:iCs w:val="0"/>
          <w:caps w:val="0"/>
          <w:color w:val="333333"/>
          <w:spacing w:val="0"/>
          <w:sz w:val="22"/>
          <w:szCs w:val="22"/>
          <w:shd w:val="clear" w:fill="EEEEEE"/>
        </w:rPr>
        <w:t xml:space="preserve"> </w:t>
      </w:r>
      <w:r>
        <w:rPr>
          <w:rFonts w:hint="default" w:ascii="Consolas" w:hAnsi="Consolas" w:eastAsia="Consolas" w:cs="Consolas"/>
          <w:b/>
          <w:bCs/>
          <w:i w:val="0"/>
          <w:iCs w:val="0"/>
          <w:caps w:val="0"/>
          <w:color w:val="006666"/>
          <w:spacing w:val="0"/>
          <w:sz w:val="22"/>
          <w:szCs w:val="22"/>
          <w:shd w:val="clear" w:fill="EEEEEE"/>
        </w:rPr>
        <w:t>8px</w:t>
      </w:r>
      <w:r>
        <w:rPr>
          <w:rFonts w:hint="default" w:ascii="Consolas" w:hAnsi="Consolas" w:eastAsia="Consolas" w:cs="Consolas"/>
          <w:b/>
          <w:bCs/>
          <w:i w:val="0"/>
          <w:iCs w:val="0"/>
          <w:caps w:val="0"/>
          <w:color w:val="333333"/>
          <w:spacing w:val="0"/>
          <w:sz w:val="22"/>
          <w:szCs w:val="22"/>
          <w:shd w:val="clear" w:fill="EEEEEE"/>
        </w:rPr>
        <w:t xml:space="preserve"> blue</w:t>
      </w:r>
      <w:r>
        <w:rPr>
          <w:rFonts w:hint="default" w:ascii="Consolas" w:hAnsi="Consolas" w:eastAsia="Consolas" w:cs="Consolas"/>
          <w:b/>
          <w:bCs/>
          <w:i w:val="0"/>
          <w:iCs w:val="0"/>
          <w:caps w:val="0"/>
          <w:color w:val="666600"/>
          <w:spacing w:val="0"/>
          <w:sz w:val="22"/>
          <w:szCs w:val="22"/>
          <w:shd w:val="clear" w:fill="EEEEEE"/>
        </w:rPr>
        <w:t>;</w:t>
      </w:r>
      <w:r>
        <w:rPr>
          <w:rFonts w:hint="default" w:ascii="Consolas" w:hAnsi="Consolas" w:eastAsia="Consolas" w:cs="Consolas"/>
          <w:b/>
          <w:bCs/>
          <w:i w:val="0"/>
          <w:iCs w:val="0"/>
          <w:caps w:val="0"/>
          <w:color w:val="008800"/>
          <w:spacing w:val="0"/>
          <w:sz w:val="22"/>
          <w:szCs w:val="22"/>
          <w:shd w:val="clear" w:fill="EEEEEE"/>
        </w:rPr>
        <w:t>"</w:t>
      </w:r>
      <w:r>
        <w:rPr>
          <w:rFonts w:hint="default" w:ascii="Consolas" w:hAnsi="Consolas" w:eastAsia="Consolas" w:cs="Consolas"/>
          <w:i w:val="0"/>
          <w:iCs w:val="0"/>
          <w:caps w:val="0"/>
          <w:color w:val="000088"/>
          <w:spacing w:val="0"/>
          <w:sz w:val="22"/>
          <w:szCs w:val="22"/>
          <w:shd w:val="clear" w:fill="EEEEEE"/>
        </w:rPr>
        <w:t>&gt;</w:t>
      </w:r>
    </w:p>
    <w:p>
      <w:pPr>
        <w:keepNext w:val="0"/>
        <w:keepLines w:val="0"/>
        <w:pageBreakBefore w:val="0"/>
        <w:widowControl/>
        <w:numPr>
          <w:ilvl w:val="0"/>
          <w:numId w:val="16"/>
        </w:numPr>
        <w:kinsoku/>
        <w:wordWrap/>
        <w:overflowPunct/>
        <w:topLinePunct w:val="0"/>
        <w:autoSpaceDE/>
        <w:autoSpaceDN/>
        <w:bidi w:val="0"/>
        <w:adjustRightInd/>
        <w:snapToGrid/>
        <w:spacing w:before="181" w:beforeLines="50" w:after="181" w:afterLines="50" w:line="240" w:lineRule="auto"/>
        <w:jc w:val="both"/>
        <w:textAlignment w:val="auto"/>
        <w:outlineLvl w:val="0"/>
        <w:rPr>
          <w:color w:val="000000"/>
        </w:rPr>
      </w:pPr>
      <w:bookmarkStart w:id="10" w:name="_Toc17542"/>
      <w:r>
        <w:rPr>
          <w:rFonts w:hint="default" w:ascii="Times New Roman" w:hAnsi="Times New Roman" w:cs="Times New Roman"/>
          <w:b w:val="0"/>
          <w:bCs w:val="0"/>
          <w:sz w:val="32"/>
          <w:szCs w:val="32"/>
          <w:u w:val="none"/>
          <w:lang w:val="en-US"/>
        </w:rPr>
        <w:t>Hình ảnh</w:t>
      </w:r>
      <w:bookmarkEnd w:id="10"/>
    </w:p>
    <w:p>
      <w:pPr>
        <w:pStyle w:val="85"/>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420" w:leftChars="0" w:right="0" w:hanging="420" w:firstLineChars="0"/>
        <w:jc w:val="both"/>
        <w:rPr>
          <w:rFonts w:hint="default" w:ascii="Times New Roman" w:hAnsi="Times New Roman" w:cs="Times New Roman"/>
          <w:color w:val="000000"/>
          <w:sz w:val="30"/>
          <w:szCs w:val="30"/>
        </w:rPr>
      </w:pPr>
      <w:r>
        <w:rPr>
          <w:rFonts w:hint="default" w:ascii="Times New Roman" w:hAnsi="Times New Roman" w:eastAsia="Arial" w:cs="Times New Roman"/>
          <w:b/>
          <w:bCs/>
          <w:i w:val="0"/>
          <w:iCs w:val="0"/>
          <w:caps w:val="0"/>
          <w:color w:val="000000"/>
          <w:spacing w:val="0"/>
          <w:sz w:val="30"/>
          <w:szCs w:val="30"/>
        </w:rPr>
        <w:t>border</w:t>
      </w:r>
      <w:r>
        <w:rPr>
          <w:rFonts w:hint="default" w:ascii="Times New Roman" w:hAnsi="Times New Roman" w:eastAsia="Arial" w:cs="Times New Roman"/>
          <w:i w:val="0"/>
          <w:iCs w:val="0"/>
          <w:caps w:val="0"/>
          <w:color w:val="000000"/>
          <w:spacing w:val="0"/>
          <w:sz w:val="30"/>
          <w:szCs w:val="30"/>
        </w:rPr>
        <w:t>: Thiết lập độ rộng của đường viền bao quanh hình ảnh.</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Times New Roman" w:hAnsi="Times New Roman" w:cs="Times New Roman"/>
          <w:color w:val="000000"/>
          <w:sz w:val="30"/>
          <w:szCs w:val="30"/>
        </w:rPr>
      </w:pPr>
      <w:r>
        <w:rPr>
          <w:rFonts w:hint="default" w:ascii="Consolas" w:hAnsi="Consolas" w:eastAsia="Consolas" w:cs="Consolas"/>
          <w:i w:val="0"/>
          <w:iCs w:val="0"/>
          <w:caps w:val="0"/>
          <w:color w:val="000088"/>
          <w:spacing w:val="0"/>
          <w:sz w:val="22"/>
          <w:szCs w:val="22"/>
          <w:shd w:val="clear" w:fill="EEEEEE"/>
        </w:rPr>
        <w:t>&lt;img</w:t>
      </w: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7F0055"/>
          <w:spacing w:val="0"/>
          <w:sz w:val="22"/>
          <w:szCs w:val="22"/>
          <w:shd w:val="clear" w:fill="EEEEEE"/>
        </w:rPr>
        <w:t>style</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88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border</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666600"/>
          <w:spacing w:val="0"/>
          <w:sz w:val="22"/>
          <w:szCs w:val="22"/>
          <w:shd w:val="clear" w:fill="EEEEEE"/>
          <w:lang w:val="en-US"/>
        </w:rPr>
        <w:t>3px dashed red</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88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7F0055"/>
          <w:spacing w:val="0"/>
          <w:sz w:val="22"/>
          <w:szCs w:val="22"/>
          <w:shd w:val="clear" w:fill="EEEEEE"/>
        </w:rPr>
        <w:t>src</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8800"/>
          <w:spacing w:val="0"/>
          <w:sz w:val="22"/>
          <w:szCs w:val="22"/>
          <w:shd w:val="clear" w:fill="EEEEEE"/>
        </w:rPr>
        <w:t>"/images/logo3.png"</w:t>
      </w: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000088"/>
          <w:spacing w:val="0"/>
          <w:sz w:val="22"/>
          <w:szCs w:val="22"/>
          <w:shd w:val="clear" w:fill="EEEEEE"/>
        </w:rPr>
        <w:t>/&gt;</w:t>
      </w:r>
    </w:p>
    <w:p>
      <w:pPr>
        <w:pStyle w:val="85"/>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420" w:leftChars="0" w:right="0" w:hanging="420" w:firstLineChars="0"/>
        <w:jc w:val="both"/>
        <w:rPr>
          <w:rFonts w:hint="default" w:ascii="Times New Roman" w:hAnsi="Times New Roman" w:cs="Times New Roman"/>
          <w:color w:val="000000"/>
          <w:sz w:val="30"/>
          <w:szCs w:val="30"/>
        </w:rPr>
      </w:pPr>
      <w:r>
        <w:rPr>
          <w:rFonts w:hint="default" w:ascii="Times New Roman" w:hAnsi="Times New Roman" w:eastAsia="Arial" w:cs="Times New Roman"/>
          <w:b/>
          <w:bCs/>
          <w:i w:val="0"/>
          <w:iCs w:val="0"/>
          <w:caps w:val="0"/>
          <w:color w:val="000000"/>
          <w:spacing w:val="0"/>
          <w:sz w:val="30"/>
          <w:szCs w:val="30"/>
        </w:rPr>
        <w:t>height</w:t>
      </w:r>
      <w:r>
        <w:rPr>
          <w:rFonts w:hint="default" w:ascii="Times New Roman" w:hAnsi="Times New Roman" w:eastAsia="Arial" w:cs="Times New Roman"/>
          <w:i w:val="0"/>
          <w:iCs w:val="0"/>
          <w:caps w:val="0"/>
          <w:color w:val="000000"/>
          <w:spacing w:val="0"/>
          <w:sz w:val="30"/>
          <w:szCs w:val="30"/>
        </w:rPr>
        <w:t>: Thiết lập chiều cao của hình ảnh.</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Times New Roman" w:hAnsi="Times New Roman" w:cs="Times New Roman"/>
          <w:color w:val="000000"/>
          <w:sz w:val="30"/>
          <w:szCs w:val="30"/>
        </w:rPr>
      </w:pPr>
      <w:r>
        <w:rPr>
          <w:rFonts w:hint="default" w:ascii="Consolas" w:hAnsi="Consolas" w:eastAsia="Consolas" w:cs="Consolas"/>
          <w:i w:val="0"/>
          <w:iCs w:val="0"/>
          <w:caps w:val="0"/>
          <w:color w:val="000088"/>
          <w:spacing w:val="0"/>
          <w:sz w:val="22"/>
          <w:szCs w:val="22"/>
          <w:shd w:val="clear" w:fill="EEEEEE"/>
        </w:rPr>
        <w:t>img</w:t>
      </w: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7F0055"/>
          <w:spacing w:val="0"/>
          <w:sz w:val="22"/>
          <w:szCs w:val="22"/>
          <w:shd w:val="clear" w:fill="EEEEEE"/>
        </w:rPr>
        <w:t>style</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88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border</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6666"/>
          <w:spacing w:val="0"/>
          <w:sz w:val="22"/>
          <w:szCs w:val="22"/>
          <w:shd w:val="clear" w:fill="EEEEEE"/>
        </w:rPr>
        <w:t>1px</w:t>
      </w:r>
      <w:r>
        <w:rPr>
          <w:rFonts w:hint="default" w:ascii="Consolas" w:hAnsi="Consolas" w:eastAsia="Consolas" w:cs="Consolas"/>
          <w:i w:val="0"/>
          <w:iCs w:val="0"/>
          <w:caps w:val="0"/>
          <w:color w:val="333333"/>
          <w:spacing w:val="0"/>
          <w:sz w:val="22"/>
          <w:szCs w:val="22"/>
          <w:shd w:val="clear" w:fill="EEEEEE"/>
        </w:rPr>
        <w:t xml:space="preserve"> solid red</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 xml:space="preserve"> height</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6666"/>
          <w:spacing w:val="0"/>
          <w:sz w:val="22"/>
          <w:szCs w:val="22"/>
          <w:shd w:val="clear" w:fill="EEEEEE"/>
        </w:rPr>
        <w:t>100px</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88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7F0055"/>
          <w:spacing w:val="0"/>
          <w:sz w:val="22"/>
          <w:szCs w:val="22"/>
          <w:shd w:val="clear" w:fill="EEEEEE"/>
        </w:rPr>
        <w:t>src</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8800"/>
          <w:spacing w:val="0"/>
          <w:sz w:val="22"/>
          <w:szCs w:val="22"/>
          <w:shd w:val="clear" w:fill="EEEEEE"/>
        </w:rPr>
        <w:t>"/images/logo3.png"</w:t>
      </w: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000088"/>
          <w:spacing w:val="0"/>
          <w:sz w:val="22"/>
          <w:szCs w:val="22"/>
          <w:shd w:val="clear" w:fill="EEEEEE"/>
        </w:rPr>
        <w:t>/&gt;</w:t>
      </w:r>
    </w:p>
    <w:p>
      <w:pPr>
        <w:pStyle w:val="85"/>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420" w:leftChars="0" w:right="0" w:hanging="420" w:firstLineChars="0"/>
        <w:jc w:val="both"/>
        <w:rPr>
          <w:rFonts w:hint="default" w:ascii="Times New Roman" w:hAnsi="Times New Roman" w:cs="Times New Roman"/>
          <w:color w:val="000000"/>
          <w:sz w:val="30"/>
          <w:szCs w:val="30"/>
        </w:rPr>
      </w:pPr>
      <w:r>
        <w:rPr>
          <w:rFonts w:hint="default" w:ascii="Times New Roman" w:hAnsi="Times New Roman" w:eastAsia="Arial" w:cs="Times New Roman"/>
          <w:b/>
          <w:bCs/>
          <w:i w:val="0"/>
          <w:iCs w:val="0"/>
          <w:caps w:val="0"/>
          <w:color w:val="000000"/>
          <w:spacing w:val="0"/>
          <w:sz w:val="30"/>
          <w:szCs w:val="30"/>
        </w:rPr>
        <w:t>width</w:t>
      </w:r>
      <w:r>
        <w:rPr>
          <w:rFonts w:hint="default" w:ascii="Times New Roman" w:hAnsi="Times New Roman" w:eastAsia="Arial" w:cs="Times New Roman"/>
          <w:i w:val="0"/>
          <w:iCs w:val="0"/>
          <w:caps w:val="0"/>
          <w:color w:val="000000"/>
          <w:spacing w:val="0"/>
          <w:sz w:val="30"/>
          <w:szCs w:val="30"/>
        </w:rPr>
        <w:t>: Thiết lập độ rộng của hình ảnh.</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ascii="Consolas" w:hAnsi="Consolas" w:eastAsia="Consolas" w:cs="Consolas"/>
          <w:i w:val="0"/>
          <w:iCs w:val="0"/>
          <w:caps w:val="0"/>
          <w:color w:val="333333"/>
          <w:spacing w:val="0"/>
          <w:sz w:val="22"/>
          <w:szCs w:val="22"/>
        </w:rPr>
      </w:pPr>
      <w:r>
        <w:rPr>
          <w:rFonts w:hint="default" w:ascii="Consolas" w:hAnsi="Consolas" w:eastAsia="Consolas" w:cs="Consolas"/>
          <w:i w:val="0"/>
          <w:iCs w:val="0"/>
          <w:caps w:val="0"/>
          <w:color w:val="000088"/>
          <w:spacing w:val="0"/>
          <w:sz w:val="22"/>
          <w:szCs w:val="22"/>
          <w:shd w:val="clear" w:fill="EEEEEE"/>
        </w:rPr>
        <w:t>&lt;img</w:t>
      </w: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7F0055"/>
          <w:spacing w:val="0"/>
          <w:sz w:val="22"/>
          <w:szCs w:val="22"/>
          <w:shd w:val="clear" w:fill="EEEEEE"/>
        </w:rPr>
        <w:t>style</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88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border</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6666"/>
          <w:spacing w:val="0"/>
          <w:sz w:val="22"/>
          <w:szCs w:val="22"/>
          <w:shd w:val="clear" w:fill="EEEEEE"/>
        </w:rPr>
        <w:t>1px</w:t>
      </w:r>
      <w:r>
        <w:rPr>
          <w:rFonts w:hint="default" w:ascii="Consolas" w:hAnsi="Consolas" w:eastAsia="Consolas" w:cs="Consolas"/>
          <w:i w:val="0"/>
          <w:iCs w:val="0"/>
          <w:caps w:val="0"/>
          <w:color w:val="333333"/>
          <w:spacing w:val="0"/>
          <w:sz w:val="22"/>
          <w:szCs w:val="22"/>
          <w:shd w:val="clear" w:fill="EEEEEE"/>
        </w:rPr>
        <w:t xml:space="preserve"> solid red</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 xml:space="preserve"> width</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6666"/>
          <w:spacing w:val="0"/>
          <w:sz w:val="22"/>
          <w:szCs w:val="22"/>
          <w:shd w:val="clear" w:fill="EEEEEE"/>
        </w:rPr>
        <w:t>100</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88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7F0055"/>
          <w:spacing w:val="0"/>
          <w:sz w:val="22"/>
          <w:szCs w:val="22"/>
          <w:shd w:val="clear" w:fill="EEEEEE"/>
        </w:rPr>
        <w:t>src</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8800"/>
          <w:spacing w:val="0"/>
          <w:sz w:val="22"/>
          <w:szCs w:val="22"/>
          <w:shd w:val="clear" w:fill="EEEEEE"/>
        </w:rPr>
        <w:t>"/images/logo3.png"</w:t>
      </w: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000088"/>
          <w:spacing w:val="0"/>
          <w:sz w:val="22"/>
          <w:szCs w:val="22"/>
          <w:shd w:val="clear" w:fill="EEEEEE"/>
        </w:rPr>
        <w:t>/&gt;</w:t>
      </w:r>
    </w:p>
    <w:p>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right="0" w:rightChars="0"/>
        <w:jc w:val="both"/>
        <w:rPr>
          <w:rFonts w:hint="default" w:ascii="Times New Roman" w:hAnsi="Times New Roman" w:cs="Times New Roman"/>
          <w:color w:val="000000"/>
          <w:sz w:val="30"/>
          <w:szCs w:val="30"/>
        </w:rPr>
      </w:pPr>
    </w:p>
    <w:p>
      <w:pPr>
        <w:pStyle w:val="85"/>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420" w:leftChars="0" w:right="0" w:hanging="420" w:firstLineChars="0"/>
        <w:jc w:val="both"/>
        <w:rPr>
          <w:rFonts w:hint="default" w:ascii="Times New Roman" w:hAnsi="Times New Roman" w:eastAsia="Arial" w:cs="Times New Roman"/>
          <w:i w:val="0"/>
          <w:iCs w:val="0"/>
          <w:caps w:val="0"/>
          <w:color w:val="000000"/>
          <w:spacing w:val="0"/>
          <w:sz w:val="30"/>
          <w:szCs w:val="30"/>
        </w:rPr>
      </w:pPr>
      <w:r>
        <w:rPr>
          <w:rFonts w:hint="default" w:ascii="Times New Roman" w:hAnsi="Times New Roman" w:eastAsia="Arial" w:cs="Times New Roman"/>
          <w:i w:val="0"/>
          <w:iCs w:val="0"/>
          <w:caps w:val="0"/>
          <w:color w:val="000000"/>
          <w:spacing w:val="0"/>
          <w:sz w:val="30"/>
          <w:szCs w:val="30"/>
        </w:rPr>
        <w:t> </w:t>
      </w:r>
      <w:r>
        <w:rPr>
          <w:rFonts w:hint="default" w:ascii="Times New Roman" w:hAnsi="Times New Roman" w:eastAsia="Arial" w:cs="Times New Roman"/>
          <w:b/>
          <w:bCs/>
          <w:i w:val="0"/>
          <w:iCs w:val="0"/>
          <w:caps w:val="0"/>
          <w:color w:val="000000"/>
          <w:spacing w:val="0"/>
          <w:sz w:val="30"/>
          <w:szCs w:val="30"/>
        </w:rPr>
        <w:t>–moz-opacity</w:t>
      </w:r>
      <w:r>
        <w:rPr>
          <w:rFonts w:hint="default" w:ascii="Times New Roman" w:hAnsi="Times New Roman" w:eastAsia="Arial" w:cs="Times New Roman"/>
          <w:i w:val="0"/>
          <w:iCs w:val="0"/>
          <w:caps w:val="0"/>
          <w:color w:val="000000"/>
          <w:spacing w:val="0"/>
          <w:sz w:val="30"/>
          <w:szCs w:val="30"/>
        </w:rPr>
        <w:t>: thiết lập độ trong suốt của hình ảnh.</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ascii="Consolas" w:hAnsi="Consolas" w:eastAsia="Consolas" w:cs="Consolas"/>
          <w:i w:val="0"/>
          <w:iCs w:val="0"/>
          <w:caps w:val="0"/>
          <w:color w:val="333333"/>
          <w:spacing w:val="0"/>
          <w:sz w:val="22"/>
          <w:szCs w:val="22"/>
        </w:rPr>
      </w:pP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000088"/>
          <w:spacing w:val="0"/>
          <w:sz w:val="22"/>
          <w:szCs w:val="22"/>
          <w:shd w:val="clear" w:fill="EEEEEE"/>
        </w:rPr>
        <w:t>&lt;img</w:t>
      </w: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7F0055"/>
          <w:spacing w:val="0"/>
          <w:sz w:val="22"/>
          <w:szCs w:val="22"/>
          <w:shd w:val="clear" w:fill="EEEEEE"/>
        </w:rPr>
        <w:t>style</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88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border</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6666"/>
          <w:spacing w:val="0"/>
          <w:sz w:val="22"/>
          <w:szCs w:val="22"/>
          <w:shd w:val="clear" w:fill="EEEEEE"/>
        </w:rPr>
        <w:t>1px</w:t>
      </w:r>
      <w:r>
        <w:rPr>
          <w:rFonts w:hint="default" w:ascii="Consolas" w:hAnsi="Consolas" w:eastAsia="Consolas" w:cs="Consolas"/>
          <w:i w:val="0"/>
          <w:iCs w:val="0"/>
          <w:caps w:val="0"/>
          <w:color w:val="333333"/>
          <w:spacing w:val="0"/>
          <w:sz w:val="22"/>
          <w:szCs w:val="22"/>
          <w:shd w:val="clear" w:fill="EEEEEE"/>
        </w:rPr>
        <w:t xml:space="preserve"> solid red</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moz</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opacity</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6666"/>
          <w:spacing w:val="0"/>
          <w:sz w:val="22"/>
          <w:szCs w:val="22"/>
          <w:shd w:val="clear" w:fill="EEEEEE"/>
        </w:rPr>
        <w:t>0.4</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filter</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alpha</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opacity</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6666"/>
          <w:spacing w:val="0"/>
          <w:sz w:val="22"/>
          <w:szCs w:val="22"/>
          <w:shd w:val="clear" w:fill="EEEEEE"/>
        </w:rPr>
        <w:t>40</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88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7F0055"/>
          <w:spacing w:val="0"/>
          <w:sz w:val="22"/>
          <w:szCs w:val="22"/>
          <w:shd w:val="clear" w:fill="EEEEEE"/>
        </w:rPr>
        <w:t>src</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8800"/>
          <w:spacing w:val="0"/>
          <w:sz w:val="22"/>
          <w:szCs w:val="22"/>
          <w:shd w:val="clear" w:fill="EEEEEE"/>
        </w:rPr>
        <w:t>"/images/logo3.png"</w:t>
      </w: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000088"/>
          <w:spacing w:val="0"/>
          <w:sz w:val="22"/>
          <w:szCs w:val="22"/>
          <w:shd w:val="clear" w:fill="EEEEEE"/>
        </w:rPr>
        <w:t>/&gt;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both"/>
        <w:rPr>
          <w:rFonts w:hint="default" w:ascii="Arial" w:hAnsi="Arial" w:eastAsia="Arial" w:cs="Arial"/>
          <w:i w:val="0"/>
          <w:iCs w:val="0"/>
          <w:caps w:val="0"/>
          <w:color w:val="000000"/>
          <w:spacing w:val="0"/>
          <w:sz w:val="19"/>
          <w:szCs w:val="19"/>
          <w:lang w:val="en-US"/>
        </w:rPr>
      </w:pPr>
    </w:p>
    <w:p>
      <w:pPr>
        <w:keepNext w:val="0"/>
        <w:keepLines w:val="0"/>
        <w:pageBreakBefore w:val="0"/>
        <w:widowControl/>
        <w:numPr>
          <w:ilvl w:val="0"/>
          <w:numId w:val="16"/>
        </w:numPr>
        <w:kinsoku/>
        <w:wordWrap/>
        <w:overflowPunct/>
        <w:topLinePunct w:val="0"/>
        <w:autoSpaceDE/>
        <w:autoSpaceDN/>
        <w:bidi w:val="0"/>
        <w:adjustRightInd/>
        <w:snapToGrid/>
        <w:spacing w:before="181" w:beforeLines="50" w:after="181" w:afterLines="50" w:line="240" w:lineRule="auto"/>
        <w:jc w:val="both"/>
        <w:textAlignment w:val="auto"/>
        <w:outlineLvl w:val="0"/>
        <w:rPr>
          <w:color w:val="000000"/>
        </w:rPr>
      </w:pPr>
      <w:bookmarkStart w:id="11" w:name="_Toc9221"/>
      <w:r>
        <w:rPr>
          <w:rFonts w:hint="default" w:ascii="Times New Roman" w:hAnsi="Times New Roman" w:cs="Times New Roman"/>
          <w:b w:val="0"/>
          <w:bCs w:val="0"/>
          <w:sz w:val="32"/>
          <w:szCs w:val="32"/>
          <w:u w:val="none"/>
          <w:lang w:val="en-US"/>
        </w:rPr>
        <w:t>Trang trí Link</w:t>
      </w:r>
      <w:bookmarkEnd w:id="11"/>
    </w:p>
    <w:p>
      <w:pPr>
        <w:pStyle w:val="85"/>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420" w:leftChars="0" w:right="0" w:hanging="420" w:firstLineChars="0"/>
        <w:jc w:val="both"/>
        <w:rPr>
          <w:rFonts w:hint="default" w:ascii="Times New Roman" w:hAnsi="Times New Roman" w:cs="Times New Roman"/>
          <w:color w:val="000000"/>
          <w:sz w:val="30"/>
          <w:szCs w:val="30"/>
        </w:rPr>
      </w:pPr>
      <w:r>
        <w:rPr>
          <w:rFonts w:hint="default" w:ascii="Times New Roman" w:hAnsi="Times New Roman" w:eastAsia="Arial" w:cs="Times New Roman"/>
          <w:i w:val="0"/>
          <w:iCs w:val="0"/>
          <w:caps w:val="0"/>
          <w:color w:val="000000"/>
          <w:spacing w:val="0"/>
          <w:sz w:val="30"/>
          <w:szCs w:val="30"/>
        </w:rPr>
        <w:t>:</w:t>
      </w:r>
      <w:r>
        <w:rPr>
          <w:rFonts w:hint="default" w:ascii="Times New Roman" w:hAnsi="Times New Roman" w:eastAsia="Arial" w:cs="Times New Roman"/>
          <w:b/>
          <w:bCs/>
          <w:i w:val="0"/>
          <w:iCs w:val="0"/>
          <w:caps w:val="0"/>
          <w:color w:val="000000"/>
          <w:spacing w:val="0"/>
          <w:sz w:val="30"/>
          <w:szCs w:val="30"/>
        </w:rPr>
        <w:t>link</w:t>
      </w:r>
      <w:r>
        <w:rPr>
          <w:rFonts w:hint="default" w:ascii="Times New Roman" w:hAnsi="Times New Roman" w:eastAsia="Arial" w:cs="Times New Roman"/>
          <w:i w:val="0"/>
          <w:iCs w:val="0"/>
          <w:caps w:val="0"/>
          <w:color w:val="000000"/>
          <w:spacing w:val="0"/>
          <w:sz w:val="30"/>
          <w:szCs w:val="30"/>
        </w:rPr>
        <w:t> – biểu thị rằng trang web này trình duyệt chưa lưu (tức người sử dụng lần đầu tiên click vào đường dẫn này).</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ascii="Consolas" w:hAnsi="Consolas" w:eastAsia="Consolas" w:cs="Consolas"/>
          <w:i w:val="0"/>
          <w:iCs w:val="0"/>
          <w:caps w:val="0"/>
          <w:color w:val="333333"/>
          <w:spacing w:val="0"/>
          <w:sz w:val="22"/>
          <w:szCs w:val="22"/>
        </w:rPr>
      </w:pPr>
      <w:r>
        <w:rPr>
          <w:rFonts w:hint="default" w:ascii="Consolas" w:hAnsi="Consolas" w:eastAsia="Consolas" w:cs="Consolas"/>
          <w:i w:val="0"/>
          <w:iCs w:val="0"/>
          <w:caps w:val="0"/>
          <w:color w:val="333333"/>
          <w:spacing w:val="0"/>
          <w:sz w:val="22"/>
          <w:szCs w:val="22"/>
          <w:shd w:val="clear" w:fill="EEEEEE"/>
        </w:rPr>
        <w:t>a</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 xml:space="preserve">link </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color</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6666"/>
          <w:spacing w:val="0"/>
          <w:sz w:val="22"/>
          <w:szCs w:val="22"/>
          <w:shd w:val="clear" w:fill="EEEEEE"/>
        </w:rPr>
        <w:t>000000</w:t>
      </w:r>
      <w:r>
        <w:rPr>
          <w:rFonts w:hint="default" w:ascii="Consolas" w:hAnsi="Consolas" w:eastAsia="Consolas" w:cs="Consolas"/>
          <w:i w:val="0"/>
          <w:iCs w:val="0"/>
          <w:caps w:val="0"/>
          <w:color w:val="666600"/>
          <w:spacing w:val="0"/>
          <w:sz w:val="22"/>
          <w:szCs w:val="22"/>
          <w:shd w:val="clear" w:fill="EEEEEE"/>
        </w:rPr>
        <w:t>}</w:t>
      </w:r>
    </w:p>
    <w:p>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right="0" w:rightChars="0"/>
        <w:jc w:val="both"/>
        <w:rPr>
          <w:rFonts w:hint="default" w:ascii="Times New Roman" w:hAnsi="Times New Roman" w:cs="Times New Roman"/>
          <w:color w:val="000000"/>
          <w:sz w:val="30"/>
          <w:szCs w:val="30"/>
        </w:rPr>
      </w:pPr>
    </w:p>
    <w:p>
      <w:pPr>
        <w:pStyle w:val="85"/>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420" w:leftChars="0" w:right="0" w:hanging="420" w:firstLineChars="0"/>
        <w:jc w:val="both"/>
        <w:rPr>
          <w:rFonts w:hint="default" w:ascii="Times New Roman" w:hAnsi="Times New Roman" w:cs="Times New Roman"/>
          <w:color w:val="000000"/>
          <w:sz w:val="30"/>
          <w:szCs w:val="30"/>
        </w:rPr>
      </w:pPr>
      <w:r>
        <w:rPr>
          <w:rFonts w:hint="default" w:ascii="Times New Roman" w:hAnsi="Times New Roman" w:eastAsia="Arial" w:cs="Times New Roman"/>
          <w:i w:val="0"/>
          <w:iCs w:val="0"/>
          <w:caps w:val="0"/>
          <w:color w:val="000000"/>
          <w:spacing w:val="0"/>
          <w:sz w:val="30"/>
          <w:szCs w:val="30"/>
        </w:rPr>
        <w:t>:</w:t>
      </w:r>
      <w:r>
        <w:rPr>
          <w:rFonts w:hint="default" w:ascii="Times New Roman" w:hAnsi="Times New Roman" w:eastAsia="Arial" w:cs="Times New Roman"/>
          <w:b/>
          <w:bCs/>
          <w:i w:val="0"/>
          <w:iCs w:val="0"/>
          <w:caps w:val="0"/>
          <w:color w:val="000000"/>
          <w:spacing w:val="0"/>
          <w:sz w:val="30"/>
          <w:szCs w:val="30"/>
        </w:rPr>
        <w:t>visited</w:t>
      </w:r>
      <w:r>
        <w:rPr>
          <w:rFonts w:hint="default" w:ascii="Times New Roman" w:hAnsi="Times New Roman" w:eastAsia="Arial" w:cs="Times New Roman"/>
          <w:i w:val="0"/>
          <w:iCs w:val="0"/>
          <w:caps w:val="0"/>
          <w:color w:val="000000"/>
          <w:spacing w:val="0"/>
          <w:sz w:val="30"/>
          <w:szCs w:val="30"/>
        </w:rPr>
        <w:t> – biểu thị rằng đường dẫn tới trang web này đã được lưu bởi trình duyệt (tức là người sử dụng đã click vào đường dẫn này trước đó rồi).</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ascii="Consolas" w:hAnsi="Consolas" w:eastAsia="Consolas" w:cs="Consolas"/>
          <w:i w:val="0"/>
          <w:iCs w:val="0"/>
          <w:caps w:val="0"/>
          <w:color w:val="333333"/>
          <w:spacing w:val="0"/>
          <w:sz w:val="22"/>
          <w:szCs w:val="22"/>
        </w:rPr>
      </w:pPr>
      <w:r>
        <w:rPr>
          <w:rFonts w:hint="default" w:ascii="Consolas" w:hAnsi="Consolas" w:eastAsia="Consolas" w:cs="Consolas"/>
          <w:i w:val="0"/>
          <w:iCs w:val="0"/>
          <w:caps w:val="0"/>
          <w:color w:val="333333"/>
          <w:spacing w:val="0"/>
          <w:sz w:val="22"/>
          <w:szCs w:val="22"/>
          <w:shd w:val="clear" w:fill="EEEEEE"/>
        </w:rPr>
        <w:t>a</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 xml:space="preserve">visited </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color</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880000"/>
          <w:spacing w:val="0"/>
          <w:sz w:val="22"/>
          <w:szCs w:val="22"/>
          <w:shd w:val="clear" w:fill="EEEEEE"/>
        </w:rPr>
        <w:t>#006600}</w:t>
      </w:r>
    </w:p>
    <w:p>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right="0" w:rightChars="0"/>
        <w:jc w:val="both"/>
        <w:rPr>
          <w:rFonts w:hint="default" w:ascii="Times New Roman" w:hAnsi="Times New Roman" w:cs="Times New Roman"/>
          <w:color w:val="000000"/>
          <w:sz w:val="30"/>
          <w:szCs w:val="30"/>
        </w:rPr>
      </w:pPr>
    </w:p>
    <w:p>
      <w:pPr>
        <w:pStyle w:val="85"/>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420" w:leftChars="0" w:right="0" w:hanging="420" w:firstLineChars="0"/>
        <w:jc w:val="both"/>
        <w:rPr>
          <w:rFonts w:hint="default" w:ascii="Times New Roman" w:hAnsi="Times New Roman" w:cs="Times New Roman"/>
          <w:color w:val="000000"/>
          <w:sz w:val="30"/>
          <w:szCs w:val="30"/>
        </w:rPr>
      </w:pPr>
      <w:r>
        <w:rPr>
          <w:rFonts w:hint="default" w:ascii="Times New Roman" w:hAnsi="Times New Roman" w:eastAsia="Arial" w:cs="Times New Roman"/>
          <w:i w:val="0"/>
          <w:iCs w:val="0"/>
          <w:caps w:val="0"/>
          <w:color w:val="000000"/>
          <w:spacing w:val="0"/>
          <w:sz w:val="30"/>
          <w:szCs w:val="30"/>
        </w:rPr>
        <w:t>:</w:t>
      </w:r>
      <w:r>
        <w:rPr>
          <w:rFonts w:hint="default" w:ascii="Times New Roman" w:hAnsi="Times New Roman" w:eastAsia="Arial" w:cs="Times New Roman"/>
          <w:b/>
          <w:bCs/>
          <w:i w:val="0"/>
          <w:iCs w:val="0"/>
          <w:caps w:val="0"/>
          <w:color w:val="000000"/>
          <w:spacing w:val="0"/>
          <w:sz w:val="30"/>
          <w:szCs w:val="30"/>
        </w:rPr>
        <w:t>hover</w:t>
      </w:r>
      <w:r>
        <w:rPr>
          <w:rFonts w:hint="default" w:ascii="Times New Roman" w:hAnsi="Times New Roman" w:eastAsia="Arial" w:cs="Times New Roman"/>
          <w:i w:val="0"/>
          <w:iCs w:val="0"/>
          <w:caps w:val="0"/>
          <w:color w:val="000000"/>
          <w:spacing w:val="0"/>
          <w:sz w:val="30"/>
          <w:szCs w:val="30"/>
        </w:rPr>
        <w:t> – biểu thị rằng khi người sử dụng di chuyển chuột qua phần tử mà chứa link đó (tức là phần tử đó là một link khi người sử dụng di chuyển chuột qua phần tử đó).</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Times New Roman" w:hAnsi="Times New Roman" w:cs="Times New Roman"/>
          <w:color w:val="000000"/>
          <w:sz w:val="30"/>
          <w:szCs w:val="30"/>
        </w:rPr>
      </w:pPr>
      <w:r>
        <w:rPr>
          <w:rFonts w:hint="default" w:ascii="Consolas" w:hAnsi="Consolas" w:eastAsia="Consolas" w:cs="Consolas"/>
          <w:i w:val="0"/>
          <w:iCs w:val="0"/>
          <w:caps w:val="0"/>
          <w:color w:val="333333"/>
          <w:spacing w:val="0"/>
          <w:sz w:val="22"/>
          <w:szCs w:val="22"/>
          <w:shd w:val="clear" w:fill="EEEEEE"/>
        </w:rPr>
        <w:t>a</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 xml:space="preserve">hover </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color</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880000"/>
          <w:spacing w:val="0"/>
          <w:sz w:val="22"/>
          <w:szCs w:val="22"/>
          <w:shd w:val="clear" w:fill="EEEEEE"/>
        </w:rPr>
        <w:t>#FFCC00}</w:t>
      </w:r>
    </w:p>
    <w:p>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right="0" w:rightChars="0"/>
        <w:jc w:val="both"/>
        <w:rPr>
          <w:rFonts w:hint="default" w:ascii="Times New Roman" w:hAnsi="Times New Roman" w:eastAsia="Arial" w:cs="Times New Roman"/>
          <w:i w:val="0"/>
          <w:iCs w:val="0"/>
          <w:caps w:val="0"/>
          <w:color w:val="000000"/>
          <w:spacing w:val="0"/>
          <w:sz w:val="30"/>
          <w:szCs w:val="30"/>
        </w:rPr>
      </w:pPr>
    </w:p>
    <w:p>
      <w:pPr>
        <w:pStyle w:val="85"/>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420" w:leftChars="0" w:right="0" w:hanging="420" w:firstLineChars="0"/>
        <w:jc w:val="both"/>
        <w:rPr>
          <w:rFonts w:hint="default" w:ascii="Times New Roman" w:hAnsi="Times New Roman" w:cs="Times New Roman"/>
          <w:color w:val="000000"/>
          <w:sz w:val="30"/>
          <w:szCs w:val="30"/>
        </w:rPr>
      </w:pPr>
      <w:r>
        <w:rPr>
          <w:rFonts w:hint="default" w:ascii="Times New Roman" w:hAnsi="Times New Roman" w:eastAsia="Arial" w:cs="Times New Roman"/>
          <w:i w:val="0"/>
          <w:iCs w:val="0"/>
          <w:caps w:val="0"/>
          <w:color w:val="000000"/>
          <w:spacing w:val="0"/>
          <w:sz w:val="30"/>
          <w:szCs w:val="30"/>
        </w:rPr>
        <w:t>:</w:t>
      </w:r>
      <w:r>
        <w:rPr>
          <w:rFonts w:hint="default" w:ascii="Times New Roman" w:hAnsi="Times New Roman" w:eastAsia="Arial" w:cs="Times New Roman"/>
          <w:b/>
          <w:bCs/>
          <w:i w:val="0"/>
          <w:iCs w:val="0"/>
          <w:caps w:val="0"/>
          <w:color w:val="000000"/>
          <w:spacing w:val="0"/>
          <w:sz w:val="30"/>
          <w:szCs w:val="30"/>
        </w:rPr>
        <w:t>active</w:t>
      </w:r>
      <w:r>
        <w:rPr>
          <w:rFonts w:hint="default" w:ascii="Times New Roman" w:hAnsi="Times New Roman" w:eastAsia="Arial" w:cs="Times New Roman"/>
          <w:i w:val="0"/>
          <w:iCs w:val="0"/>
          <w:caps w:val="0"/>
          <w:color w:val="000000"/>
          <w:spacing w:val="0"/>
          <w:sz w:val="30"/>
          <w:szCs w:val="30"/>
        </w:rPr>
        <w:t> – biểu thị đường link là active khi người sử dụng click chuột vào.</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ascii="Consolas" w:hAnsi="Consolas" w:eastAsia="Consolas" w:cs="Consolas"/>
          <w:i w:val="0"/>
          <w:iCs w:val="0"/>
          <w:caps w:val="0"/>
          <w:color w:val="333333"/>
          <w:spacing w:val="0"/>
          <w:sz w:val="22"/>
          <w:szCs w:val="22"/>
        </w:rPr>
      </w:pPr>
      <w:r>
        <w:rPr>
          <w:rFonts w:hint="default" w:ascii="Consolas" w:hAnsi="Consolas" w:eastAsia="Consolas" w:cs="Consolas"/>
          <w:i w:val="0"/>
          <w:iCs w:val="0"/>
          <w:caps w:val="0"/>
          <w:color w:val="333333"/>
          <w:spacing w:val="0"/>
          <w:sz w:val="22"/>
          <w:szCs w:val="22"/>
          <w:shd w:val="clear" w:fill="EEEEEE"/>
        </w:rPr>
        <w:t>a</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 xml:space="preserve">active </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color</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880000"/>
          <w:spacing w:val="0"/>
          <w:sz w:val="22"/>
          <w:szCs w:val="22"/>
          <w:shd w:val="clear" w:fill="EEEEEE"/>
        </w:rPr>
        <w:t>#FF00CC}</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240" w:lineRule="auto"/>
        <w:jc w:val="both"/>
        <w:textAlignment w:val="auto"/>
        <w:rPr>
          <w:rFonts w:hint="default" w:ascii="Times New Roman" w:hAnsi="Times New Roman" w:cs="Times New Roman"/>
          <w:b w:val="0"/>
          <w:bCs w:val="0"/>
          <w:sz w:val="32"/>
          <w:szCs w:val="32"/>
          <w:u w:val="none"/>
          <w:lang w:val="en-US"/>
        </w:rPr>
      </w:pPr>
    </w:p>
    <w:p>
      <w:pPr>
        <w:keepNext w:val="0"/>
        <w:keepLines w:val="0"/>
        <w:pageBreakBefore w:val="0"/>
        <w:widowControl/>
        <w:numPr>
          <w:ilvl w:val="0"/>
          <w:numId w:val="16"/>
        </w:numPr>
        <w:kinsoku/>
        <w:wordWrap/>
        <w:overflowPunct/>
        <w:topLinePunct w:val="0"/>
        <w:autoSpaceDE/>
        <w:autoSpaceDN/>
        <w:bidi w:val="0"/>
        <w:adjustRightInd/>
        <w:snapToGrid/>
        <w:spacing w:before="181" w:beforeLines="50" w:after="181" w:afterLines="50" w:line="240" w:lineRule="auto"/>
        <w:jc w:val="both"/>
        <w:textAlignment w:val="auto"/>
        <w:outlineLvl w:val="0"/>
        <w:rPr>
          <w:color w:val="000000"/>
        </w:rPr>
      </w:pPr>
      <w:bookmarkStart w:id="12" w:name="_Toc9108"/>
      <w:r>
        <w:rPr>
          <w:rFonts w:hint="default" w:ascii="Times New Roman" w:hAnsi="Times New Roman" w:cs="Times New Roman"/>
          <w:b w:val="0"/>
          <w:bCs w:val="0"/>
          <w:sz w:val="32"/>
          <w:szCs w:val="32"/>
          <w:u w:val="none"/>
          <w:lang w:val="en-US"/>
        </w:rPr>
        <w:t>Bảng (Table)</w:t>
      </w:r>
      <w:bookmarkEnd w:id="12"/>
    </w:p>
    <w:p>
      <w:pPr>
        <w:pStyle w:val="85"/>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420" w:leftChars="0" w:right="0" w:hanging="420" w:firstLineChars="0"/>
        <w:jc w:val="both"/>
        <w:rPr>
          <w:rFonts w:hint="default" w:ascii="Times New Roman" w:hAnsi="Times New Roman" w:cs="Times New Roman"/>
          <w:color w:val="000000"/>
          <w:sz w:val="30"/>
          <w:szCs w:val="30"/>
        </w:rPr>
      </w:pPr>
      <w:r>
        <w:rPr>
          <w:rFonts w:hint="default" w:eastAsia="Arial" w:cs="Times New Roman"/>
          <w:b/>
          <w:bCs/>
          <w:i w:val="0"/>
          <w:iCs w:val="0"/>
          <w:caps w:val="0"/>
          <w:color w:val="000000"/>
          <w:spacing w:val="0"/>
          <w:sz w:val="30"/>
          <w:szCs w:val="30"/>
          <w:lang w:val="en-US"/>
        </w:rPr>
        <w:t>b</w:t>
      </w:r>
      <w:r>
        <w:rPr>
          <w:rFonts w:hint="default" w:ascii="Times New Roman" w:hAnsi="Times New Roman" w:eastAsia="Arial" w:cs="Times New Roman"/>
          <w:b/>
          <w:bCs/>
          <w:i w:val="0"/>
          <w:iCs w:val="0"/>
          <w:caps w:val="0"/>
          <w:color w:val="000000"/>
          <w:spacing w:val="0"/>
          <w:sz w:val="30"/>
          <w:szCs w:val="30"/>
        </w:rPr>
        <w:t>order</w:t>
      </w:r>
      <w:r>
        <w:rPr>
          <w:rFonts w:hint="default" w:ascii="Times New Roman" w:hAnsi="Times New Roman" w:eastAsia="Arial" w:cs="Times New Roman"/>
          <w:i w:val="0"/>
          <w:iCs w:val="0"/>
          <w:caps w:val="0"/>
          <w:color w:val="000000"/>
          <w:spacing w:val="0"/>
          <w:sz w:val="30"/>
          <w:szCs w:val="30"/>
        </w:rPr>
        <w:t> </w:t>
      </w:r>
      <w:r>
        <w:rPr>
          <w:rFonts w:hint="default" w:eastAsia="Arial" w:cs="Times New Roman"/>
          <w:i w:val="0"/>
          <w:iCs w:val="0"/>
          <w:caps w:val="0"/>
          <w:color w:val="000000"/>
          <w:spacing w:val="0"/>
          <w:sz w:val="30"/>
          <w:szCs w:val="30"/>
          <w:lang w:val="en-US"/>
        </w:rPr>
        <w:t xml:space="preserve">thuộc tính </w:t>
      </w:r>
      <w:r>
        <w:rPr>
          <w:rFonts w:hint="default" w:ascii="Times New Roman" w:hAnsi="Times New Roman" w:eastAsia="Arial" w:cs="Times New Roman"/>
          <w:i w:val="0"/>
          <w:iCs w:val="0"/>
          <w:caps w:val="0"/>
          <w:color w:val="000000"/>
          <w:spacing w:val="0"/>
          <w:sz w:val="30"/>
          <w:szCs w:val="30"/>
        </w:rPr>
        <w:t>được sử dụng để thiết lập đường viền cho bảng.</w:t>
      </w:r>
    </w:p>
    <w:p>
      <w:pPr>
        <w:pStyle w:val="85"/>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420" w:leftChars="0" w:right="0" w:hanging="420" w:firstLineChars="0"/>
        <w:jc w:val="both"/>
        <w:rPr>
          <w:rFonts w:hint="default" w:ascii="Times New Roman" w:hAnsi="Times New Roman" w:cs="Times New Roman"/>
          <w:color w:val="000000"/>
          <w:sz w:val="30"/>
          <w:szCs w:val="30"/>
        </w:rPr>
      </w:pPr>
      <w:r>
        <w:rPr>
          <w:rFonts w:hint="default" w:ascii="Times New Roman" w:hAnsi="Times New Roman" w:eastAsia="Arial" w:cs="Times New Roman"/>
          <w:b/>
          <w:bCs/>
          <w:i w:val="0"/>
          <w:iCs w:val="0"/>
          <w:caps w:val="0"/>
          <w:color w:val="000000"/>
          <w:spacing w:val="0"/>
          <w:sz w:val="30"/>
          <w:szCs w:val="30"/>
        </w:rPr>
        <w:t>border-collapse</w:t>
      </w:r>
      <w:r>
        <w:rPr>
          <w:rFonts w:hint="default" w:ascii="Times New Roman" w:hAnsi="Times New Roman" w:eastAsia="Arial" w:cs="Times New Roman"/>
          <w:i w:val="0"/>
          <w:iCs w:val="0"/>
          <w:caps w:val="0"/>
          <w:color w:val="000000"/>
          <w:spacing w:val="0"/>
          <w:sz w:val="30"/>
          <w:szCs w:val="30"/>
        </w:rPr>
        <w:t> xác định rằng các đường viền của bảng nên được vào hợp thành một đường viền.</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right="0"/>
        <w:rPr>
          <w:rFonts w:hint="default" w:ascii="Consolas" w:hAnsi="Consolas" w:eastAsia="Consolas" w:cs="Consolas"/>
          <w:i w:val="0"/>
          <w:iCs w:val="0"/>
          <w:caps w:val="0"/>
          <w:color w:val="333333"/>
          <w:spacing w:val="0"/>
          <w:sz w:val="22"/>
          <w:szCs w:val="22"/>
          <w:shd w:val="clear" w:fill="EEEEEE"/>
        </w:rPr>
      </w:pPr>
      <w:r>
        <w:rPr>
          <w:rFonts w:hint="default" w:ascii="Consolas" w:hAnsi="Consolas" w:eastAsia="Consolas" w:cs="Consolas"/>
          <w:i w:val="0"/>
          <w:iCs w:val="0"/>
          <w:caps w:val="0"/>
          <w:color w:val="333333"/>
          <w:spacing w:val="0"/>
          <w:sz w:val="22"/>
          <w:szCs w:val="22"/>
          <w:shd w:val="clear" w:fill="EEEEEE"/>
        </w:rPr>
        <w:t>table</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 xml:space="preserve">one </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border</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collapse</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collapse</w:t>
      </w:r>
      <w:r>
        <w:rPr>
          <w:rFonts w:hint="default" w:ascii="Consolas" w:hAnsi="Consolas" w:eastAsia="Consolas" w:cs="Consolas"/>
          <w:i w:val="0"/>
          <w:iCs w:val="0"/>
          <w:caps w:val="0"/>
          <w:color w:val="666600"/>
          <w:spacing w:val="0"/>
          <w:sz w:val="22"/>
          <w:szCs w:val="22"/>
          <w:shd w:val="clear" w:fill="EEEEEE"/>
        </w:rPr>
        <w:t>;}</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ascii="Consolas" w:hAnsi="Consolas" w:eastAsia="Consolas" w:cs="Consolas"/>
          <w:i w:val="0"/>
          <w:iCs w:val="0"/>
          <w:caps w:val="0"/>
          <w:color w:val="333333"/>
          <w:spacing w:val="0"/>
          <w:sz w:val="22"/>
          <w:szCs w:val="22"/>
        </w:rPr>
      </w:pPr>
      <w:r>
        <w:rPr>
          <w:rFonts w:hint="default" w:ascii="Consolas" w:hAnsi="Consolas" w:eastAsia="Consolas" w:cs="Consolas"/>
          <w:i w:val="0"/>
          <w:iCs w:val="0"/>
          <w:caps w:val="0"/>
          <w:color w:val="333333"/>
          <w:spacing w:val="0"/>
          <w:sz w:val="22"/>
          <w:szCs w:val="22"/>
          <w:shd w:val="clear" w:fill="EEEEEE"/>
        </w:rPr>
        <w:t>table</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 xml:space="preserve">two </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border</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collapse</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separate</w:t>
      </w:r>
      <w:r>
        <w:rPr>
          <w:rFonts w:hint="default" w:ascii="Consolas" w:hAnsi="Consolas" w:eastAsia="Consolas" w:cs="Consolas"/>
          <w:i w:val="0"/>
          <w:iCs w:val="0"/>
          <w:caps w:val="0"/>
          <w:color w:val="666600"/>
          <w:spacing w:val="0"/>
          <w:sz w:val="22"/>
          <w:szCs w:val="22"/>
          <w:shd w:val="clear" w:fill="EEEEEE"/>
        </w:rPr>
        <w:t>;}</w:t>
      </w:r>
    </w:p>
    <w:p>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right="0" w:rightChars="0"/>
        <w:jc w:val="both"/>
        <w:rPr>
          <w:rFonts w:hint="default" w:ascii="Times New Roman" w:hAnsi="Times New Roman" w:cs="Times New Roman"/>
          <w:color w:val="000000"/>
          <w:sz w:val="30"/>
          <w:szCs w:val="30"/>
        </w:rPr>
      </w:pPr>
    </w:p>
    <w:p>
      <w:pPr>
        <w:pStyle w:val="85"/>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420" w:leftChars="0" w:right="0" w:hanging="420" w:firstLineChars="0"/>
        <w:jc w:val="both"/>
        <w:rPr>
          <w:rFonts w:hint="default" w:ascii="Times New Roman" w:hAnsi="Times New Roman" w:cs="Times New Roman"/>
          <w:color w:val="000000"/>
          <w:sz w:val="30"/>
          <w:szCs w:val="30"/>
        </w:rPr>
      </w:pPr>
      <w:r>
        <w:rPr>
          <w:rFonts w:hint="default" w:ascii="Times New Roman" w:hAnsi="Times New Roman" w:eastAsia="Arial" w:cs="Times New Roman"/>
          <w:b/>
          <w:bCs/>
          <w:i w:val="0"/>
          <w:iCs w:val="0"/>
          <w:caps w:val="0"/>
          <w:color w:val="000000"/>
          <w:spacing w:val="0"/>
          <w:sz w:val="30"/>
          <w:szCs w:val="30"/>
        </w:rPr>
        <w:t>caption-side</w:t>
      </w:r>
      <w:r>
        <w:rPr>
          <w:rFonts w:hint="default" w:ascii="Times New Roman" w:hAnsi="Times New Roman" w:eastAsia="Arial" w:cs="Times New Roman"/>
          <w:i w:val="0"/>
          <w:iCs w:val="0"/>
          <w:caps w:val="0"/>
          <w:color w:val="000000"/>
          <w:spacing w:val="0"/>
          <w:sz w:val="30"/>
          <w:szCs w:val="30"/>
        </w:rPr>
        <w:t> được sử dụng trong phần tử &lt;caption&gt;. Theo mặc định, chúng sẽ được hiển thị ở phần bên trên của bảng. Sử dụng thuộc tính này, bạn có thể xác định vị trí hiển thị của phần tử caption này.</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jc w:val="left"/>
        <w:rPr>
          <w:rFonts w:hint="default" w:ascii="Consolas" w:hAnsi="Consolas" w:eastAsia="Consolas" w:cs="Consolas"/>
          <w:i w:val="0"/>
          <w:iCs w:val="0"/>
          <w:caps w:val="0"/>
          <w:color w:val="333333"/>
          <w:spacing w:val="0"/>
          <w:sz w:val="22"/>
          <w:szCs w:val="22"/>
          <w:shd w:val="clear" w:fill="EEEEEE"/>
        </w:rPr>
      </w:pPr>
      <w:r>
        <w:rPr>
          <w:rFonts w:hint="default" w:ascii="Consolas" w:hAnsi="Consolas" w:eastAsia="Consolas" w:cs="Consolas"/>
          <w:i w:val="0"/>
          <w:iCs w:val="0"/>
          <w:caps w:val="0"/>
          <w:color w:val="333333"/>
          <w:spacing w:val="0"/>
          <w:sz w:val="22"/>
          <w:szCs w:val="22"/>
          <w:shd w:val="clear" w:fill="EEEEEE"/>
        </w:rPr>
        <w:t xml:space="preserve"> caption</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 xml:space="preserve">top </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caption</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side</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top</w:t>
      </w:r>
      <w:r>
        <w:rPr>
          <w:rFonts w:hint="default" w:ascii="Consolas" w:hAnsi="Consolas" w:eastAsia="Consolas" w:cs="Consolas"/>
          <w:i w:val="0"/>
          <w:iCs w:val="0"/>
          <w:caps w:val="0"/>
          <w:color w:val="666600"/>
          <w:spacing w:val="0"/>
          <w:sz w:val="22"/>
          <w:szCs w:val="22"/>
          <w:shd w:val="clear" w:fill="EEEEEE"/>
        </w:rPr>
        <w:t>}</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jc w:val="left"/>
        <w:rPr>
          <w:rFonts w:ascii="Consolas" w:hAnsi="Consolas" w:eastAsia="Consolas" w:cs="Consolas"/>
          <w:i w:val="0"/>
          <w:iCs w:val="0"/>
          <w:caps w:val="0"/>
          <w:color w:val="333333"/>
          <w:spacing w:val="0"/>
          <w:sz w:val="22"/>
          <w:szCs w:val="22"/>
        </w:rPr>
      </w:pPr>
      <w:r>
        <w:rPr>
          <w:rFonts w:hint="default" w:ascii="Consolas" w:hAnsi="Consolas" w:eastAsia="Consolas" w:cs="Consolas"/>
          <w:i w:val="0"/>
          <w:iCs w:val="0"/>
          <w:caps w:val="0"/>
          <w:color w:val="333333"/>
          <w:spacing w:val="0"/>
          <w:sz w:val="22"/>
          <w:szCs w:val="22"/>
          <w:shd w:val="clear" w:fill="EEEEEE"/>
        </w:rPr>
        <w:t xml:space="preserve"> caption</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 xml:space="preserve">bottom </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caption</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side</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bottom</w:t>
      </w:r>
      <w:r>
        <w:rPr>
          <w:rFonts w:hint="default" w:ascii="Consolas" w:hAnsi="Consolas" w:eastAsia="Consolas" w:cs="Consolas"/>
          <w:i w:val="0"/>
          <w:iCs w:val="0"/>
          <w:caps w:val="0"/>
          <w:color w:val="666600"/>
          <w:spacing w:val="0"/>
          <w:sz w:val="22"/>
          <w:szCs w:val="22"/>
          <w:shd w:val="clear" w:fill="EEEEEE"/>
        </w:rPr>
        <w:t>}</w:t>
      </w:r>
    </w:p>
    <w:p>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right="0" w:rightChars="0"/>
        <w:jc w:val="both"/>
        <w:rPr>
          <w:rFonts w:hint="default" w:ascii="Times New Roman" w:hAnsi="Times New Roman" w:cs="Times New Roman"/>
          <w:color w:val="000000"/>
          <w:sz w:val="30"/>
          <w:szCs w:val="30"/>
        </w:rPr>
      </w:pPr>
    </w:p>
    <w:p>
      <w:pPr>
        <w:pStyle w:val="85"/>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420" w:leftChars="0" w:right="0" w:hanging="420" w:firstLineChars="0"/>
        <w:jc w:val="both"/>
        <w:rPr>
          <w:rFonts w:hint="default" w:ascii="Times New Roman" w:hAnsi="Times New Roman" w:cs="Times New Roman"/>
          <w:color w:val="000000"/>
          <w:sz w:val="30"/>
          <w:szCs w:val="30"/>
        </w:rPr>
      </w:pPr>
      <w:r>
        <w:rPr>
          <w:rFonts w:hint="default" w:ascii="Times New Roman" w:hAnsi="Times New Roman" w:eastAsia="Arial" w:cs="Times New Roman"/>
          <w:b/>
          <w:bCs/>
          <w:i w:val="0"/>
          <w:iCs w:val="0"/>
          <w:caps w:val="0"/>
          <w:color w:val="000000"/>
          <w:spacing w:val="0"/>
          <w:sz w:val="30"/>
          <w:szCs w:val="30"/>
        </w:rPr>
        <w:t>empty-cells</w:t>
      </w:r>
      <w:r>
        <w:rPr>
          <w:rFonts w:hint="default" w:ascii="Times New Roman" w:hAnsi="Times New Roman" w:eastAsia="Arial" w:cs="Times New Roman"/>
          <w:i w:val="0"/>
          <w:iCs w:val="0"/>
          <w:caps w:val="0"/>
          <w:color w:val="000000"/>
          <w:spacing w:val="0"/>
          <w:sz w:val="30"/>
          <w:szCs w:val="30"/>
        </w:rPr>
        <w:t> xác định xem có hiển thị đường viền không nếu một ô là trống.</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Consolas" w:hAnsi="Consolas" w:eastAsia="Consolas" w:cs="Consolas"/>
          <w:i w:val="0"/>
          <w:iCs w:val="0"/>
          <w:caps w:val="0"/>
          <w:color w:val="333333"/>
          <w:spacing w:val="0"/>
          <w:sz w:val="22"/>
          <w:szCs w:val="22"/>
          <w:shd w:val="clear" w:fill="EEEEEE"/>
        </w:rPr>
      </w:pPr>
      <w:r>
        <w:rPr>
          <w:rFonts w:hint="default" w:ascii="Consolas" w:hAnsi="Consolas" w:eastAsia="Consolas" w:cs="Consolas"/>
          <w:i w:val="0"/>
          <w:iCs w:val="0"/>
          <w:caps w:val="0"/>
          <w:color w:val="333333"/>
          <w:spacing w:val="0"/>
          <w:sz w:val="22"/>
          <w:szCs w:val="22"/>
          <w:shd w:val="clear" w:fill="EEEEEE"/>
          <w:lang w:val="en-US"/>
        </w:rPr>
        <w:tab/>
      </w:r>
      <w:r>
        <w:rPr>
          <w:rFonts w:hint="default" w:ascii="Consolas" w:hAnsi="Consolas" w:eastAsia="Consolas" w:cs="Consolas"/>
          <w:i w:val="0"/>
          <w:iCs w:val="0"/>
          <w:caps w:val="0"/>
          <w:color w:val="333333"/>
          <w:spacing w:val="0"/>
          <w:sz w:val="22"/>
          <w:szCs w:val="22"/>
          <w:shd w:val="clear" w:fill="EEEEEE"/>
        </w:rPr>
        <w:t>table</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empty</w:t>
      </w:r>
      <w:r>
        <w:rPr>
          <w:rFonts w:hint="default" w:ascii="Consolas" w:hAnsi="Consolas" w:eastAsia="Consolas" w:cs="Consolas"/>
          <w:i w:val="0"/>
          <w:iCs w:val="0"/>
          <w:caps w:val="0"/>
          <w:color w:val="666600"/>
          <w:spacing w:val="0"/>
          <w:sz w:val="22"/>
          <w:szCs w:val="22"/>
          <w:shd w:val="clear" w:fill="EEEEEE"/>
        </w:rPr>
        <w:t>{</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Consolas" w:hAnsi="Consolas" w:eastAsia="Consolas" w:cs="Consolas"/>
          <w:i w:val="0"/>
          <w:iCs w:val="0"/>
          <w:caps w:val="0"/>
          <w:color w:val="333333"/>
          <w:spacing w:val="0"/>
          <w:sz w:val="22"/>
          <w:szCs w:val="22"/>
          <w:shd w:val="clear" w:fill="EEEEEE"/>
        </w:rPr>
      </w:pPr>
      <w:r>
        <w:rPr>
          <w:rFonts w:hint="default" w:ascii="Consolas" w:hAnsi="Consolas" w:eastAsia="Consolas" w:cs="Consolas"/>
          <w:i w:val="0"/>
          <w:iCs w:val="0"/>
          <w:caps w:val="0"/>
          <w:color w:val="333333"/>
          <w:spacing w:val="0"/>
          <w:sz w:val="22"/>
          <w:szCs w:val="22"/>
          <w:shd w:val="clear" w:fill="EEEEEE"/>
        </w:rPr>
        <w:t xml:space="preserve">            width</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6666"/>
          <w:spacing w:val="0"/>
          <w:sz w:val="22"/>
          <w:szCs w:val="22"/>
          <w:shd w:val="clear" w:fill="EEEEEE"/>
        </w:rPr>
        <w:t>350px</w:t>
      </w:r>
      <w:r>
        <w:rPr>
          <w:rFonts w:hint="default" w:ascii="Consolas" w:hAnsi="Consolas" w:eastAsia="Consolas" w:cs="Consolas"/>
          <w:i w:val="0"/>
          <w:iCs w:val="0"/>
          <w:caps w:val="0"/>
          <w:color w:val="666600"/>
          <w:spacing w:val="0"/>
          <w:sz w:val="22"/>
          <w:szCs w:val="22"/>
          <w:shd w:val="clear" w:fill="EEEEEE"/>
        </w:rPr>
        <w:t>;</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Consolas" w:hAnsi="Consolas" w:eastAsia="Consolas" w:cs="Consolas"/>
          <w:i w:val="0"/>
          <w:iCs w:val="0"/>
          <w:caps w:val="0"/>
          <w:color w:val="333333"/>
          <w:spacing w:val="0"/>
          <w:sz w:val="22"/>
          <w:szCs w:val="22"/>
          <w:shd w:val="clear" w:fill="EEEEEE"/>
        </w:rPr>
      </w:pPr>
      <w:r>
        <w:rPr>
          <w:rFonts w:hint="default" w:ascii="Consolas" w:hAnsi="Consolas" w:eastAsia="Consolas" w:cs="Consolas"/>
          <w:i w:val="0"/>
          <w:iCs w:val="0"/>
          <w:caps w:val="0"/>
          <w:color w:val="333333"/>
          <w:spacing w:val="0"/>
          <w:sz w:val="22"/>
          <w:szCs w:val="22"/>
          <w:shd w:val="clear" w:fill="EEEEEE"/>
        </w:rPr>
        <w:t xml:space="preserve">            border</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collapse</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separate</w:t>
      </w:r>
      <w:r>
        <w:rPr>
          <w:rFonts w:hint="default" w:ascii="Consolas" w:hAnsi="Consolas" w:eastAsia="Consolas" w:cs="Consolas"/>
          <w:i w:val="0"/>
          <w:iCs w:val="0"/>
          <w:caps w:val="0"/>
          <w:color w:val="666600"/>
          <w:spacing w:val="0"/>
          <w:sz w:val="22"/>
          <w:szCs w:val="22"/>
          <w:shd w:val="clear" w:fill="EEEEEE"/>
        </w:rPr>
        <w:t>;</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Consolas" w:hAnsi="Consolas" w:eastAsia="Consolas" w:cs="Consolas"/>
          <w:i w:val="0"/>
          <w:iCs w:val="0"/>
          <w:caps w:val="0"/>
          <w:color w:val="333333"/>
          <w:spacing w:val="0"/>
          <w:sz w:val="22"/>
          <w:szCs w:val="22"/>
          <w:shd w:val="clear" w:fill="EEEEEE"/>
        </w:rPr>
      </w:pPr>
      <w:r>
        <w:rPr>
          <w:rFonts w:hint="default" w:ascii="Consolas" w:hAnsi="Consolas" w:eastAsia="Consolas" w:cs="Consolas"/>
          <w:i w:val="0"/>
          <w:iCs w:val="0"/>
          <w:caps w:val="0"/>
          <w:color w:val="333333"/>
          <w:spacing w:val="0"/>
          <w:sz w:val="22"/>
          <w:szCs w:val="22"/>
          <w:shd w:val="clear" w:fill="EEEEEE"/>
        </w:rPr>
        <w:t xml:space="preserve">            empty</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cells</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hide</w:t>
      </w:r>
      <w:r>
        <w:rPr>
          <w:rFonts w:hint="default" w:ascii="Consolas" w:hAnsi="Consolas" w:eastAsia="Consolas" w:cs="Consolas"/>
          <w:i w:val="0"/>
          <w:iCs w:val="0"/>
          <w:caps w:val="0"/>
          <w:color w:val="666600"/>
          <w:spacing w:val="0"/>
          <w:sz w:val="22"/>
          <w:szCs w:val="22"/>
          <w:shd w:val="clear" w:fill="EEEEEE"/>
        </w:rPr>
        <w:t>;</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ascii="Consolas" w:hAnsi="Consolas" w:eastAsia="Consolas" w:cs="Consolas"/>
          <w:i w:val="0"/>
          <w:iCs w:val="0"/>
          <w:caps w:val="0"/>
          <w:color w:val="333333"/>
          <w:spacing w:val="0"/>
          <w:sz w:val="22"/>
          <w:szCs w:val="22"/>
        </w:rPr>
      </w:pP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666600"/>
          <w:spacing w:val="0"/>
          <w:sz w:val="22"/>
          <w:szCs w:val="22"/>
          <w:shd w:val="clear" w:fill="EEEEEE"/>
        </w:rPr>
        <w:t>}</w:t>
      </w:r>
    </w:p>
    <w:p>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right="0" w:rightChars="0"/>
        <w:jc w:val="both"/>
        <w:rPr>
          <w:rFonts w:hint="default" w:ascii="Times New Roman" w:hAnsi="Times New Roman" w:cs="Times New Roman"/>
          <w:color w:val="000000"/>
          <w:sz w:val="30"/>
          <w:szCs w:val="30"/>
        </w:rPr>
      </w:pPr>
    </w:p>
    <w:p>
      <w:pPr>
        <w:pStyle w:val="85"/>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420" w:leftChars="0" w:right="0" w:hanging="420" w:firstLineChars="0"/>
        <w:jc w:val="both"/>
        <w:rPr>
          <w:rFonts w:hint="default" w:ascii="Times New Roman" w:hAnsi="Times New Roman" w:cs="Times New Roman"/>
          <w:color w:val="000000"/>
          <w:sz w:val="30"/>
          <w:szCs w:val="30"/>
        </w:rPr>
      </w:pPr>
      <w:r>
        <w:rPr>
          <w:rFonts w:hint="default" w:ascii="Times New Roman" w:hAnsi="Times New Roman" w:eastAsia="Arial" w:cs="Times New Roman"/>
          <w:b/>
          <w:bCs/>
          <w:i w:val="0"/>
          <w:iCs w:val="0"/>
          <w:caps w:val="0"/>
          <w:color w:val="000000"/>
          <w:spacing w:val="0"/>
          <w:sz w:val="30"/>
          <w:szCs w:val="30"/>
        </w:rPr>
        <w:t>table-layout</w:t>
      </w:r>
      <w:r>
        <w:rPr>
          <w:rFonts w:hint="default" w:ascii="Times New Roman" w:hAnsi="Times New Roman" w:eastAsia="Arial" w:cs="Times New Roman"/>
          <w:i w:val="0"/>
          <w:iCs w:val="0"/>
          <w:caps w:val="0"/>
          <w:color w:val="000000"/>
          <w:spacing w:val="0"/>
          <w:sz w:val="30"/>
          <w:szCs w:val="30"/>
        </w:rPr>
        <w:t> cho phép bạn thiết lập layout cho bảng.</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Consolas" w:hAnsi="Consolas" w:eastAsia="Consolas" w:cs="Consolas"/>
          <w:i w:val="0"/>
          <w:iCs w:val="0"/>
          <w:caps w:val="0"/>
          <w:color w:val="333333"/>
          <w:spacing w:val="0"/>
          <w:sz w:val="22"/>
          <w:szCs w:val="22"/>
          <w:shd w:val="clear" w:fill="EEEEEE"/>
        </w:rPr>
      </w:pPr>
      <w:r>
        <w:rPr>
          <w:rFonts w:hint="default" w:ascii="Consolas" w:hAnsi="Consolas" w:eastAsia="Consolas" w:cs="Consolas"/>
          <w:i w:val="0"/>
          <w:iCs w:val="0"/>
          <w:caps w:val="0"/>
          <w:color w:val="333333"/>
          <w:spacing w:val="0"/>
          <w:sz w:val="22"/>
          <w:szCs w:val="22"/>
          <w:shd w:val="clear" w:fill="EEEEEE"/>
          <w:lang w:val="en-US"/>
        </w:rPr>
        <w:tab/>
      </w:r>
      <w:r>
        <w:rPr>
          <w:rFonts w:hint="default" w:ascii="Consolas" w:hAnsi="Consolas" w:eastAsia="Consolas" w:cs="Consolas"/>
          <w:i w:val="0"/>
          <w:iCs w:val="0"/>
          <w:caps w:val="0"/>
          <w:color w:val="333333"/>
          <w:spacing w:val="0"/>
          <w:sz w:val="22"/>
          <w:szCs w:val="22"/>
          <w:shd w:val="clear" w:fill="EEEEEE"/>
        </w:rPr>
        <w:t xml:space="preserve"> table</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0088"/>
          <w:spacing w:val="0"/>
          <w:sz w:val="22"/>
          <w:szCs w:val="22"/>
          <w:shd w:val="clear" w:fill="EEEEEE"/>
        </w:rPr>
        <w:t>auto</w:t>
      </w: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666600"/>
          <w:spacing w:val="0"/>
          <w:sz w:val="22"/>
          <w:szCs w:val="22"/>
          <w:shd w:val="clear" w:fill="EEEEEE"/>
        </w:rPr>
        <w:t>{</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Consolas" w:hAnsi="Consolas" w:eastAsia="Consolas" w:cs="Consolas"/>
          <w:i w:val="0"/>
          <w:iCs w:val="0"/>
          <w:caps w:val="0"/>
          <w:color w:val="333333"/>
          <w:spacing w:val="0"/>
          <w:sz w:val="22"/>
          <w:szCs w:val="22"/>
          <w:shd w:val="clear" w:fill="EEEEEE"/>
        </w:rPr>
      </w:pPr>
      <w:r>
        <w:rPr>
          <w:rFonts w:hint="default" w:ascii="Consolas" w:hAnsi="Consolas" w:eastAsia="Consolas" w:cs="Consolas"/>
          <w:i w:val="0"/>
          <w:iCs w:val="0"/>
          <w:caps w:val="0"/>
          <w:color w:val="333333"/>
          <w:spacing w:val="0"/>
          <w:sz w:val="22"/>
          <w:szCs w:val="22"/>
          <w:shd w:val="clear" w:fill="EEEEEE"/>
        </w:rPr>
        <w:t xml:space="preserve">            table</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layout</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000088"/>
          <w:spacing w:val="0"/>
          <w:sz w:val="22"/>
          <w:szCs w:val="22"/>
          <w:shd w:val="clear" w:fill="EEEEEE"/>
        </w:rPr>
        <w:t>auto</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Consolas" w:hAnsi="Consolas" w:eastAsia="Consolas" w:cs="Consolas"/>
          <w:i w:val="0"/>
          <w:iCs w:val="0"/>
          <w:caps w:val="0"/>
          <w:color w:val="333333"/>
          <w:spacing w:val="0"/>
          <w:sz w:val="22"/>
          <w:szCs w:val="22"/>
          <w:shd w:val="clear" w:fill="EEEEEE"/>
        </w:rPr>
      </w:pP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666600"/>
          <w:spacing w:val="0"/>
          <w:sz w:val="22"/>
          <w:szCs w:val="22"/>
          <w:shd w:val="clear" w:fill="EEEEEE"/>
        </w:rPr>
        <w:t>}</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Consolas" w:hAnsi="Consolas" w:eastAsia="Consolas" w:cs="Consolas"/>
          <w:i w:val="0"/>
          <w:iCs w:val="0"/>
          <w:caps w:val="0"/>
          <w:color w:val="333333"/>
          <w:spacing w:val="0"/>
          <w:sz w:val="22"/>
          <w:szCs w:val="22"/>
          <w:shd w:val="clear" w:fill="EEEEEE"/>
        </w:rPr>
      </w:pPr>
      <w:r>
        <w:rPr>
          <w:rFonts w:hint="default" w:ascii="Consolas" w:hAnsi="Consolas" w:eastAsia="Consolas" w:cs="Consolas"/>
          <w:i w:val="0"/>
          <w:iCs w:val="0"/>
          <w:caps w:val="0"/>
          <w:color w:val="333333"/>
          <w:spacing w:val="0"/>
          <w:sz w:val="22"/>
          <w:szCs w:val="22"/>
          <w:shd w:val="clear" w:fill="EEEEEE"/>
        </w:rPr>
        <w:t xml:space="preserve">         table</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0088"/>
          <w:spacing w:val="0"/>
          <w:sz w:val="22"/>
          <w:szCs w:val="22"/>
          <w:shd w:val="clear" w:fill="EEEEEE"/>
        </w:rPr>
        <w:t>fixed</w:t>
      </w:r>
      <w:r>
        <w:rPr>
          <w:rFonts w:hint="default" w:ascii="Consolas" w:hAnsi="Consolas" w:eastAsia="Consolas" w:cs="Consolas"/>
          <w:i w:val="0"/>
          <w:iCs w:val="0"/>
          <w:caps w:val="0"/>
          <w:color w:val="666600"/>
          <w:spacing w:val="0"/>
          <w:sz w:val="22"/>
          <w:szCs w:val="22"/>
          <w:shd w:val="clear" w:fill="EEEEEE"/>
        </w:rPr>
        <w:t>{</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Consolas" w:hAnsi="Consolas" w:eastAsia="Consolas" w:cs="Consolas"/>
          <w:i w:val="0"/>
          <w:iCs w:val="0"/>
          <w:caps w:val="0"/>
          <w:color w:val="333333"/>
          <w:spacing w:val="0"/>
          <w:sz w:val="22"/>
          <w:szCs w:val="22"/>
          <w:shd w:val="clear" w:fill="EEEEEE"/>
        </w:rPr>
      </w:pPr>
      <w:r>
        <w:rPr>
          <w:rFonts w:hint="default" w:ascii="Consolas" w:hAnsi="Consolas" w:eastAsia="Consolas" w:cs="Consolas"/>
          <w:i w:val="0"/>
          <w:iCs w:val="0"/>
          <w:caps w:val="0"/>
          <w:color w:val="333333"/>
          <w:spacing w:val="0"/>
          <w:sz w:val="22"/>
          <w:szCs w:val="22"/>
          <w:shd w:val="clear" w:fill="EEEEEE"/>
        </w:rPr>
        <w:t xml:space="preserve">            table</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layout</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000088"/>
          <w:spacing w:val="0"/>
          <w:sz w:val="22"/>
          <w:szCs w:val="22"/>
          <w:shd w:val="clear" w:fill="EEEEEE"/>
        </w:rPr>
        <w:t>fixed</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ascii="Consolas" w:hAnsi="Consolas" w:eastAsia="Consolas" w:cs="Consolas"/>
          <w:i w:val="0"/>
          <w:iCs w:val="0"/>
          <w:caps w:val="0"/>
          <w:color w:val="333333"/>
          <w:spacing w:val="0"/>
          <w:sz w:val="22"/>
          <w:szCs w:val="22"/>
        </w:rPr>
      </w:pP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666600"/>
          <w:spacing w:val="0"/>
          <w:sz w:val="22"/>
          <w:szCs w:val="22"/>
          <w:shd w:val="clear" w:fill="EEEEEE"/>
        </w:rPr>
        <w:t>}</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240" w:lineRule="auto"/>
        <w:jc w:val="both"/>
        <w:textAlignment w:val="auto"/>
        <w:rPr>
          <w:rFonts w:hint="default" w:ascii="Times New Roman" w:hAnsi="Times New Roman" w:cs="Times New Roman"/>
          <w:b w:val="0"/>
          <w:bCs w:val="0"/>
          <w:sz w:val="32"/>
          <w:szCs w:val="32"/>
          <w:u w:val="none"/>
          <w:lang w:val="en-US"/>
        </w:rPr>
      </w:pPr>
    </w:p>
    <w:p>
      <w:pPr>
        <w:keepNext w:val="0"/>
        <w:keepLines w:val="0"/>
        <w:pageBreakBefore w:val="0"/>
        <w:widowControl/>
        <w:numPr>
          <w:ilvl w:val="0"/>
          <w:numId w:val="16"/>
        </w:numPr>
        <w:kinsoku/>
        <w:wordWrap/>
        <w:overflowPunct/>
        <w:topLinePunct w:val="0"/>
        <w:autoSpaceDE/>
        <w:autoSpaceDN/>
        <w:bidi w:val="0"/>
        <w:adjustRightInd/>
        <w:snapToGrid/>
        <w:spacing w:before="181" w:beforeLines="50" w:after="181" w:afterLines="50" w:line="240" w:lineRule="auto"/>
        <w:jc w:val="both"/>
        <w:textAlignment w:val="auto"/>
        <w:outlineLvl w:val="0"/>
        <w:rPr>
          <w:rFonts w:hint="default" w:ascii="Times New Roman" w:hAnsi="Times New Roman" w:cs="Times New Roman"/>
          <w:color w:val="000000"/>
          <w:sz w:val="30"/>
          <w:szCs w:val="30"/>
        </w:rPr>
      </w:pPr>
      <w:bookmarkStart w:id="13" w:name="_Toc8047"/>
      <w:r>
        <w:rPr>
          <w:rFonts w:hint="default" w:ascii="Times New Roman" w:hAnsi="Times New Roman" w:cs="Times New Roman"/>
          <w:b w:val="0"/>
          <w:bCs w:val="0"/>
          <w:sz w:val="32"/>
          <w:szCs w:val="32"/>
          <w:u w:val="none"/>
          <w:lang w:val="en-US"/>
        </w:rPr>
        <w:t>Đường viền (Border)</w:t>
      </w:r>
      <w:bookmarkEnd w:id="13"/>
    </w:p>
    <w:p>
      <w:pPr>
        <w:keepNext w:val="0"/>
        <w:keepLines w:val="0"/>
        <w:pageBreakBefore w:val="0"/>
        <w:widowControl/>
        <w:numPr>
          <w:ilvl w:val="0"/>
          <w:numId w:val="27"/>
        </w:numPr>
        <w:kinsoku/>
        <w:wordWrap/>
        <w:overflowPunct/>
        <w:topLinePunct w:val="0"/>
        <w:autoSpaceDE/>
        <w:autoSpaceDN/>
        <w:bidi w:val="0"/>
        <w:adjustRightInd/>
        <w:snapToGrid/>
        <w:spacing w:before="181" w:beforeLines="50" w:after="181" w:afterLines="50" w:line="240" w:lineRule="auto"/>
        <w:ind w:left="420" w:leftChars="0" w:hanging="420" w:firstLineChars="0"/>
        <w:jc w:val="both"/>
        <w:textAlignment w:val="auto"/>
        <w:rPr>
          <w:rFonts w:hint="default" w:ascii="Times New Roman" w:hAnsi="Times New Roman" w:cs="Times New Roman"/>
          <w:color w:val="000000"/>
          <w:sz w:val="30"/>
          <w:szCs w:val="30"/>
        </w:rPr>
      </w:pPr>
      <w:r>
        <w:rPr>
          <w:rFonts w:hint="default" w:ascii="Times New Roman" w:hAnsi="Times New Roman" w:eastAsia="Arial" w:cs="Times New Roman"/>
          <w:b/>
          <w:bCs/>
          <w:i w:val="0"/>
          <w:iCs w:val="0"/>
          <w:caps w:val="0"/>
          <w:color w:val="000000"/>
          <w:spacing w:val="0"/>
          <w:sz w:val="30"/>
          <w:szCs w:val="30"/>
          <w:shd w:val="clear" w:fill="FFFFFF"/>
        </w:rPr>
        <w:t>border-color</w:t>
      </w:r>
      <w:r>
        <w:rPr>
          <w:rFonts w:hint="default" w:ascii="Times New Roman" w:hAnsi="Times New Roman" w:eastAsia="Arial" w:cs="Times New Roman"/>
          <w:i w:val="0"/>
          <w:iCs w:val="0"/>
          <w:caps w:val="0"/>
          <w:color w:val="000000"/>
          <w:spacing w:val="0"/>
          <w:sz w:val="30"/>
          <w:szCs w:val="30"/>
          <w:shd w:val="clear" w:fill="FFFFFF"/>
        </w:rPr>
        <w:t> xác định màu của đường viền.</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Consolas" w:hAnsi="Consolas" w:eastAsia="Consolas" w:cs="Consolas"/>
          <w:i w:val="0"/>
          <w:iCs w:val="0"/>
          <w:caps w:val="0"/>
          <w:color w:val="333333"/>
          <w:spacing w:val="0"/>
          <w:sz w:val="22"/>
          <w:szCs w:val="22"/>
          <w:shd w:val="clear" w:fill="EEEEEE"/>
        </w:rPr>
      </w:pPr>
      <w:r>
        <w:rPr>
          <w:rFonts w:hint="default" w:ascii="Consolas" w:hAnsi="Consolas" w:eastAsia="Consolas" w:cs="Consolas"/>
          <w:i w:val="0"/>
          <w:iCs w:val="0"/>
          <w:caps w:val="0"/>
          <w:color w:val="333333"/>
          <w:spacing w:val="0"/>
          <w:sz w:val="22"/>
          <w:szCs w:val="22"/>
          <w:shd w:val="clear" w:fill="EEEEEE"/>
        </w:rPr>
        <w:t>p</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example1</w:t>
      </w:r>
      <w:r>
        <w:rPr>
          <w:rFonts w:hint="default" w:ascii="Consolas" w:hAnsi="Consolas" w:eastAsia="Consolas" w:cs="Consolas"/>
          <w:i w:val="0"/>
          <w:iCs w:val="0"/>
          <w:caps w:val="0"/>
          <w:color w:val="666600"/>
          <w:spacing w:val="0"/>
          <w:sz w:val="22"/>
          <w:szCs w:val="22"/>
          <w:shd w:val="clear" w:fill="EEEEEE"/>
        </w:rPr>
        <w:t>{</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Consolas" w:hAnsi="Consolas" w:eastAsia="Consolas" w:cs="Consolas"/>
          <w:i w:val="0"/>
          <w:iCs w:val="0"/>
          <w:caps w:val="0"/>
          <w:color w:val="333333"/>
          <w:spacing w:val="0"/>
          <w:sz w:val="22"/>
          <w:szCs w:val="22"/>
          <w:shd w:val="clear" w:fill="EEEEEE"/>
        </w:rPr>
      </w:pPr>
      <w:r>
        <w:rPr>
          <w:rFonts w:hint="default" w:ascii="Consolas" w:hAnsi="Consolas" w:eastAsia="Consolas" w:cs="Consolas"/>
          <w:i w:val="0"/>
          <w:iCs w:val="0"/>
          <w:caps w:val="0"/>
          <w:color w:val="333333"/>
          <w:spacing w:val="0"/>
          <w:sz w:val="22"/>
          <w:szCs w:val="22"/>
          <w:shd w:val="clear" w:fill="EEEEEE"/>
        </w:rPr>
        <w:t xml:space="preserve">            border</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6666"/>
          <w:spacing w:val="0"/>
          <w:sz w:val="22"/>
          <w:szCs w:val="22"/>
          <w:shd w:val="clear" w:fill="EEEEEE"/>
        </w:rPr>
        <w:t>1px</w:t>
      </w:r>
      <w:r>
        <w:rPr>
          <w:rFonts w:hint="default" w:ascii="Consolas" w:hAnsi="Consolas" w:eastAsia="Consolas" w:cs="Consolas"/>
          <w:i w:val="0"/>
          <w:iCs w:val="0"/>
          <w:caps w:val="0"/>
          <w:color w:val="333333"/>
          <w:spacing w:val="0"/>
          <w:sz w:val="22"/>
          <w:szCs w:val="22"/>
          <w:shd w:val="clear" w:fill="EEEEEE"/>
        </w:rPr>
        <w:t xml:space="preserve"> solid</w:t>
      </w:r>
      <w:r>
        <w:rPr>
          <w:rFonts w:hint="default" w:ascii="Consolas" w:hAnsi="Consolas" w:eastAsia="Consolas" w:cs="Consolas"/>
          <w:i w:val="0"/>
          <w:iCs w:val="0"/>
          <w:caps w:val="0"/>
          <w:color w:val="666600"/>
          <w:spacing w:val="0"/>
          <w:sz w:val="22"/>
          <w:szCs w:val="22"/>
          <w:shd w:val="clear" w:fill="EEEEEE"/>
        </w:rPr>
        <w:t>;</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Consolas" w:hAnsi="Consolas" w:eastAsia="Consolas" w:cs="Consolas"/>
          <w:i w:val="0"/>
          <w:iCs w:val="0"/>
          <w:caps w:val="0"/>
          <w:color w:val="333333"/>
          <w:spacing w:val="0"/>
          <w:sz w:val="22"/>
          <w:szCs w:val="22"/>
          <w:shd w:val="clear" w:fill="EEEEEE"/>
        </w:rPr>
      </w:pPr>
      <w:r>
        <w:rPr>
          <w:rFonts w:hint="default" w:ascii="Consolas" w:hAnsi="Consolas" w:eastAsia="Consolas" w:cs="Consolas"/>
          <w:i w:val="0"/>
          <w:iCs w:val="0"/>
          <w:caps w:val="0"/>
          <w:color w:val="333333"/>
          <w:spacing w:val="0"/>
          <w:sz w:val="22"/>
          <w:szCs w:val="22"/>
          <w:shd w:val="clear" w:fill="EEEEEE"/>
        </w:rPr>
        <w:t xml:space="preserve">            border</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bottom</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color</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6666"/>
          <w:spacing w:val="0"/>
          <w:sz w:val="22"/>
          <w:szCs w:val="22"/>
          <w:shd w:val="clear" w:fill="EEEEEE"/>
        </w:rPr>
        <w:t>009900</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880000"/>
          <w:spacing w:val="0"/>
          <w:sz w:val="22"/>
          <w:szCs w:val="22"/>
          <w:shd w:val="clear" w:fill="EEEEEE"/>
        </w:rPr>
        <w:t>/* Green */</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Consolas" w:hAnsi="Consolas" w:eastAsia="Consolas" w:cs="Consolas"/>
          <w:i w:val="0"/>
          <w:iCs w:val="0"/>
          <w:caps w:val="0"/>
          <w:color w:val="333333"/>
          <w:spacing w:val="0"/>
          <w:sz w:val="22"/>
          <w:szCs w:val="22"/>
          <w:shd w:val="clear" w:fill="EEEEEE"/>
        </w:rPr>
      </w:pPr>
      <w:r>
        <w:rPr>
          <w:rFonts w:hint="default" w:ascii="Consolas" w:hAnsi="Consolas" w:eastAsia="Consolas" w:cs="Consolas"/>
          <w:i w:val="0"/>
          <w:iCs w:val="0"/>
          <w:caps w:val="0"/>
          <w:color w:val="333333"/>
          <w:spacing w:val="0"/>
          <w:sz w:val="22"/>
          <w:szCs w:val="22"/>
          <w:shd w:val="clear" w:fill="EEEEEE"/>
        </w:rPr>
        <w:t xml:space="preserve">            border</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top</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color</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FF0000</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880000"/>
          <w:spacing w:val="0"/>
          <w:sz w:val="22"/>
          <w:szCs w:val="22"/>
          <w:shd w:val="clear" w:fill="EEEEEE"/>
        </w:rPr>
        <w:t>/* Red */</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Consolas" w:hAnsi="Consolas" w:eastAsia="Consolas" w:cs="Consolas"/>
          <w:i w:val="0"/>
          <w:iCs w:val="0"/>
          <w:caps w:val="0"/>
          <w:color w:val="333333"/>
          <w:spacing w:val="0"/>
          <w:sz w:val="22"/>
          <w:szCs w:val="22"/>
          <w:shd w:val="clear" w:fill="EEEEEE"/>
        </w:rPr>
      </w:pPr>
      <w:r>
        <w:rPr>
          <w:rFonts w:hint="default" w:ascii="Consolas" w:hAnsi="Consolas" w:eastAsia="Consolas" w:cs="Consolas"/>
          <w:i w:val="0"/>
          <w:iCs w:val="0"/>
          <w:caps w:val="0"/>
          <w:color w:val="333333"/>
          <w:spacing w:val="0"/>
          <w:sz w:val="22"/>
          <w:szCs w:val="22"/>
          <w:shd w:val="clear" w:fill="EEEEEE"/>
        </w:rPr>
        <w:t xml:space="preserve">            border</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left</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color</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6666"/>
          <w:spacing w:val="0"/>
          <w:sz w:val="22"/>
          <w:szCs w:val="22"/>
          <w:shd w:val="clear" w:fill="EEEEEE"/>
        </w:rPr>
        <w:t>330000</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880000"/>
          <w:spacing w:val="0"/>
          <w:sz w:val="22"/>
          <w:szCs w:val="22"/>
          <w:shd w:val="clear" w:fill="EEEEEE"/>
        </w:rPr>
        <w:t>/* Black */</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Consolas" w:hAnsi="Consolas" w:eastAsia="Consolas" w:cs="Consolas"/>
          <w:i w:val="0"/>
          <w:iCs w:val="0"/>
          <w:caps w:val="0"/>
          <w:color w:val="333333"/>
          <w:spacing w:val="0"/>
          <w:sz w:val="22"/>
          <w:szCs w:val="22"/>
          <w:shd w:val="clear" w:fill="EEEEEE"/>
        </w:rPr>
      </w:pPr>
      <w:r>
        <w:rPr>
          <w:rFonts w:hint="default" w:ascii="Consolas" w:hAnsi="Consolas" w:eastAsia="Consolas" w:cs="Consolas"/>
          <w:i w:val="0"/>
          <w:iCs w:val="0"/>
          <w:caps w:val="0"/>
          <w:color w:val="333333"/>
          <w:spacing w:val="0"/>
          <w:sz w:val="22"/>
          <w:szCs w:val="22"/>
          <w:shd w:val="clear" w:fill="EEEEEE"/>
        </w:rPr>
        <w:t xml:space="preserve">            border</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right</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color</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6666"/>
          <w:spacing w:val="0"/>
          <w:sz w:val="22"/>
          <w:szCs w:val="22"/>
          <w:shd w:val="clear" w:fill="EEEEEE"/>
        </w:rPr>
        <w:t>0000CC</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880000"/>
          <w:spacing w:val="0"/>
          <w:sz w:val="22"/>
          <w:szCs w:val="22"/>
          <w:shd w:val="clear" w:fill="EEEEEE"/>
        </w:rPr>
        <w:t>/* Blue */</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ascii="Consolas" w:hAnsi="Consolas" w:eastAsia="Consolas" w:cs="Consolas"/>
          <w:i w:val="0"/>
          <w:iCs w:val="0"/>
          <w:caps w:val="0"/>
          <w:color w:val="333333"/>
          <w:spacing w:val="0"/>
          <w:sz w:val="22"/>
          <w:szCs w:val="22"/>
        </w:rPr>
      </w:pP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666600"/>
          <w:spacing w:val="0"/>
          <w:sz w:val="22"/>
          <w:szCs w:val="22"/>
          <w:shd w:val="clear" w:fill="EEEEEE"/>
        </w:rPr>
        <w:t>}</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240" w:lineRule="auto"/>
        <w:jc w:val="both"/>
        <w:textAlignment w:val="auto"/>
        <w:rPr>
          <w:rFonts w:hint="default" w:ascii="Times New Roman" w:hAnsi="Times New Roman" w:cs="Times New Roman"/>
          <w:color w:val="000000"/>
          <w:sz w:val="30"/>
          <w:szCs w:val="30"/>
        </w:rPr>
      </w:pPr>
    </w:p>
    <w:p>
      <w:pPr>
        <w:pStyle w:val="85"/>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420" w:leftChars="0" w:right="0" w:hanging="420" w:firstLineChars="0"/>
        <w:jc w:val="both"/>
        <w:rPr>
          <w:color w:val="000000"/>
        </w:rPr>
      </w:pPr>
      <w:r>
        <w:rPr>
          <w:rFonts w:hint="default" w:ascii="Times New Roman" w:hAnsi="Times New Roman" w:eastAsia="Arial" w:cs="Times New Roman"/>
          <w:b/>
          <w:bCs/>
          <w:i w:val="0"/>
          <w:iCs w:val="0"/>
          <w:caps w:val="0"/>
          <w:color w:val="000000"/>
          <w:spacing w:val="0"/>
          <w:sz w:val="30"/>
          <w:szCs w:val="30"/>
          <w:shd w:val="clear" w:fill="FFFFFF"/>
        </w:rPr>
        <w:t>border-style</w:t>
      </w:r>
      <w:r>
        <w:rPr>
          <w:rFonts w:hint="default" w:ascii="Times New Roman" w:hAnsi="Times New Roman" w:eastAsia="Arial" w:cs="Times New Roman"/>
          <w:i w:val="0"/>
          <w:iCs w:val="0"/>
          <w:caps w:val="0"/>
          <w:color w:val="000000"/>
          <w:spacing w:val="0"/>
          <w:sz w:val="30"/>
          <w:szCs w:val="30"/>
          <w:shd w:val="clear" w:fill="FFFFFF"/>
        </w:rPr>
        <w:t> giúp bạn xác định xem đường viền nên là</w:t>
      </w:r>
      <w:r>
        <w:rPr>
          <w:rFonts w:hint="default" w:eastAsia="Arial" w:cs="Times New Roman"/>
          <w:i w:val="0"/>
          <w:iCs w:val="0"/>
          <w:caps w:val="0"/>
          <w:color w:val="000000"/>
          <w:spacing w:val="0"/>
          <w:sz w:val="30"/>
          <w:szCs w:val="30"/>
          <w:shd w:val="clear" w:fill="FFFFFF"/>
          <w:lang w:val="en-US"/>
        </w:rPr>
        <w: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both"/>
        <w:rPr>
          <w:rFonts w:hint="default" w:ascii="Times New Roman" w:hAnsi="Times New Roman" w:cs="Times New Roman"/>
          <w:b w:val="0"/>
          <w:bCs w:val="0"/>
          <w:color w:val="000000"/>
          <w:sz w:val="30"/>
          <w:szCs w:val="30"/>
        </w:rPr>
      </w:pPr>
      <w:r>
        <w:rPr>
          <w:rFonts w:hint="default" w:ascii="Times New Roman" w:hAnsi="Times New Roman" w:eastAsia="Arial" w:cs="Times New Roman"/>
          <w:b w:val="0"/>
          <w:bCs w:val="0"/>
          <w:i w:val="0"/>
          <w:iCs w:val="0"/>
          <w:caps w:val="0"/>
          <w:color w:val="000000"/>
          <w:spacing w:val="0"/>
          <w:sz w:val="30"/>
          <w:szCs w:val="30"/>
        </w:rPr>
        <w:t>none</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both"/>
        <w:rPr>
          <w:rFonts w:hint="default" w:ascii="Times New Roman" w:hAnsi="Times New Roman" w:cs="Times New Roman"/>
          <w:b w:val="0"/>
          <w:bCs w:val="0"/>
          <w:color w:val="000000"/>
          <w:sz w:val="30"/>
          <w:szCs w:val="30"/>
        </w:rPr>
      </w:pPr>
      <w:r>
        <w:rPr>
          <w:rFonts w:hint="default" w:ascii="Times New Roman" w:hAnsi="Times New Roman" w:eastAsia="Arial" w:cs="Times New Roman"/>
          <w:b w:val="0"/>
          <w:bCs w:val="0"/>
          <w:i w:val="0"/>
          <w:iCs w:val="0"/>
          <w:caps w:val="0"/>
          <w:color w:val="000000"/>
          <w:spacing w:val="0"/>
          <w:sz w:val="30"/>
          <w:szCs w:val="30"/>
        </w:rPr>
        <w:t>solid</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both"/>
        <w:rPr>
          <w:rFonts w:hint="default" w:ascii="Times New Roman" w:hAnsi="Times New Roman" w:cs="Times New Roman"/>
          <w:b w:val="0"/>
          <w:bCs w:val="0"/>
          <w:color w:val="000000"/>
          <w:sz w:val="30"/>
          <w:szCs w:val="30"/>
        </w:rPr>
      </w:pPr>
      <w:r>
        <w:rPr>
          <w:rFonts w:hint="default" w:ascii="Times New Roman" w:hAnsi="Times New Roman" w:eastAsia="Arial" w:cs="Times New Roman"/>
          <w:b w:val="0"/>
          <w:bCs w:val="0"/>
          <w:i w:val="0"/>
          <w:iCs w:val="0"/>
          <w:caps w:val="0"/>
          <w:color w:val="000000"/>
          <w:spacing w:val="0"/>
          <w:sz w:val="30"/>
          <w:szCs w:val="30"/>
        </w:rPr>
        <w:t>dotted</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both"/>
        <w:rPr>
          <w:rFonts w:hint="default" w:ascii="Times New Roman" w:hAnsi="Times New Roman" w:cs="Times New Roman"/>
          <w:b w:val="0"/>
          <w:bCs w:val="0"/>
          <w:color w:val="000000"/>
          <w:sz w:val="30"/>
          <w:szCs w:val="30"/>
        </w:rPr>
      </w:pPr>
      <w:r>
        <w:rPr>
          <w:rFonts w:hint="default" w:ascii="Times New Roman" w:hAnsi="Times New Roman" w:eastAsia="Arial" w:cs="Times New Roman"/>
          <w:b w:val="0"/>
          <w:bCs w:val="0"/>
          <w:i w:val="0"/>
          <w:iCs w:val="0"/>
          <w:caps w:val="0"/>
          <w:color w:val="000000"/>
          <w:spacing w:val="0"/>
          <w:sz w:val="30"/>
          <w:szCs w:val="30"/>
        </w:rPr>
        <w:t>dashed</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both"/>
        <w:rPr>
          <w:rFonts w:hint="default" w:ascii="Times New Roman" w:hAnsi="Times New Roman" w:cs="Times New Roman"/>
          <w:b w:val="0"/>
          <w:bCs w:val="0"/>
          <w:color w:val="000000"/>
          <w:sz w:val="30"/>
          <w:szCs w:val="30"/>
        </w:rPr>
      </w:pPr>
      <w:r>
        <w:rPr>
          <w:rFonts w:hint="default" w:ascii="Times New Roman" w:hAnsi="Times New Roman" w:eastAsia="Arial" w:cs="Times New Roman"/>
          <w:b w:val="0"/>
          <w:bCs w:val="0"/>
          <w:i w:val="0"/>
          <w:iCs w:val="0"/>
          <w:caps w:val="0"/>
          <w:color w:val="000000"/>
          <w:spacing w:val="0"/>
          <w:sz w:val="30"/>
          <w:szCs w:val="30"/>
        </w:rPr>
        <w:t>double</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both"/>
        <w:rPr>
          <w:rFonts w:hint="default" w:ascii="Times New Roman" w:hAnsi="Times New Roman" w:cs="Times New Roman"/>
          <w:b w:val="0"/>
          <w:bCs w:val="0"/>
          <w:color w:val="000000"/>
          <w:sz w:val="30"/>
          <w:szCs w:val="30"/>
        </w:rPr>
      </w:pPr>
      <w:r>
        <w:rPr>
          <w:rFonts w:hint="default" w:ascii="Times New Roman" w:hAnsi="Times New Roman" w:eastAsia="Arial" w:cs="Times New Roman"/>
          <w:b w:val="0"/>
          <w:bCs w:val="0"/>
          <w:i w:val="0"/>
          <w:iCs w:val="0"/>
          <w:caps w:val="0"/>
          <w:color w:val="000000"/>
          <w:spacing w:val="0"/>
          <w:sz w:val="30"/>
          <w:szCs w:val="30"/>
        </w:rPr>
        <w:t>groove</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both"/>
        <w:rPr>
          <w:rFonts w:hint="default" w:ascii="Times New Roman" w:hAnsi="Times New Roman" w:cs="Times New Roman"/>
          <w:b w:val="0"/>
          <w:bCs w:val="0"/>
          <w:color w:val="000000"/>
          <w:sz w:val="30"/>
          <w:szCs w:val="30"/>
        </w:rPr>
      </w:pPr>
      <w:r>
        <w:rPr>
          <w:rFonts w:hint="default" w:ascii="Times New Roman" w:hAnsi="Times New Roman" w:eastAsia="Arial" w:cs="Times New Roman"/>
          <w:b w:val="0"/>
          <w:bCs w:val="0"/>
          <w:i w:val="0"/>
          <w:iCs w:val="0"/>
          <w:caps w:val="0"/>
          <w:color w:val="000000"/>
          <w:spacing w:val="0"/>
          <w:sz w:val="30"/>
          <w:szCs w:val="30"/>
        </w:rPr>
        <w:t>ridge</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both"/>
        <w:rPr>
          <w:rFonts w:hint="default" w:ascii="Times New Roman" w:hAnsi="Times New Roman" w:cs="Times New Roman"/>
          <w:b w:val="0"/>
          <w:bCs w:val="0"/>
          <w:color w:val="000000"/>
          <w:sz w:val="30"/>
          <w:szCs w:val="30"/>
        </w:rPr>
      </w:pPr>
      <w:r>
        <w:rPr>
          <w:rFonts w:hint="default" w:ascii="Times New Roman" w:hAnsi="Times New Roman" w:eastAsia="Arial" w:cs="Times New Roman"/>
          <w:b w:val="0"/>
          <w:bCs w:val="0"/>
          <w:i w:val="0"/>
          <w:iCs w:val="0"/>
          <w:caps w:val="0"/>
          <w:color w:val="000000"/>
          <w:spacing w:val="0"/>
          <w:sz w:val="30"/>
          <w:szCs w:val="30"/>
        </w:rPr>
        <w:t>inset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both"/>
        <w:rPr>
          <w:rFonts w:hint="default" w:ascii="Times New Roman" w:hAnsi="Times New Roman" w:cs="Times New Roman"/>
          <w:b w:val="0"/>
          <w:bCs w:val="0"/>
          <w:color w:val="000000"/>
          <w:sz w:val="30"/>
          <w:szCs w:val="30"/>
        </w:rPr>
      </w:pPr>
      <w:r>
        <w:rPr>
          <w:rFonts w:hint="default" w:ascii="Times New Roman" w:hAnsi="Times New Roman" w:eastAsia="Arial" w:cs="Times New Roman"/>
          <w:b w:val="0"/>
          <w:bCs w:val="0"/>
          <w:i w:val="0"/>
          <w:iCs w:val="0"/>
          <w:caps w:val="0"/>
          <w:color w:val="000000"/>
          <w:spacing w:val="0"/>
          <w:sz w:val="30"/>
          <w:szCs w:val="30"/>
        </w:rPr>
        <w:t>outset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both"/>
        <w:rPr>
          <w:rFonts w:hint="default" w:ascii="Times New Roman" w:hAnsi="Times New Roman" w:cs="Times New Roman"/>
          <w:b w:val="0"/>
          <w:bCs w:val="0"/>
          <w:color w:val="000000"/>
          <w:sz w:val="30"/>
          <w:szCs w:val="30"/>
        </w:rPr>
      </w:pPr>
      <w:r>
        <w:rPr>
          <w:rFonts w:hint="default" w:ascii="Times New Roman" w:hAnsi="Times New Roman" w:eastAsia="Arial" w:cs="Times New Roman"/>
          <w:b w:val="0"/>
          <w:bCs w:val="0"/>
          <w:i w:val="0"/>
          <w:iCs w:val="0"/>
          <w:caps w:val="0"/>
          <w:color w:val="000000"/>
          <w:spacing w:val="0"/>
          <w:sz w:val="30"/>
          <w:szCs w:val="30"/>
        </w:rPr>
        <w:t>hidden</w:t>
      </w:r>
    </w:p>
    <w:p>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right="0" w:rightChars="0"/>
        <w:jc w:val="both"/>
        <w:rPr>
          <w:rFonts w:hint="default" w:ascii="Times New Roman" w:hAnsi="Times New Roman" w:cs="Times New Roman"/>
          <w:color w:val="000000"/>
          <w:sz w:val="30"/>
          <w:szCs w:val="30"/>
        </w:rPr>
      </w:pPr>
    </w:p>
    <w:p>
      <w:pPr>
        <w:pStyle w:val="85"/>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420" w:leftChars="0" w:right="0" w:hanging="420" w:firstLineChars="0"/>
        <w:jc w:val="both"/>
        <w:rPr>
          <w:rFonts w:hint="default" w:ascii="Times New Roman" w:hAnsi="Times New Roman" w:cs="Times New Roman"/>
          <w:color w:val="000000"/>
          <w:sz w:val="30"/>
          <w:szCs w:val="30"/>
        </w:rPr>
      </w:pPr>
      <w:r>
        <w:rPr>
          <w:rFonts w:hint="default" w:ascii="Times New Roman" w:hAnsi="Times New Roman" w:eastAsia="Arial" w:cs="Times New Roman"/>
          <w:b/>
          <w:bCs/>
          <w:i w:val="0"/>
          <w:iCs w:val="0"/>
          <w:caps w:val="0"/>
          <w:color w:val="000000"/>
          <w:spacing w:val="0"/>
          <w:sz w:val="30"/>
          <w:szCs w:val="30"/>
          <w:shd w:val="clear" w:fill="FFFFFF"/>
        </w:rPr>
        <w:t>border-width</w:t>
      </w:r>
      <w:r>
        <w:rPr>
          <w:rFonts w:hint="default" w:ascii="Times New Roman" w:hAnsi="Times New Roman" w:eastAsia="Arial" w:cs="Times New Roman"/>
          <w:i w:val="0"/>
          <w:iCs w:val="0"/>
          <w:caps w:val="0"/>
          <w:color w:val="000000"/>
          <w:spacing w:val="0"/>
          <w:sz w:val="30"/>
          <w:szCs w:val="30"/>
          <w:shd w:val="clear" w:fill="FFFFFF"/>
        </w:rPr>
        <w:t> giúp bạn xác định độ rộng của đường viền.</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Times New Roman" w:hAnsi="Times New Roman" w:cs="Times New Roman"/>
          <w:color w:val="000000"/>
          <w:sz w:val="22"/>
          <w:szCs w:val="22"/>
        </w:rPr>
      </w:pPr>
      <w:r>
        <w:rPr>
          <w:rFonts w:hint="default" w:ascii="Consolas" w:hAnsi="Consolas" w:eastAsia="Consolas" w:cs="Consolas"/>
          <w:i w:val="0"/>
          <w:iCs w:val="0"/>
          <w:caps w:val="0"/>
          <w:color w:val="000088"/>
          <w:spacing w:val="0"/>
          <w:sz w:val="22"/>
          <w:szCs w:val="22"/>
          <w:shd w:val="clear" w:fill="EEEEEE"/>
        </w:rPr>
        <w:t>&lt;p</w:t>
      </w: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7F0055"/>
          <w:spacing w:val="0"/>
          <w:sz w:val="22"/>
          <w:szCs w:val="22"/>
          <w:shd w:val="clear" w:fill="EEEEEE"/>
        </w:rPr>
        <w:t>style</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88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border</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width</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6666"/>
          <w:spacing w:val="0"/>
          <w:sz w:val="22"/>
          <w:szCs w:val="22"/>
          <w:shd w:val="clear" w:fill="EEEEEE"/>
        </w:rPr>
        <w:t>2px</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 xml:space="preserve"> border</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style</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solid</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8800"/>
          <w:spacing w:val="0"/>
          <w:sz w:val="22"/>
          <w:szCs w:val="22"/>
          <w:shd w:val="clear" w:fill="EEEEEE"/>
        </w:rPr>
        <w:t>"</w:t>
      </w:r>
      <w:r>
        <w:rPr>
          <w:rFonts w:hint="default" w:ascii="Consolas" w:hAnsi="Consolas" w:eastAsia="Consolas" w:cs="Consolas"/>
          <w:i w:val="0"/>
          <w:iCs w:val="0"/>
          <w:caps w:val="0"/>
          <w:color w:val="000088"/>
          <w:spacing w:val="0"/>
          <w:sz w:val="22"/>
          <w:szCs w:val="22"/>
          <w:shd w:val="clear" w:fill="EEEEEE"/>
        </w:rPr>
        <w:t>&gt;</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240" w:lineRule="auto"/>
        <w:jc w:val="both"/>
        <w:textAlignment w:val="auto"/>
        <w:rPr>
          <w:rFonts w:hint="default" w:ascii="Times New Roman" w:hAnsi="Times New Roman" w:cs="Times New Roman"/>
          <w:b w:val="0"/>
          <w:bCs w:val="0"/>
          <w:sz w:val="30"/>
          <w:szCs w:val="30"/>
          <w:u w:val="none"/>
          <w:lang w:val="en-US"/>
        </w:rPr>
      </w:pPr>
      <w:r>
        <w:rPr>
          <w:rFonts w:hint="default" w:ascii="Times New Roman" w:hAnsi="Times New Roman" w:eastAsia="SimSun" w:cs="Times New Roman"/>
          <w:sz w:val="30"/>
          <w:szCs w:val="30"/>
        </w:rPr>
        <w:t xml:space="preserve">  </w:t>
      </w:r>
    </w:p>
    <w:p>
      <w:pPr>
        <w:keepNext w:val="0"/>
        <w:keepLines w:val="0"/>
        <w:pageBreakBefore w:val="0"/>
        <w:widowControl/>
        <w:numPr>
          <w:ilvl w:val="0"/>
          <w:numId w:val="16"/>
        </w:numPr>
        <w:kinsoku/>
        <w:wordWrap/>
        <w:overflowPunct/>
        <w:topLinePunct w:val="0"/>
        <w:autoSpaceDE/>
        <w:autoSpaceDN/>
        <w:bidi w:val="0"/>
        <w:adjustRightInd/>
        <w:snapToGrid/>
        <w:spacing w:before="181" w:beforeLines="50" w:after="181" w:afterLines="50" w:line="240" w:lineRule="auto"/>
        <w:jc w:val="both"/>
        <w:textAlignment w:val="auto"/>
        <w:outlineLvl w:val="0"/>
        <w:rPr>
          <w:color w:val="000000"/>
        </w:rPr>
      </w:pPr>
      <w:bookmarkStart w:id="14" w:name="_Toc32313"/>
      <w:r>
        <w:rPr>
          <w:rFonts w:hint="default" w:ascii="Times New Roman" w:hAnsi="Times New Roman" w:cs="Times New Roman"/>
          <w:b w:val="0"/>
          <w:bCs w:val="0"/>
          <w:sz w:val="32"/>
          <w:szCs w:val="32"/>
          <w:u w:val="none"/>
          <w:lang w:val="en-US"/>
        </w:rPr>
        <w:t>Căn lề (Margin)</w:t>
      </w:r>
      <w:bookmarkEnd w:id="14"/>
    </w:p>
    <w:p>
      <w:pPr>
        <w:pStyle w:val="85"/>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420" w:leftChars="0" w:right="0" w:hanging="420" w:firstLineChars="0"/>
        <w:jc w:val="both"/>
        <w:rPr>
          <w:rFonts w:hint="default" w:ascii="Times New Roman" w:hAnsi="Times New Roman" w:cs="Times New Roman"/>
          <w:color w:val="000000"/>
          <w:sz w:val="30"/>
          <w:szCs w:val="30"/>
        </w:rPr>
      </w:pPr>
      <w:r>
        <w:rPr>
          <w:rFonts w:hint="default" w:ascii="Times New Roman" w:hAnsi="Times New Roman" w:eastAsia="Arial" w:cs="Times New Roman"/>
          <w:b/>
          <w:bCs/>
          <w:i w:val="0"/>
          <w:iCs w:val="0"/>
          <w:caps w:val="0"/>
          <w:color w:val="000000"/>
          <w:spacing w:val="0"/>
          <w:sz w:val="30"/>
          <w:szCs w:val="30"/>
        </w:rPr>
        <w:t>margin</w:t>
      </w:r>
      <w:r>
        <w:rPr>
          <w:rFonts w:hint="default" w:ascii="Times New Roman" w:hAnsi="Times New Roman" w:eastAsia="Arial" w:cs="Times New Roman"/>
          <w:i w:val="0"/>
          <w:iCs w:val="0"/>
          <w:caps w:val="0"/>
          <w:color w:val="000000"/>
          <w:spacing w:val="0"/>
          <w:sz w:val="30"/>
          <w:szCs w:val="30"/>
        </w:rPr>
        <w:t>: sử dụng thuộc tính này bạn có thể thiết lập tất cả style liên quan tới việc căn lề chỉ trong một khai báo CSS.</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Consolas" w:hAnsi="Consolas" w:eastAsia="Consolas" w:cs="Consolas"/>
          <w:i w:val="0"/>
          <w:iCs w:val="0"/>
          <w:caps w:val="0"/>
          <w:color w:val="333333"/>
          <w:spacing w:val="0"/>
          <w:sz w:val="22"/>
          <w:szCs w:val="22"/>
          <w:shd w:val="clear" w:fill="EEEEEE"/>
        </w:rPr>
      </w:pPr>
      <w:r>
        <w:rPr>
          <w:rFonts w:hint="default" w:ascii="Consolas" w:hAnsi="Consolas" w:eastAsia="Consolas" w:cs="Consolas"/>
          <w:i w:val="0"/>
          <w:iCs w:val="0"/>
          <w:caps w:val="0"/>
          <w:color w:val="333333"/>
          <w:spacing w:val="0"/>
          <w:sz w:val="22"/>
          <w:szCs w:val="22"/>
          <w:shd w:val="clear" w:fill="EEEEEE"/>
        </w:rPr>
        <w:t xml:space="preserve">p </w:t>
      </w:r>
      <w:r>
        <w:rPr>
          <w:rFonts w:hint="default" w:ascii="Consolas" w:hAnsi="Consolas" w:eastAsia="Consolas" w:cs="Consolas"/>
          <w:i w:val="0"/>
          <w:iCs w:val="0"/>
          <w:caps w:val="0"/>
          <w:color w:val="666600"/>
          <w:spacing w:val="0"/>
          <w:sz w:val="22"/>
          <w:szCs w:val="22"/>
          <w:shd w:val="clear" w:fill="EEEEEE"/>
        </w:rPr>
        <w:t>{</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483"/>
        <w:rPr>
          <w:rFonts w:hint="default" w:ascii="Consolas" w:hAnsi="Consolas" w:eastAsia="Consolas" w:cs="Consolas"/>
          <w:i w:val="0"/>
          <w:iCs w:val="0"/>
          <w:caps w:val="0"/>
          <w:color w:val="666600"/>
          <w:spacing w:val="0"/>
          <w:sz w:val="22"/>
          <w:szCs w:val="22"/>
          <w:shd w:val="clear" w:fill="EEEEEE"/>
        </w:rPr>
      </w:pPr>
      <w:r>
        <w:rPr>
          <w:rFonts w:hint="default" w:ascii="Consolas" w:hAnsi="Consolas" w:eastAsia="Consolas" w:cs="Consolas"/>
          <w:i w:val="0"/>
          <w:iCs w:val="0"/>
          <w:caps w:val="0"/>
          <w:color w:val="333333"/>
          <w:spacing w:val="0"/>
          <w:sz w:val="22"/>
          <w:szCs w:val="22"/>
          <w:shd w:val="clear" w:fill="EEEEEE"/>
        </w:rPr>
        <w:t>margin</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006666"/>
          <w:spacing w:val="0"/>
          <w:sz w:val="22"/>
          <w:szCs w:val="22"/>
          <w:shd w:val="clear" w:fill="EEEEEE"/>
        </w:rPr>
        <w:t>100px</w:t>
      </w: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006666"/>
          <w:spacing w:val="0"/>
          <w:sz w:val="22"/>
          <w:szCs w:val="22"/>
          <w:shd w:val="clear" w:fill="EEEEEE"/>
        </w:rPr>
        <w:t>150px</w:t>
      </w: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006666"/>
          <w:spacing w:val="0"/>
          <w:sz w:val="22"/>
          <w:szCs w:val="22"/>
          <w:shd w:val="clear" w:fill="EEEEEE"/>
        </w:rPr>
        <w:t>100px</w:t>
      </w: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006666"/>
          <w:spacing w:val="0"/>
          <w:sz w:val="22"/>
          <w:szCs w:val="22"/>
          <w:shd w:val="clear" w:fill="EEEEEE"/>
        </w:rPr>
        <w:t>80px</w:t>
      </w:r>
      <w:r>
        <w:rPr>
          <w:rFonts w:hint="default" w:ascii="Consolas" w:hAnsi="Consolas" w:eastAsia="Consolas" w:cs="Consolas"/>
          <w:i w:val="0"/>
          <w:iCs w:val="0"/>
          <w:caps w:val="0"/>
          <w:color w:val="666600"/>
          <w:spacing w:val="0"/>
          <w:sz w:val="22"/>
          <w:szCs w:val="22"/>
          <w:shd w:val="clear" w:fill="EEEEEE"/>
        </w:rPr>
        <w:t>;</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right="0"/>
        <w:rPr>
          <w:rFonts w:ascii="Consolas" w:hAnsi="Consolas" w:eastAsia="Consolas" w:cs="Consolas"/>
          <w:i w:val="0"/>
          <w:iCs w:val="0"/>
          <w:caps w:val="0"/>
          <w:color w:val="333333"/>
          <w:spacing w:val="0"/>
          <w:sz w:val="22"/>
          <w:szCs w:val="22"/>
        </w:rPr>
      </w:pPr>
      <w:r>
        <w:rPr>
          <w:rFonts w:hint="default" w:ascii="Consolas" w:hAnsi="Consolas" w:eastAsia="Consolas" w:cs="Consolas"/>
          <w:i w:val="0"/>
          <w:iCs w:val="0"/>
          <w:caps w:val="0"/>
          <w:color w:val="666600"/>
          <w:spacing w:val="0"/>
          <w:sz w:val="22"/>
          <w:szCs w:val="22"/>
          <w:shd w:val="clear" w:fill="EEEEEE"/>
        </w:rPr>
        <w:t>}</w:t>
      </w:r>
    </w:p>
    <w:p>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right="0" w:rightChars="0"/>
        <w:jc w:val="both"/>
        <w:rPr>
          <w:rFonts w:hint="default" w:ascii="Times New Roman" w:hAnsi="Times New Roman" w:cs="Times New Roman"/>
          <w:color w:val="000000"/>
          <w:sz w:val="22"/>
          <w:szCs w:val="22"/>
        </w:rPr>
      </w:pPr>
    </w:p>
    <w:p>
      <w:pPr>
        <w:pStyle w:val="85"/>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420" w:leftChars="0" w:right="0" w:hanging="420" w:firstLineChars="0"/>
        <w:jc w:val="both"/>
        <w:rPr>
          <w:rFonts w:hint="default" w:ascii="Times New Roman" w:hAnsi="Times New Roman" w:cs="Times New Roman"/>
          <w:color w:val="000000"/>
          <w:sz w:val="30"/>
          <w:szCs w:val="30"/>
        </w:rPr>
      </w:pPr>
      <w:r>
        <w:rPr>
          <w:rFonts w:hint="default" w:ascii="Times New Roman" w:hAnsi="Times New Roman" w:eastAsia="Arial" w:cs="Times New Roman"/>
          <w:b/>
          <w:bCs/>
          <w:i w:val="0"/>
          <w:iCs w:val="0"/>
          <w:caps w:val="0"/>
          <w:color w:val="000000"/>
          <w:spacing w:val="0"/>
          <w:sz w:val="30"/>
          <w:szCs w:val="30"/>
        </w:rPr>
        <w:t>margin-bottom</w:t>
      </w:r>
      <w:r>
        <w:rPr>
          <w:rFonts w:hint="default" w:ascii="Times New Roman" w:hAnsi="Times New Roman" w:eastAsia="Arial" w:cs="Times New Roman"/>
          <w:i w:val="0"/>
          <w:iCs w:val="0"/>
          <w:caps w:val="0"/>
          <w:color w:val="000000"/>
          <w:spacing w:val="0"/>
          <w:sz w:val="30"/>
          <w:szCs w:val="30"/>
        </w:rPr>
        <w:t> căn lề dưới của một phần tử.</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ascii="Consolas" w:hAnsi="Consolas" w:eastAsia="Consolas" w:cs="Consolas"/>
          <w:i w:val="0"/>
          <w:iCs w:val="0"/>
          <w:caps w:val="0"/>
          <w:color w:val="333333"/>
          <w:spacing w:val="0"/>
          <w:sz w:val="22"/>
          <w:szCs w:val="22"/>
        </w:rPr>
      </w:pP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000088"/>
          <w:spacing w:val="0"/>
          <w:sz w:val="22"/>
          <w:szCs w:val="22"/>
          <w:shd w:val="clear" w:fill="EEEEEE"/>
        </w:rPr>
        <w:t>&lt;p</w:t>
      </w: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7F0055"/>
          <w:spacing w:val="0"/>
          <w:sz w:val="22"/>
          <w:szCs w:val="22"/>
          <w:shd w:val="clear" w:fill="EEEEEE"/>
        </w:rPr>
        <w:t>style</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88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margin</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bottom</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006666"/>
          <w:spacing w:val="0"/>
          <w:sz w:val="22"/>
          <w:szCs w:val="22"/>
          <w:shd w:val="clear" w:fill="EEEEEE"/>
        </w:rPr>
        <w:t>15px</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 xml:space="preserve"> border</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6666"/>
          <w:spacing w:val="0"/>
          <w:sz w:val="22"/>
          <w:szCs w:val="22"/>
          <w:shd w:val="clear" w:fill="EEEEEE"/>
        </w:rPr>
        <w:t>1px</w:t>
      </w:r>
      <w:r>
        <w:rPr>
          <w:rFonts w:hint="default" w:ascii="Consolas" w:hAnsi="Consolas" w:eastAsia="Consolas" w:cs="Consolas"/>
          <w:i w:val="0"/>
          <w:iCs w:val="0"/>
          <w:caps w:val="0"/>
          <w:color w:val="333333"/>
          <w:spacing w:val="0"/>
          <w:sz w:val="22"/>
          <w:szCs w:val="22"/>
          <w:shd w:val="clear" w:fill="EEEEEE"/>
        </w:rPr>
        <w:t xml:space="preserve"> solid black</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8800"/>
          <w:spacing w:val="0"/>
          <w:sz w:val="22"/>
          <w:szCs w:val="22"/>
          <w:shd w:val="clear" w:fill="EEEEEE"/>
        </w:rPr>
        <w:t>"</w:t>
      </w:r>
      <w:r>
        <w:rPr>
          <w:rFonts w:hint="default" w:ascii="Consolas" w:hAnsi="Consolas" w:eastAsia="Consolas" w:cs="Consolas"/>
          <w:i w:val="0"/>
          <w:iCs w:val="0"/>
          <w:caps w:val="0"/>
          <w:color w:val="000088"/>
          <w:spacing w:val="0"/>
          <w:sz w:val="22"/>
          <w:szCs w:val="22"/>
          <w:shd w:val="clear" w:fill="EEEEEE"/>
        </w:rPr>
        <w:t>&gt;</w:t>
      </w:r>
    </w:p>
    <w:p>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right="0" w:rightChars="0"/>
        <w:jc w:val="both"/>
        <w:rPr>
          <w:rFonts w:hint="default" w:ascii="Times New Roman" w:hAnsi="Times New Roman" w:cs="Times New Roman"/>
          <w:color w:val="000000"/>
          <w:sz w:val="30"/>
          <w:szCs w:val="30"/>
        </w:rPr>
      </w:pPr>
    </w:p>
    <w:p>
      <w:pPr>
        <w:pStyle w:val="85"/>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420" w:leftChars="0" w:right="0" w:hanging="420" w:firstLineChars="0"/>
        <w:jc w:val="both"/>
        <w:rPr>
          <w:rFonts w:hint="default" w:ascii="Times New Roman" w:hAnsi="Times New Roman" w:cs="Times New Roman"/>
          <w:color w:val="000000"/>
          <w:sz w:val="30"/>
          <w:szCs w:val="30"/>
        </w:rPr>
      </w:pPr>
      <w:r>
        <w:rPr>
          <w:rFonts w:hint="default" w:ascii="Times New Roman" w:hAnsi="Times New Roman" w:eastAsia="Arial" w:cs="Times New Roman"/>
          <w:b/>
          <w:bCs/>
          <w:i w:val="0"/>
          <w:iCs w:val="0"/>
          <w:caps w:val="0"/>
          <w:color w:val="000000"/>
          <w:spacing w:val="0"/>
          <w:sz w:val="30"/>
          <w:szCs w:val="30"/>
        </w:rPr>
        <w:t>margin-top</w:t>
      </w:r>
      <w:r>
        <w:rPr>
          <w:rFonts w:hint="default" w:ascii="Times New Roman" w:hAnsi="Times New Roman" w:eastAsia="Arial" w:cs="Times New Roman"/>
          <w:i w:val="0"/>
          <w:iCs w:val="0"/>
          <w:caps w:val="0"/>
          <w:color w:val="000000"/>
          <w:spacing w:val="0"/>
          <w:sz w:val="30"/>
          <w:szCs w:val="30"/>
        </w:rPr>
        <w:t> căn lề trên của một phần tử.</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ascii="Consolas" w:hAnsi="Consolas" w:eastAsia="Consolas" w:cs="Consolas"/>
          <w:i w:val="0"/>
          <w:iCs w:val="0"/>
          <w:caps w:val="0"/>
          <w:color w:val="333333"/>
          <w:spacing w:val="0"/>
          <w:sz w:val="22"/>
          <w:szCs w:val="22"/>
        </w:rPr>
      </w:pPr>
      <w:r>
        <w:rPr>
          <w:rFonts w:hint="default" w:ascii="Consolas" w:hAnsi="Consolas" w:eastAsia="Consolas" w:cs="Consolas"/>
          <w:i w:val="0"/>
          <w:iCs w:val="0"/>
          <w:caps w:val="0"/>
          <w:color w:val="000088"/>
          <w:spacing w:val="0"/>
          <w:sz w:val="22"/>
          <w:szCs w:val="22"/>
          <w:shd w:val="clear" w:fill="EEEEEE"/>
        </w:rPr>
        <w:t>&lt;p</w:t>
      </w: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7F0055"/>
          <w:spacing w:val="0"/>
          <w:sz w:val="22"/>
          <w:szCs w:val="22"/>
          <w:shd w:val="clear" w:fill="EEEEEE"/>
        </w:rPr>
        <w:t>style</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88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margin</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top</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006666"/>
          <w:spacing w:val="0"/>
          <w:sz w:val="22"/>
          <w:szCs w:val="22"/>
          <w:shd w:val="clear" w:fill="EEEEEE"/>
        </w:rPr>
        <w:t>15px</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 xml:space="preserve"> border</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6666"/>
          <w:spacing w:val="0"/>
          <w:sz w:val="22"/>
          <w:szCs w:val="22"/>
          <w:shd w:val="clear" w:fill="EEEEEE"/>
        </w:rPr>
        <w:t>1px</w:t>
      </w:r>
      <w:r>
        <w:rPr>
          <w:rFonts w:hint="default" w:ascii="Consolas" w:hAnsi="Consolas" w:eastAsia="Consolas" w:cs="Consolas"/>
          <w:i w:val="0"/>
          <w:iCs w:val="0"/>
          <w:caps w:val="0"/>
          <w:color w:val="333333"/>
          <w:spacing w:val="0"/>
          <w:sz w:val="22"/>
          <w:szCs w:val="22"/>
          <w:shd w:val="clear" w:fill="EEEEEE"/>
        </w:rPr>
        <w:t xml:space="preserve"> solid black</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8800"/>
          <w:spacing w:val="0"/>
          <w:sz w:val="22"/>
          <w:szCs w:val="22"/>
          <w:shd w:val="clear" w:fill="EEEEEE"/>
        </w:rPr>
        <w:t>"</w:t>
      </w:r>
      <w:r>
        <w:rPr>
          <w:rFonts w:hint="default" w:ascii="Consolas" w:hAnsi="Consolas" w:eastAsia="Consolas" w:cs="Consolas"/>
          <w:i w:val="0"/>
          <w:iCs w:val="0"/>
          <w:caps w:val="0"/>
          <w:color w:val="000088"/>
          <w:spacing w:val="0"/>
          <w:sz w:val="22"/>
          <w:szCs w:val="22"/>
          <w:shd w:val="clear" w:fill="EEEEEE"/>
        </w:rPr>
        <w:t>&gt;</w:t>
      </w:r>
      <w:r>
        <w:rPr>
          <w:rFonts w:hint="default" w:ascii="Consolas" w:hAnsi="Consolas" w:eastAsia="Consolas" w:cs="Consolas"/>
          <w:i w:val="0"/>
          <w:iCs w:val="0"/>
          <w:caps w:val="0"/>
          <w:color w:val="333333"/>
          <w:spacing w:val="0"/>
          <w:sz w:val="22"/>
          <w:szCs w:val="22"/>
          <w:shd w:val="clear" w:fill="EEEEEE"/>
        </w:rPr>
        <w:t xml:space="preserve"> </w:t>
      </w:r>
    </w:p>
    <w:p>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right="0" w:rightChars="0"/>
        <w:jc w:val="both"/>
        <w:rPr>
          <w:rFonts w:hint="default" w:ascii="Times New Roman" w:hAnsi="Times New Roman" w:cs="Times New Roman"/>
          <w:color w:val="000000"/>
          <w:sz w:val="30"/>
          <w:szCs w:val="30"/>
        </w:rPr>
      </w:pPr>
    </w:p>
    <w:p>
      <w:pPr>
        <w:pStyle w:val="85"/>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420" w:leftChars="0" w:right="0" w:hanging="420" w:firstLineChars="0"/>
        <w:jc w:val="both"/>
        <w:rPr>
          <w:rFonts w:hint="default" w:ascii="Times New Roman" w:hAnsi="Times New Roman" w:cs="Times New Roman"/>
          <w:color w:val="000000"/>
          <w:sz w:val="30"/>
          <w:szCs w:val="30"/>
        </w:rPr>
      </w:pPr>
      <w:r>
        <w:rPr>
          <w:rFonts w:hint="default" w:ascii="Times New Roman" w:hAnsi="Times New Roman" w:eastAsia="Arial" w:cs="Times New Roman"/>
          <w:b/>
          <w:bCs/>
          <w:i w:val="0"/>
          <w:iCs w:val="0"/>
          <w:caps w:val="0"/>
          <w:color w:val="000000"/>
          <w:spacing w:val="0"/>
          <w:sz w:val="30"/>
          <w:szCs w:val="30"/>
        </w:rPr>
        <w:t>margin-left</w:t>
      </w:r>
      <w:r>
        <w:rPr>
          <w:rFonts w:hint="default" w:ascii="Times New Roman" w:hAnsi="Times New Roman" w:eastAsia="Arial" w:cs="Times New Roman"/>
          <w:i w:val="0"/>
          <w:iCs w:val="0"/>
          <w:caps w:val="0"/>
          <w:color w:val="000000"/>
          <w:spacing w:val="0"/>
          <w:sz w:val="30"/>
          <w:szCs w:val="30"/>
        </w:rPr>
        <w:t> căn lề trái của một phần tử.</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ascii="Consolas" w:hAnsi="Consolas" w:eastAsia="Consolas" w:cs="Consolas"/>
          <w:i w:val="0"/>
          <w:iCs w:val="0"/>
          <w:caps w:val="0"/>
          <w:color w:val="333333"/>
          <w:spacing w:val="0"/>
          <w:sz w:val="22"/>
          <w:szCs w:val="22"/>
        </w:rPr>
      </w:pPr>
      <w:r>
        <w:rPr>
          <w:rFonts w:hint="default" w:ascii="Consolas" w:hAnsi="Consolas" w:eastAsia="Consolas" w:cs="Consolas"/>
          <w:i w:val="0"/>
          <w:iCs w:val="0"/>
          <w:caps w:val="0"/>
          <w:color w:val="000088"/>
          <w:spacing w:val="0"/>
          <w:sz w:val="22"/>
          <w:szCs w:val="22"/>
          <w:shd w:val="clear" w:fill="EEEEEE"/>
        </w:rPr>
        <w:t>&lt;p</w:t>
      </w: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7F0055"/>
          <w:spacing w:val="0"/>
          <w:sz w:val="22"/>
          <w:szCs w:val="22"/>
          <w:shd w:val="clear" w:fill="EEEEEE"/>
        </w:rPr>
        <w:t>style</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88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margin</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left</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006666"/>
          <w:spacing w:val="0"/>
          <w:sz w:val="22"/>
          <w:szCs w:val="22"/>
          <w:shd w:val="clear" w:fill="EEEEEE"/>
        </w:rPr>
        <w:t>15px</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 xml:space="preserve"> border</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6666"/>
          <w:spacing w:val="0"/>
          <w:sz w:val="22"/>
          <w:szCs w:val="22"/>
          <w:shd w:val="clear" w:fill="EEEEEE"/>
        </w:rPr>
        <w:t>1px</w:t>
      </w:r>
      <w:r>
        <w:rPr>
          <w:rFonts w:hint="default" w:ascii="Consolas" w:hAnsi="Consolas" w:eastAsia="Consolas" w:cs="Consolas"/>
          <w:i w:val="0"/>
          <w:iCs w:val="0"/>
          <w:caps w:val="0"/>
          <w:color w:val="333333"/>
          <w:spacing w:val="0"/>
          <w:sz w:val="22"/>
          <w:szCs w:val="22"/>
          <w:shd w:val="clear" w:fill="EEEEEE"/>
        </w:rPr>
        <w:t xml:space="preserve"> solid black</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8800"/>
          <w:spacing w:val="0"/>
          <w:sz w:val="22"/>
          <w:szCs w:val="22"/>
          <w:shd w:val="clear" w:fill="EEEEEE"/>
        </w:rPr>
        <w:t>"</w:t>
      </w:r>
      <w:r>
        <w:rPr>
          <w:rFonts w:hint="default" w:ascii="Consolas" w:hAnsi="Consolas" w:eastAsia="Consolas" w:cs="Consolas"/>
          <w:i w:val="0"/>
          <w:iCs w:val="0"/>
          <w:caps w:val="0"/>
          <w:color w:val="000088"/>
          <w:spacing w:val="0"/>
          <w:sz w:val="22"/>
          <w:szCs w:val="22"/>
          <w:shd w:val="clear" w:fill="EEEEEE"/>
        </w:rPr>
        <w:t>&gt;</w:t>
      </w:r>
    </w:p>
    <w:p>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right="0" w:rightChars="0"/>
        <w:jc w:val="both"/>
        <w:rPr>
          <w:rFonts w:hint="default" w:ascii="Times New Roman" w:hAnsi="Times New Roman" w:cs="Times New Roman"/>
          <w:color w:val="000000"/>
          <w:sz w:val="30"/>
          <w:szCs w:val="30"/>
        </w:rPr>
      </w:pPr>
    </w:p>
    <w:p>
      <w:pPr>
        <w:pStyle w:val="85"/>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420" w:leftChars="0" w:right="0" w:hanging="420" w:firstLineChars="0"/>
        <w:jc w:val="both"/>
        <w:rPr>
          <w:rFonts w:hint="default" w:ascii="Times New Roman" w:hAnsi="Times New Roman" w:cs="Times New Roman"/>
          <w:color w:val="000000"/>
          <w:sz w:val="30"/>
          <w:szCs w:val="30"/>
        </w:rPr>
      </w:pPr>
      <w:r>
        <w:rPr>
          <w:rFonts w:hint="default" w:ascii="Times New Roman" w:hAnsi="Times New Roman" w:eastAsia="Arial" w:cs="Times New Roman"/>
          <w:b/>
          <w:bCs/>
          <w:i w:val="0"/>
          <w:iCs w:val="0"/>
          <w:caps w:val="0"/>
          <w:color w:val="000000"/>
          <w:spacing w:val="0"/>
          <w:sz w:val="30"/>
          <w:szCs w:val="30"/>
        </w:rPr>
        <w:t>margin-right</w:t>
      </w:r>
      <w:r>
        <w:rPr>
          <w:rFonts w:hint="default" w:ascii="Times New Roman" w:hAnsi="Times New Roman" w:eastAsia="Arial" w:cs="Times New Roman"/>
          <w:i w:val="0"/>
          <w:iCs w:val="0"/>
          <w:caps w:val="0"/>
          <w:color w:val="000000"/>
          <w:spacing w:val="0"/>
          <w:sz w:val="30"/>
          <w:szCs w:val="30"/>
        </w:rPr>
        <w:t> căn lề phải của một phần tử.</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ascii="Consolas" w:hAnsi="Consolas" w:eastAsia="Consolas" w:cs="Consolas"/>
          <w:i w:val="0"/>
          <w:iCs w:val="0"/>
          <w:caps w:val="0"/>
          <w:color w:val="333333"/>
          <w:spacing w:val="0"/>
          <w:sz w:val="22"/>
          <w:szCs w:val="22"/>
        </w:rPr>
      </w:pPr>
      <w:r>
        <w:rPr>
          <w:rFonts w:hint="default" w:ascii="Consolas" w:hAnsi="Consolas" w:eastAsia="Consolas" w:cs="Consolas"/>
          <w:i w:val="0"/>
          <w:iCs w:val="0"/>
          <w:caps w:val="0"/>
          <w:color w:val="000088"/>
          <w:spacing w:val="0"/>
          <w:sz w:val="22"/>
          <w:szCs w:val="22"/>
          <w:shd w:val="clear" w:fill="EEEEEE"/>
        </w:rPr>
        <w:t>&lt;p</w:t>
      </w: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7F0055"/>
          <w:spacing w:val="0"/>
          <w:sz w:val="22"/>
          <w:szCs w:val="22"/>
          <w:shd w:val="clear" w:fill="EEEEEE"/>
        </w:rPr>
        <w:t>style</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88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margin</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right</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006666"/>
          <w:spacing w:val="0"/>
          <w:sz w:val="22"/>
          <w:szCs w:val="22"/>
          <w:shd w:val="clear" w:fill="EEEEEE"/>
        </w:rPr>
        <w:t>15px</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 xml:space="preserve"> border</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6666"/>
          <w:spacing w:val="0"/>
          <w:sz w:val="22"/>
          <w:szCs w:val="22"/>
          <w:shd w:val="clear" w:fill="EEEEEE"/>
        </w:rPr>
        <w:t>1px</w:t>
      </w:r>
      <w:r>
        <w:rPr>
          <w:rFonts w:hint="default" w:ascii="Consolas" w:hAnsi="Consolas" w:eastAsia="Consolas" w:cs="Consolas"/>
          <w:i w:val="0"/>
          <w:iCs w:val="0"/>
          <w:caps w:val="0"/>
          <w:color w:val="333333"/>
          <w:spacing w:val="0"/>
          <w:sz w:val="22"/>
          <w:szCs w:val="22"/>
          <w:shd w:val="clear" w:fill="EEEEEE"/>
        </w:rPr>
        <w:t xml:space="preserve"> solid black</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8800"/>
          <w:spacing w:val="0"/>
          <w:sz w:val="22"/>
          <w:szCs w:val="22"/>
          <w:shd w:val="clear" w:fill="EEEEEE"/>
        </w:rPr>
        <w:t>"</w:t>
      </w:r>
      <w:r>
        <w:rPr>
          <w:rFonts w:hint="default" w:ascii="Consolas" w:hAnsi="Consolas" w:eastAsia="Consolas" w:cs="Consolas"/>
          <w:i w:val="0"/>
          <w:iCs w:val="0"/>
          <w:caps w:val="0"/>
          <w:color w:val="000088"/>
          <w:spacing w:val="0"/>
          <w:sz w:val="22"/>
          <w:szCs w:val="22"/>
          <w:shd w:val="clear" w:fill="EEEEEE"/>
        </w:rPr>
        <w:t>&gt;</w:t>
      </w:r>
      <w:r>
        <w:rPr>
          <w:rFonts w:hint="default" w:ascii="Consolas" w:hAnsi="Consolas" w:eastAsia="Consolas" w:cs="Consolas"/>
          <w:i w:val="0"/>
          <w:iCs w:val="0"/>
          <w:caps w:val="0"/>
          <w:color w:val="333333"/>
          <w:spacing w:val="0"/>
          <w:sz w:val="22"/>
          <w:szCs w:val="22"/>
          <w:shd w:val="clear" w:fill="EEEEEE"/>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240" w:lineRule="auto"/>
        <w:jc w:val="both"/>
        <w:textAlignment w:val="auto"/>
        <w:rPr>
          <w:rFonts w:hint="default" w:ascii="Times New Roman" w:hAnsi="Times New Roman" w:cs="Times New Roman"/>
          <w:b w:val="0"/>
          <w:bCs w:val="0"/>
          <w:sz w:val="32"/>
          <w:szCs w:val="32"/>
          <w:u w:val="none"/>
          <w:lang w:val="en-US"/>
        </w:rPr>
      </w:pPr>
    </w:p>
    <w:p>
      <w:pPr>
        <w:keepNext w:val="0"/>
        <w:keepLines w:val="0"/>
        <w:pageBreakBefore w:val="0"/>
        <w:widowControl/>
        <w:numPr>
          <w:ilvl w:val="0"/>
          <w:numId w:val="16"/>
        </w:numPr>
        <w:kinsoku/>
        <w:wordWrap/>
        <w:overflowPunct/>
        <w:topLinePunct w:val="0"/>
        <w:autoSpaceDE/>
        <w:autoSpaceDN/>
        <w:bidi w:val="0"/>
        <w:adjustRightInd/>
        <w:snapToGrid/>
        <w:spacing w:before="181" w:beforeLines="50" w:after="181" w:afterLines="50" w:line="240" w:lineRule="auto"/>
        <w:jc w:val="both"/>
        <w:textAlignment w:val="auto"/>
        <w:outlineLvl w:val="0"/>
        <w:rPr>
          <w:color w:val="000000"/>
        </w:rPr>
      </w:pPr>
      <w:bookmarkStart w:id="15" w:name="_Toc25856"/>
      <w:r>
        <w:rPr>
          <w:rFonts w:hint="default" w:ascii="Times New Roman" w:hAnsi="Times New Roman" w:cs="Times New Roman"/>
          <w:b w:val="0"/>
          <w:bCs w:val="0"/>
          <w:sz w:val="32"/>
          <w:szCs w:val="32"/>
          <w:u w:val="none"/>
          <w:lang w:val="en-US"/>
        </w:rPr>
        <w:t>Padding</w:t>
      </w:r>
      <w:bookmarkEnd w:id="15"/>
    </w:p>
    <w:p>
      <w:pPr>
        <w:pStyle w:val="85"/>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420" w:leftChars="0" w:right="0" w:hanging="420" w:firstLineChars="0"/>
        <w:jc w:val="both"/>
        <w:rPr>
          <w:rFonts w:hint="default" w:ascii="Times New Roman" w:hAnsi="Times New Roman" w:cs="Times New Roman"/>
          <w:color w:val="000000"/>
          <w:sz w:val="30"/>
          <w:szCs w:val="30"/>
        </w:rPr>
      </w:pPr>
      <w:r>
        <w:rPr>
          <w:rFonts w:hint="default" w:ascii="Times New Roman" w:hAnsi="Times New Roman" w:eastAsia="Arial" w:cs="Times New Roman"/>
          <w:b/>
          <w:bCs/>
          <w:i w:val="0"/>
          <w:iCs w:val="0"/>
          <w:caps w:val="0"/>
          <w:color w:val="000000"/>
          <w:spacing w:val="0"/>
          <w:sz w:val="30"/>
          <w:szCs w:val="30"/>
        </w:rPr>
        <w:t>padding-bottom</w:t>
      </w:r>
      <w:r>
        <w:rPr>
          <w:rFonts w:hint="default" w:ascii="Times New Roman" w:hAnsi="Times New Roman" w:eastAsia="Arial" w:cs="Times New Roman"/>
          <w:i w:val="0"/>
          <w:iCs w:val="0"/>
          <w:caps w:val="0"/>
          <w:color w:val="000000"/>
          <w:spacing w:val="0"/>
          <w:sz w:val="30"/>
          <w:szCs w:val="30"/>
        </w:rPr>
        <w:t> xác định phần padding bên dưới của một phần tử.</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ascii="Consolas" w:hAnsi="Consolas" w:eastAsia="Consolas" w:cs="Consolas"/>
          <w:i w:val="0"/>
          <w:iCs w:val="0"/>
          <w:caps w:val="0"/>
          <w:color w:val="333333"/>
          <w:spacing w:val="0"/>
          <w:sz w:val="22"/>
          <w:szCs w:val="22"/>
        </w:rPr>
      </w:pPr>
      <w:r>
        <w:rPr>
          <w:rFonts w:hint="default" w:ascii="Consolas" w:hAnsi="Consolas" w:eastAsia="Consolas" w:cs="Consolas"/>
          <w:i w:val="0"/>
          <w:iCs w:val="0"/>
          <w:caps w:val="0"/>
          <w:color w:val="000088"/>
          <w:spacing w:val="0"/>
          <w:sz w:val="22"/>
          <w:szCs w:val="22"/>
          <w:shd w:val="clear" w:fill="EEEEEE"/>
        </w:rPr>
        <w:t>&lt;p</w:t>
      </w: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7F0055"/>
          <w:spacing w:val="0"/>
          <w:sz w:val="22"/>
          <w:szCs w:val="22"/>
          <w:shd w:val="clear" w:fill="EEEEEE"/>
        </w:rPr>
        <w:t>style</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88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padding</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bottom</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006666"/>
          <w:spacing w:val="0"/>
          <w:sz w:val="22"/>
          <w:szCs w:val="22"/>
          <w:shd w:val="clear" w:fill="EEEEEE"/>
        </w:rPr>
        <w:t>15px</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 xml:space="preserve"> border</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6666"/>
          <w:spacing w:val="0"/>
          <w:sz w:val="22"/>
          <w:szCs w:val="22"/>
          <w:shd w:val="clear" w:fill="EEEEEE"/>
        </w:rPr>
        <w:t>1px</w:t>
      </w:r>
      <w:r>
        <w:rPr>
          <w:rFonts w:hint="default" w:ascii="Consolas" w:hAnsi="Consolas" w:eastAsia="Consolas" w:cs="Consolas"/>
          <w:i w:val="0"/>
          <w:iCs w:val="0"/>
          <w:caps w:val="0"/>
          <w:color w:val="333333"/>
          <w:spacing w:val="0"/>
          <w:sz w:val="22"/>
          <w:szCs w:val="22"/>
          <w:shd w:val="clear" w:fill="EEEEEE"/>
        </w:rPr>
        <w:t xml:space="preserve"> solid black</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8800"/>
          <w:spacing w:val="0"/>
          <w:sz w:val="22"/>
          <w:szCs w:val="22"/>
          <w:shd w:val="clear" w:fill="EEEEEE"/>
        </w:rPr>
        <w:t>"</w:t>
      </w:r>
      <w:r>
        <w:rPr>
          <w:rFonts w:hint="default" w:ascii="Consolas" w:hAnsi="Consolas" w:eastAsia="Consolas" w:cs="Consolas"/>
          <w:i w:val="0"/>
          <w:iCs w:val="0"/>
          <w:caps w:val="0"/>
          <w:color w:val="000088"/>
          <w:spacing w:val="0"/>
          <w:sz w:val="22"/>
          <w:szCs w:val="22"/>
          <w:shd w:val="clear" w:fill="EEEEEE"/>
        </w:rPr>
        <w:t>&gt;</w:t>
      </w:r>
    </w:p>
    <w:p>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right="0" w:rightChars="0"/>
        <w:jc w:val="both"/>
        <w:rPr>
          <w:rFonts w:hint="default" w:ascii="Times New Roman" w:hAnsi="Times New Roman" w:cs="Times New Roman"/>
          <w:color w:val="000000"/>
          <w:sz w:val="30"/>
          <w:szCs w:val="30"/>
        </w:rPr>
      </w:pPr>
    </w:p>
    <w:p>
      <w:pPr>
        <w:pStyle w:val="85"/>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420" w:leftChars="0" w:right="0" w:hanging="420" w:firstLineChars="0"/>
        <w:jc w:val="both"/>
        <w:rPr>
          <w:rFonts w:hint="default" w:ascii="Times New Roman" w:hAnsi="Times New Roman" w:cs="Times New Roman"/>
          <w:color w:val="000000"/>
          <w:sz w:val="30"/>
          <w:szCs w:val="30"/>
        </w:rPr>
      </w:pPr>
      <w:r>
        <w:rPr>
          <w:rFonts w:hint="default" w:ascii="Times New Roman" w:hAnsi="Times New Roman" w:eastAsia="Arial" w:cs="Times New Roman"/>
          <w:b/>
          <w:bCs/>
          <w:i w:val="0"/>
          <w:iCs w:val="0"/>
          <w:caps w:val="0"/>
          <w:color w:val="000000"/>
          <w:spacing w:val="0"/>
          <w:sz w:val="30"/>
          <w:szCs w:val="30"/>
        </w:rPr>
        <w:t>padding-top</w:t>
      </w:r>
      <w:r>
        <w:rPr>
          <w:rFonts w:hint="default" w:ascii="Times New Roman" w:hAnsi="Times New Roman" w:eastAsia="Arial" w:cs="Times New Roman"/>
          <w:i w:val="0"/>
          <w:iCs w:val="0"/>
          <w:caps w:val="0"/>
          <w:color w:val="000000"/>
          <w:spacing w:val="0"/>
          <w:sz w:val="30"/>
          <w:szCs w:val="30"/>
        </w:rPr>
        <w:t> xác định phần padding bên trên của một phần tử.</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ascii="Consolas" w:hAnsi="Consolas" w:eastAsia="Consolas" w:cs="Consolas"/>
          <w:i w:val="0"/>
          <w:iCs w:val="0"/>
          <w:caps w:val="0"/>
          <w:color w:val="333333"/>
          <w:spacing w:val="0"/>
          <w:sz w:val="22"/>
          <w:szCs w:val="22"/>
        </w:rPr>
      </w:pPr>
      <w:r>
        <w:rPr>
          <w:rFonts w:hint="default" w:ascii="Consolas" w:hAnsi="Consolas" w:eastAsia="Consolas" w:cs="Consolas"/>
          <w:i w:val="0"/>
          <w:iCs w:val="0"/>
          <w:caps w:val="0"/>
          <w:color w:val="000088"/>
          <w:spacing w:val="0"/>
          <w:sz w:val="22"/>
          <w:szCs w:val="22"/>
          <w:shd w:val="clear" w:fill="EEEEEE"/>
        </w:rPr>
        <w:t>&lt;p</w:t>
      </w: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7F0055"/>
          <w:spacing w:val="0"/>
          <w:sz w:val="22"/>
          <w:szCs w:val="22"/>
          <w:shd w:val="clear" w:fill="EEEEEE"/>
        </w:rPr>
        <w:t>style</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88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padding</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top</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006666"/>
          <w:spacing w:val="0"/>
          <w:sz w:val="22"/>
          <w:szCs w:val="22"/>
          <w:shd w:val="clear" w:fill="EEEEEE"/>
        </w:rPr>
        <w:t>15px</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 xml:space="preserve"> border</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6666"/>
          <w:spacing w:val="0"/>
          <w:sz w:val="22"/>
          <w:szCs w:val="22"/>
          <w:shd w:val="clear" w:fill="EEEEEE"/>
        </w:rPr>
        <w:t>1px</w:t>
      </w:r>
      <w:r>
        <w:rPr>
          <w:rFonts w:hint="default" w:ascii="Consolas" w:hAnsi="Consolas" w:eastAsia="Consolas" w:cs="Consolas"/>
          <w:i w:val="0"/>
          <w:iCs w:val="0"/>
          <w:caps w:val="0"/>
          <w:color w:val="333333"/>
          <w:spacing w:val="0"/>
          <w:sz w:val="22"/>
          <w:szCs w:val="22"/>
          <w:shd w:val="clear" w:fill="EEEEEE"/>
        </w:rPr>
        <w:t xml:space="preserve"> solid black</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8800"/>
          <w:spacing w:val="0"/>
          <w:sz w:val="22"/>
          <w:szCs w:val="22"/>
          <w:shd w:val="clear" w:fill="EEEEEE"/>
        </w:rPr>
        <w:t>"</w:t>
      </w:r>
      <w:r>
        <w:rPr>
          <w:rFonts w:hint="default" w:ascii="Consolas" w:hAnsi="Consolas" w:eastAsia="Consolas" w:cs="Consolas"/>
          <w:i w:val="0"/>
          <w:iCs w:val="0"/>
          <w:caps w:val="0"/>
          <w:color w:val="000088"/>
          <w:spacing w:val="0"/>
          <w:sz w:val="22"/>
          <w:szCs w:val="22"/>
          <w:shd w:val="clear" w:fill="EEEEEE"/>
        </w:rPr>
        <w:t>&gt;</w:t>
      </w:r>
    </w:p>
    <w:p>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right="0" w:rightChars="0"/>
        <w:jc w:val="both"/>
        <w:rPr>
          <w:rFonts w:hint="default" w:ascii="Times New Roman" w:hAnsi="Times New Roman" w:cs="Times New Roman"/>
          <w:color w:val="000000"/>
          <w:sz w:val="30"/>
          <w:szCs w:val="30"/>
        </w:rPr>
      </w:pPr>
    </w:p>
    <w:p>
      <w:pPr>
        <w:pStyle w:val="85"/>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420" w:leftChars="0" w:right="0" w:hanging="420" w:firstLineChars="0"/>
        <w:jc w:val="both"/>
        <w:rPr>
          <w:rFonts w:hint="default" w:ascii="Times New Roman" w:hAnsi="Times New Roman" w:cs="Times New Roman"/>
          <w:color w:val="000000"/>
          <w:sz w:val="30"/>
          <w:szCs w:val="30"/>
        </w:rPr>
      </w:pPr>
      <w:r>
        <w:rPr>
          <w:rFonts w:hint="default" w:ascii="Times New Roman" w:hAnsi="Times New Roman" w:eastAsia="Arial" w:cs="Times New Roman"/>
          <w:b/>
          <w:bCs/>
          <w:i w:val="0"/>
          <w:iCs w:val="0"/>
          <w:caps w:val="0"/>
          <w:color w:val="000000"/>
          <w:spacing w:val="0"/>
          <w:sz w:val="30"/>
          <w:szCs w:val="30"/>
        </w:rPr>
        <w:t>padding-left</w:t>
      </w:r>
      <w:r>
        <w:rPr>
          <w:rFonts w:hint="default" w:ascii="Times New Roman" w:hAnsi="Times New Roman" w:eastAsia="Arial" w:cs="Times New Roman"/>
          <w:i w:val="0"/>
          <w:iCs w:val="0"/>
          <w:caps w:val="0"/>
          <w:color w:val="000000"/>
          <w:spacing w:val="0"/>
          <w:sz w:val="30"/>
          <w:szCs w:val="30"/>
        </w:rPr>
        <w:t> xác định phần padding bên trái của một phần tử.</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ascii="Consolas" w:hAnsi="Consolas" w:eastAsia="Consolas" w:cs="Consolas"/>
          <w:i w:val="0"/>
          <w:iCs w:val="0"/>
          <w:caps w:val="0"/>
          <w:color w:val="333333"/>
          <w:spacing w:val="0"/>
          <w:sz w:val="22"/>
          <w:szCs w:val="22"/>
        </w:rPr>
      </w:pPr>
      <w:r>
        <w:rPr>
          <w:rFonts w:hint="default" w:ascii="Consolas" w:hAnsi="Consolas" w:eastAsia="Consolas" w:cs="Consolas"/>
          <w:i w:val="0"/>
          <w:iCs w:val="0"/>
          <w:caps w:val="0"/>
          <w:color w:val="000088"/>
          <w:spacing w:val="0"/>
          <w:sz w:val="22"/>
          <w:szCs w:val="22"/>
          <w:shd w:val="clear" w:fill="EEEEEE"/>
        </w:rPr>
        <w:t>&lt;p</w:t>
      </w: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7F0055"/>
          <w:spacing w:val="0"/>
          <w:sz w:val="22"/>
          <w:szCs w:val="22"/>
          <w:shd w:val="clear" w:fill="EEEEEE"/>
        </w:rPr>
        <w:t>style</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88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padding</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left</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006666"/>
          <w:spacing w:val="0"/>
          <w:sz w:val="22"/>
          <w:szCs w:val="22"/>
          <w:shd w:val="clear" w:fill="EEEEEE"/>
        </w:rPr>
        <w:t>15px</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 xml:space="preserve"> border</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6666"/>
          <w:spacing w:val="0"/>
          <w:sz w:val="22"/>
          <w:szCs w:val="22"/>
          <w:shd w:val="clear" w:fill="EEEEEE"/>
        </w:rPr>
        <w:t>1px</w:t>
      </w:r>
      <w:r>
        <w:rPr>
          <w:rFonts w:hint="default" w:ascii="Consolas" w:hAnsi="Consolas" w:eastAsia="Consolas" w:cs="Consolas"/>
          <w:i w:val="0"/>
          <w:iCs w:val="0"/>
          <w:caps w:val="0"/>
          <w:color w:val="333333"/>
          <w:spacing w:val="0"/>
          <w:sz w:val="22"/>
          <w:szCs w:val="22"/>
          <w:shd w:val="clear" w:fill="EEEEEE"/>
        </w:rPr>
        <w:t xml:space="preserve"> solid black</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8800"/>
          <w:spacing w:val="0"/>
          <w:sz w:val="22"/>
          <w:szCs w:val="22"/>
          <w:shd w:val="clear" w:fill="EEEEEE"/>
        </w:rPr>
        <w:t>"</w:t>
      </w:r>
      <w:r>
        <w:rPr>
          <w:rFonts w:hint="default" w:ascii="Consolas" w:hAnsi="Consolas" w:eastAsia="Consolas" w:cs="Consolas"/>
          <w:i w:val="0"/>
          <w:iCs w:val="0"/>
          <w:caps w:val="0"/>
          <w:color w:val="000088"/>
          <w:spacing w:val="0"/>
          <w:sz w:val="22"/>
          <w:szCs w:val="22"/>
          <w:shd w:val="clear" w:fill="EEEEEE"/>
        </w:rPr>
        <w:t>&gt;</w:t>
      </w:r>
    </w:p>
    <w:p>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right="0" w:rightChars="0"/>
        <w:jc w:val="both"/>
        <w:rPr>
          <w:rFonts w:hint="default" w:ascii="Times New Roman" w:hAnsi="Times New Roman" w:cs="Times New Roman"/>
          <w:color w:val="000000"/>
          <w:sz w:val="30"/>
          <w:szCs w:val="30"/>
        </w:rPr>
      </w:pPr>
    </w:p>
    <w:p>
      <w:pPr>
        <w:pStyle w:val="85"/>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420" w:leftChars="0" w:right="0" w:hanging="420" w:firstLineChars="0"/>
        <w:jc w:val="both"/>
        <w:rPr>
          <w:rFonts w:hint="default" w:ascii="Times New Roman" w:hAnsi="Times New Roman" w:cs="Times New Roman"/>
          <w:color w:val="000000"/>
          <w:sz w:val="30"/>
          <w:szCs w:val="30"/>
        </w:rPr>
      </w:pPr>
      <w:r>
        <w:rPr>
          <w:rFonts w:hint="default" w:ascii="Times New Roman" w:hAnsi="Times New Roman" w:eastAsia="Arial" w:cs="Times New Roman"/>
          <w:b/>
          <w:bCs/>
          <w:i w:val="0"/>
          <w:iCs w:val="0"/>
          <w:caps w:val="0"/>
          <w:color w:val="000000"/>
          <w:spacing w:val="0"/>
          <w:sz w:val="30"/>
          <w:szCs w:val="30"/>
        </w:rPr>
        <w:t>padding-right</w:t>
      </w:r>
      <w:r>
        <w:rPr>
          <w:rFonts w:hint="default" w:ascii="Times New Roman" w:hAnsi="Times New Roman" w:eastAsia="Arial" w:cs="Times New Roman"/>
          <w:i w:val="0"/>
          <w:iCs w:val="0"/>
          <w:caps w:val="0"/>
          <w:color w:val="000000"/>
          <w:spacing w:val="0"/>
          <w:sz w:val="30"/>
          <w:szCs w:val="30"/>
        </w:rPr>
        <w:t> xác định phần padding bên phải của một phần tử.</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ascii="Consolas" w:hAnsi="Consolas" w:eastAsia="Consolas" w:cs="Consolas"/>
          <w:i w:val="0"/>
          <w:iCs w:val="0"/>
          <w:caps w:val="0"/>
          <w:color w:val="333333"/>
          <w:spacing w:val="0"/>
          <w:sz w:val="22"/>
          <w:szCs w:val="22"/>
        </w:rPr>
      </w:pPr>
      <w:r>
        <w:rPr>
          <w:rFonts w:hint="default" w:ascii="Consolas" w:hAnsi="Consolas" w:eastAsia="Consolas" w:cs="Consolas"/>
          <w:i w:val="0"/>
          <w:iCs w:val="0"/>
          <w:caps w:val="0"/>
          <w:color w:val="000088"/>
          <w:spacing w:val="0"/>
          <w:sz w:val="22"/>
          <w:szCs w:val="22"/>
          <w:shd w:val="clear" w:fill="EEEEEE"/>
        </w:rPr>
        <w:t>&lt;p</w:t>
      </w: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7F0055"/>
          <w:spacing w:val="0"/>
          <w:sz w:val="22"/>
          <w:szCs w:val="22"/>
          <w:shd w:val="clear" w:fill="EEEEEE"/>
        </w:rPr>
        <w:t>style</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88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padding</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right</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006666"/>
          <w:spacing w:val="0"/>
          <w:sz w:val="22"/>
          <w:szCs w:val="22"/>
          <w:shd w:val="clear" w:fill="EEEEEE"/>
        </w:rPr>
        <w:t>15px</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 xml:space="preserve"> border</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6666"/>
          <w:spacing w:val="0"/>
          <w:sz w:val="22"/>
          <w:szCs w:val="22"/>
          <w:shd w:val="clear" w:fill="EEEEEE"/>
        </w:rPr>
        <w:t>1px</w:t>
      </w:r>
      <w:r>
        <w:rPr>
          <w:rFonts w:hint="default" w:ascii="Consolas" w:hAnsi="Consolas" w:eastAsia="Consolas" w:cs="Consolas"/>
          <w:i w:val="0"/>
          <w:iCs w:val="0"/>
          <w:caps w:val="0"/>
          <w:color w:val="333333"/>
          <w:spacing w:val="0"/>
          <w:sz w:val="22"/>
          <w:szCs w:val="22"/>
          <w:shd w:val="clear" w:fill="EEEEEE"/>
        </w:rPr>
        <w:t xml:space="preserve"> solid black</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8800"/>
          <w:spacing w:val="0"/>
          <w:sz w:val="22"/>
          <w:szCs w:val="22"/>
          <w:shd w:val="clear" w:fill="EEEEEE"/>
        </w:rPr>
        <w:t>"</w:t>
      </w:r>
      <w:r>
        <w:rPr>
          <w:rFonts w:hint="default" w:ascii="Consolas" w:hAnsi="Consolas" w:eastAsia="Consolas" w:cs="Consolas"/>
          <w:i w:val="0"/>
          <w:iCs w:val="0"/>
          <w:caps w:val="0"/>
          <w:color w:val="000088"/>
          <w:spacing w:val="0"/>
          <w:sz w:val="22"/>
          <w:szCs w:val="22"/>
          <w:shd w:val="clear" w:fill="EEEEEE"/>
        </w:rPr>
        <w:t>&gt;</w:t>
      </w:r>
    </w:p>
    <w:p>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right="0" w:rightChars="0"/>
        <w:jc w:val="both"/>
        <w:rPr>
          <w:rFonts w:hint="default" w:ascii="Times New Roman" w:hAnsi="Times New Roman" w:cs="Times New Roman"/>
          <w:color w:val="000000"/>
          <w:sz w:val="30"/>
          <w:szCs w:val="30"/>
        </w:rPr>
      </w:pPr>
    </w:p>
    <w:p>
      <w:pPr>
        <w:pStyle w:val="85"/>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420" w:leftChars="0" w:right="0" w:hanging="420" w:firstLineChars="0"/>
        <w:jc w:val="both"/>
        <w:rPr>
          <w:rFonts w:hint="default" w:ascii="Times New Roman" w:hAnsi="Times New Roman" w:cs="Times New Roman"/>
          <w:color w:val="000000"/>
          <w:sz w:val="30"/>
          <w:szCs w:val="30"/>
        </w:rPr>
      </w:pPr>
      <w:r>
        <w:rPr>
          <w:rFonts w:hint="default" w:ascii="Times New Roman" w:hAnsi="Times New Roman" w:eastAsia="Arial" w:cs="Times New Roman"/>
          <w:b/>
          <w:bCs/>
          <w:i w:val="0"/>
          <w:iCs w:val="0"/>
          <w:caps w:val="0"/>
          <w:color w:val="000000"/>
          <w:spacing w:val="0"/>
          <w:sz w:val="30"/>
          <w:szCs w:val="30"/>
        </w:rPr>
        <w:t>padding</w:t>
      </w:r>
      <w:r>
        <w:rPr>
          <w:rFonts w:hint="default" w:ascii="Times New Roman" w:hAnsi="Times New Roman" w:eastAsia="Arial" w:cs="Times New Roman"/>
          <w:i w:val="0"/>
          <w:iCs w:val="0"/>
          <w:caps w:val="0"/>
          <w:color w:val="000000"/>
          <w:spacing w:val="0"/>
          <w:sz w:val="30"/>
          <w:szCs w:val="30"/>
        </w:rPr>
        <w:t> giúp bạn xác định toàn bộ các thuộc tính trên, tức là có thể xác định toàn bộ phần không gian padding bao quanh một phần tử.</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ascii="Consolas" w:hAnsi="Consolas" w:eastAsia="Consolas" w:cs="Consolas"/>
          <w:i w:val="0"/>
          <w:iCs w:val="0"/>
          <w:caps w:val="0"/>
          <w:color w:val="333333"/>
          <w:spacing w:val="0"/>
          <w:sz w:val="22"/>
          <w:szCs w:val="22"/>
        </w:rPr>
      </w:pP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000088"/>
          <w:spacing w:val="0"/>
          <w:sz w:val="22"/>
          <w:szCs w:val="22"/>
          <w:shd w:val="clear" w:fill="EEEEEE"/>
        </w:rPr>
        <w:t>&lt;p</w:t>
      </w: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7F0055"/>
          <w:spacing w:val="0"/>
          <w:sz w:val="22"/>
          <w:szCs w:val="22"/>
          <w:shd w:val="clear" w:fill="EEEEEE"/>
        </w:rPr>
        <w:t>style</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88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padding</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006666"/>
          <w:spacing w:val="0"/>
          <w:sz w:val="22"/>
          <w:szCs w:val="22"/>
          <w:shd w:val="clear" w:fill="EEEEEE"/>
        </w:rPr>
        <w:t>10px</w:t>
      </w: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006666"/>
          <w:spacing w:val="0"/>
          <w:sz w:val="22"/>
          <w:szCs w:val="22"/>
          <w:shd w:val="clear" w:fill="EEEEEE"/>
        </w:rPr>
        <w:t>2</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006666"/>
          <w:spacing w:val="0"/>
          <w:sz w:val="22"/>
          <w:szCs w:val="22"/>
          <w:shd w:val="clear" w:fill="EEEEEE"/>
        </w:rPr>
        <w:t>10px</w:t>
      </w: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006666"/>
          <w:spacing w:val="0"/>
          <w:sz w:val="22"/>
          <w:szCs w:val="22"/>
          <w:shd w:val="clear" w:fill="EEEEEE"/>
        </w:rPr>
        <w:t>10px</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 xml:space="preserve"> border</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6666"/>
          <w:spacing w:val="0"/>
          <w:sz w:val="22"/>
          <w:szCs w:val="22"/>
          <w:shd w:val="clear" w:fill="EEEEEE"/>
        </w:rPr>
        <w:t>1px</w:t>
      </w:r>
      <w:r>
        <w:rPr>
          <w:rFonts w:hint="default" w:ascii="Consolas" w:hAnsi="Consolas" w:eastAsia="Consolas" w:cs="Consolas"/>
          <w:i w:val="0"/>
          <w:iCs w:val="0"/>
          <w:caps w:val="0"/>
          <w:color w:val="333333"/>
          <w:spacing w:val="0"/>
          <w:sz w:val="22"/>
          <w:szCs w:val="22"/>
          <w:shd w:val="clear" w:fill="EEEEEE"/>
        </w:rPr>
        <w:t xml:space="preserve"> solid black</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8800"/>
          <w:spacing w:val="0"/>
          <w:sz w:val="22"/>
          <w:szCs w:val="22"/>
          <w:shd w:val="clear" w:fill="EEEEEE"/>
        </w:rPr>
        <w:t>"</w:t>
      </w:r>
      <w:r>
        <w:rPr>
          <w:rFonts w:hint="default" w:ascii="Consolas" w:hAnsi="Consolas" w:eastAsia="Consolas" w:cs="Consolas"/>
          <w:i w:val="0"/>
          <w:iCs w:val="0"/>
          <w:caps w:val="0"/>
          <w:color w:val="000088"/>
          <w:spacing w:val="0"/>
          <w:sz w:val="22"/>
          <w:szCs w:val="22"/>
          <w:shd w:val="clear" w:fill="EEEEEE"/>
        </w:rPr>
        <w:t>&gt;</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240" w:lineRule="auto"/>
        <w:jc w:val="both"/>
        <w:textAlignment w:val="auto"/>
        <w:rPr>
          <w:rFonts w:hint="default" w:ascii="Times New Roman" w:hAnsi="Times New Roman" w:cs="Times New Roman"/>
          <w:b w:val="0"/>
          <w:bCs w:val="0"/>
          <w:sz w:val="32"/>
          <w:szCs w:val="32"/>
          <w:u w:val="none"/>
          <w:lang w:val="en-US"/>
        </w:rPr>
      </w:pPr>
    </w:p>
    <w:p>
      <w:pPr>
        <w:keepNext w:val="0"/>
        <w:keepLines w:val="0"/>
        <w:pageBreakBefore w:val="0"/>
        <w:widowControl/>
        <w:numPr>
          <w:ilvl w:val="0"/>
          <w:numId w:val="16"/>
        </w:numPr>
        <w:kinsoku/>
        <w:wordWrap/>
        <w:overflowPunct/>
        <w:topLinePunct w:val="0"/>
        <w:autoSpaceDE/>
        <w:autoSpaceDN/>
        <w:bidi w:val="0"/>
        <w:adjustRightInd/>
        <w:snapToGrid/>
        <w:spacing w:before="181" w:beforeLines="50" w:after="181" w:afterLines="50" w:line="240" w:lineRule="auto"/>
        <w:jc w:val="both"/>
        <w:textAlignment w:val="auto"/>
        <w:outlineLvl w:val="0"/>
        <w:rPr>
          <w:color w:val="000000"/>
        </w:rPr>
      </w:pPr>
      <w:bookmarkStart w:id="16" w:name="_Toc30888"/>
      <w:r>
        <w:rPr>
          <w:rFonts w:hint="default" w:ascii="Times New Roman" w:hAnsi="Times New Roman" w:cs="Times New Roman"/>
          <w:b w:val="0"/>
          <w:bCs w:val="0"/>
          <w:sz w:val="32"/>
          <w:szCs w:val="32"/>
          <w:u w:val="none"/>
          <w:lang w:val="en-US"/>
        </w:rPr>
        <w:t>List và Market</w:t>
      </w:r>
      <w:bookmarkEnd w:id="16"/>
    </w:p>
    <w:p>
      <w:pPr>
        <w:pStyle w:val="85"/>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420" w:leftChars="0" w:right="0" w:hanging="420" w:firstLineChars="0"/>
        <w:jc w:val="both"/>
        <w:rPr>
          <w:rFonts w:hint="default" w:ascii="Times New Roman" w:hAnsi="Times New Roman" w:cs="Times New Roman"/>
          <w:color w:val="000000"/>
          <w:sz w:val="30"/>
          <w:szCs w:val="30"/>
        </w:rPr>
      </w:pPr>
      <w:r>
        <w:rPr>
          <w:rFonts w:hint="default" w:ascii="Times New Roman" w:hAnsi="Times New Roman" w:eastAsia="Arial" w:cs="Times New Roman"/>
          <w:b/>
          <w:bCs/>
          <w:i w:val="0"/>
          <w:iCs w:val="0"/>
          <w:caps w:val="0"/>
          <w:color w:val="000000"/>
          <w:spacing w:val="0"/>
          <w:sz w:val="30"/>
          <w:szCs w:val="30"/>
        </w:rPr>
        <w:t>list-style-type</w:t>
      </w:r>
      <w:r>
        <w:rPr>
          <w:rFonts w:hint="default" w:ascii="Times New Roman" w:hAnsi="Times New Roman" w:eastAsia="Arial" w:cs="Times New Roman"/>
          <w:i w:val="0"/>
          <w:iCs w:val="0"/>
          <w:caps w:val="0"/>
          <w:color w:val="000000"/>
          <w:spacing w:val="0"/>
          <w:sz w:val="30"/>
          <w:szCs w:val="30"/>
        </w:rPr>
        <w:t> cho phép bạn kiểm soát hình dạng hay bề ngoài của Marker (giống như Bullet) chẳng hạn ở dạng hình tròn, hình vuông, hay dạng số, …</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660" w:firstLineChars="300"/>
        <w:rPr>
          <w:rFonts w:hint="default" w:ascii="Consolas" w:hAnsi="Consolas" w:eastAsia="Consolas" w:cs="Consolas"/>
          <w:i w:val="0"/>
          <w:iCs w:val="0"/>
          <w:caps w:val="0"/>
          <w:color w:val="333333"/>
          <w:spacing w:val="0"/>
          <w:sz w:val="22"/>
          <w:szCs w:val="22"/>
          <w:shd w:val="clear" w:fill="EEEEEE"/>
        </w:rPr>
      </w:pPr>
      <w:r>
        <w:rPr>
          <w:rFonts w:hint="default" w:ascii="Consolas" w:hAnsi="Consolas" w:eastAsia="Consolas" w:cs="Consolas"/>
          <w:i w:val="0"/>
          <w:iCs w:val="0"/>
          <w:caps w:val="0"/>
          <w:color w:val="000088"/>
          <w:spacing w:val="0"/>
          <w:sz w:val="22"/>
          <w:szCs w:val="22"/>
          <w:shd w:val="clear" w:fill="EEEEEE"/>
          <w:lang w:val="en-US"/>
        </w:rPr>
        <w:t>&lt;</w:t>
      </w:r>
      <w:r>
        <w:rPr>
          <w:rFonts w:hint="default" w:ascii="Consolas" w:hAnsi="Consolas" w:eastAsia="Consolas" w:cs="Consolas"/>
          <w:i w:val="0"/>
          <w:iCs w:val="0"/>
          <w:caps w:val="0"/>
          <w:color w:val="000088"/>
          <w:spacing w:val="0"/>
          <w:sz w:val="22"/>
          <w:szCs w:val="22"/>
          <w:shd w:val="clear" w:fill="EEEEEE"/>
        </w:rPr>
        <w:t>ul</w:t>
      </w: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7F0055"/>
          <w:spacing w:val="0"/>
          <w:sz w:val="22"/>
          <w:szCs w:val="22"/>
          <w:shd w:val="clear" w:fill="EEEEEE"/>
        </w:rPr>
        <w:t>style</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88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list</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style</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type</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circle</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8800"/>
          <w:spacing w:val="0"/>
          <w:sz w:val="22"/>
          <w:szCs w:val="22"/>
          <w:shd w:val="clear" w:fill="EEEEEE"/>
        </w:rPr>
        <w:t>"</w:t>
      </w:r>
      <w:r>
        <w:rPr>
          <w:rFonts w:hint="default" w:ascii="Consolas" w:hAnsi="Consolas" w:eastAsia="Consolas" w:cs="Consolas"/>
          <w:i w:val="0"/>
          <w:iCs w:val="0"/>
          <w:caps w:val="0"/>
          <w:color w:val="000088"/>
          <w:spacing w:val="0"/>
          <w:sz w:val="22"/>
          <w:szCs w:val="22"/>
          <w:shd w:val="clear" w:fill="EEEEEE"/>
        </w:rPr>
        <w:t>&gt;</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Consolas" w:hAnsi="Consolas" w:eastAsia="Consolas" w:cs="Consolas"/>
          <w:i w:val="0"/>
          <w:iCs w:val="0"/>
          <w:caps w:val="0"/>
          <w:color w:val="333333"/>
          <w:spacing w:val="0"/>
          <w:sz w:val="22"/>
          <w:szCs w:val="22"/>
          <w:shd w:val="clear" w:fill="EEEEEE"/>
        </w:rPr>
      </w:pP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000088"/>
          <w:spacing w:val="0"/>
          <w:sz w:val="22"/>
          <w:szCs w:val="22"/>
          <w:shd w:val="clear" w:fill="EEEEEE"/>
        </w:rPr>
        <w:t>&lt;li&gt;</w:t>
      </w:r>
      <w:r>
        <w:rPr>
          <w:rFonts w:hint="default" w:ascii="Consolas" w:hAnsi="Consolas" w:eastAsia="Consolas" w:cs="Consolas"/>
          <w:i w:val="0"/>
          <w:iCs w:val="0"/>
          <w:caps w:val="0"/>
          <w:color w:val="333333"/>
          <w:spacing w:val="0"/>
          <w:sz w:val="22"/>
          <w:szCs w:val="22"/>
          <w:shd w:val="clear" w:fill="EEEEEE"/>
        </w:rPr>
        <w:t>Java</w:t>
      </w:r>
      <w:r>
        <w:rPr>
          <w:rFonts w:hint="default" w:ascii="Consolas" w:hAnsi="Consolas" w:eastAsia="Consolas" w:cs="Consolas"/>
          <w:i w:val="0"/>
          <w:iCs w:val="0"/>
          <w:caps w:val="0"/>
          <w:color w:val="000088"/>
          <w:spacing w:val="0"/>
          <w:sz w:val="22"/>
          <w:szCs w:val="22"/>
          <w:shd w:val="clear" w:fill="EEEEEE"/>
        </w:rPr>
        <w:t>&lt;/li&gt;</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Consolas" w:hAnsi="Consolas" w:eastAsia="Consolas" w:cs="Consolas"/>
          <w:i w:val="0"/>
          <w:iCs w:val="0"/>
          <w:caps w:val="0"/>
          <w:color w:val="333333"/>
          <w:spacing w:val="0"/>
          <w:sz w:val="22"/>
          <w:szCs w:val="22"/>
          <w:shd w:val="clear" w:fill="EEEEEE"/>
        </w:rPr>
      </w:pP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000088"/>
          <w:spacing w:val="0"/>
          <w:sz w:val="22"/>
          <w:szCs w:val="22"/>
          <w:shd w:val="clear" w:fill="EEEEEE"/>
        </w:rPr>
        <w:t>&lt;li&gt;</w:t>
      </w:r>
      <w:r>
        <w:rPr>
          <w:rFonts w:hint="default" w:ascii="Consolas" w:hAnsi="Consolas" w:eastAsia="Consolas" w:cs="Consolas"/>
          <w:i w:val="0"/>
          <w:iCs w:val="0"/>
          <w:caps w:val="0"/>
          <w:color w:val="333333"/>
          <w:spacing w:val="0"/>
          <w:sz w:val="22"/>
          <w:szCs w:val="22"/>
          <w:shd w:val="clear" w:fill="EEEEEE"/>
        </w:rPr>
        <w:t>Android</w:t>
      </w:r>
      <w:r>
        <w:rPr>
          <w:rFonts w:hint="default" w:ascii="Consolas" w:hAnsi="Consolas" w:eastAsia="Consolas" w:cs="Consolas"/>
          <w:i w:val="0"/>
          <w:iCs w:val="0"/>
          <w:caps w:val="0"/>
          <w:color w:val="000088"/>
          <w:spacing w:val="0"/>
          <w:sz w:val="22"/>
          <w:szCs w:val="22"/>
          <w:shd w:val="clear" w:fill="EEEEEE"/>
        </w:rPr>
        <w:t>&lt;/li&gt;</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Consolas" w:hAnsi="Consolas" w:eastAsia="Consolas" w:cs="Consolas"/>
          <w:i w:val="0"/>
          <w:iCs w:val="0"/>
          <w:caps w:val="0"/>
          <w:color w:val="333333"/>
          <w:spacing w:val="0"/>
          <w:sz w:val="22"/>
          <w:szCs w:val="22"/>
          <w:shd w:val="clear" w:fill="EEEEEE"/>
        </w:rPr>
      </w:pP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000088"/>
          <w:spacing w:val="0"/>
          <w:sz w:val="22"/>
          <w:szCs w:val="22"/>
          <w:shd w:val="clear" w:fill="EEEEEE"/>
        </w:rPr>
        <w:t>&lt;li&gt;</w:t>
      </w:r>
      <w:r>
        <w:rPr>
          <w:rFonts w:hint="default" w:ascii="Consolas" w:hAnsi="Consolas" w:eastAsia="Consolas" w:cs="Consolas"/>
          <w:i w:val="0"/>
          <w:iCs w:val="0"/>
          <w:caps w:val="0"/>
          <w:color w:val="333333"/>
          <w:spacing w:val="0"/>
          <w:sz w:val="22"/>
          <w:szCs w:val="22"/>
          <w:shd w:val="clear" w:fill="EEEEEE"/>
        </w:rPr>
        <w:t>C++</w:t>
      </w:r>
      <w:r>
        <w:rPr>
          <w:rFonts w:hint="default" w:ascii="Consolas" w:hAnsi="Consolas" w:eastAsia="Consolas" w:cs="Consolas"/>
          <w:i w:val="0"/>
          <w:iCs w:val="0"/>
          <w:caps w:val="0"/>
          <w:color w:val="000088"/>
          <w:spacing w:val="0"/>
          <w:sz w:val="22"/>
          <w:szCs w:val="22"/>
          <w:shd w:val="clear" w:fill="EEEEEE"/>
        </w:rPr>
        <w:t>&lt;/li&gt;</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ascii="Consolas" w:hAnsi="Consolas" w:eastAsia="Consolas" w:cs="Consolas"/>
          <w:i w:val="0"/>
          <w:iCs w:val="0"/>
          <w:caps w:val="0"/>
          <w:color w:val="333333"/>
          <w:spacing w:val="0"/>
          <w:sz w:val="22"/>
          <w:szCs w:val="22"/>
        </w:rPr>
      </w:pP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000088"/>
          <w:spacing w:val="0"/>
          <w:sz w:val="22"/>
          <w:szCs w:val="22"/>
          <w:shd w:val="clear" w:fill="EEEEEE"/>
        </w:rPr>
        <w:t>&lt;/ul&gt;</w:t>
      </w:r>
    </w:p>
    <w:p>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right="0" w:rightChars="0"/>
        <w:jc w:val="both"/>
        <w:rPr>
          <w:rFonts w:hint="default" w:ascii="Times New Roman" w:hAnsi="Times New Roman" w:cs="Times New Roman"/>
          <w:color w:val="000000"/>
          <w:sz w:val="30"/>
          <w:szCs w:val="30"/>
        </w:rPr>
      </w:pPr>
    </w:p>
    <w:p>
      <w:pPr>
        <w:pStyle w:val="85"/>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420" w:leftChars="0" w:right="0" w:hanging="420" w:firstLineChars="0"/>
        <w:jc w:val="both"/>
        <w:rPr>
          <w:rFonts w:hint="default" w:ascii="Times New Roman" w:hAnsi="Times New Roman" w:cs="Times New Roman"/>
          <w:color w:val="000000"/>
          <w:sz w:val="30"/>
          <w:szCs w:val="30"/>
        </w:rPr>
      </w:pPr>
      <w:r>
        <w:rPr>
          <w:rFonts w:hint="default" w:ascii="Times New Roman" w:hAnsi="Times New Roman" w:eastAsia="Arial" w:cs="Times New Roman"/>
          <w:b/>
          <w:bCs/>
          <w:i w:val="0"/>
          <w:iCs w:val="0"/>
          <w:caps w:val="0"/>
          <w:color w:val="000000"/>
          <w:spacing w:val="0"/>
          <w:sz w:val="30"/>
          <w:szCs w:val="30"/>
        </w:rPr>
        <w:t>list-style-position</w:t>
      </w:r>
      <w:r>
        <w:rPr>
          <w:rFonts w:hint="default" w:ascii="Times New Roman" w:hAnsi="Times New Roman" w:eastAsia="Arial" w:cs="Times New Roman"/>
          <w:i w:val="0"/>
          <w:iCs w:val="0"/>
          <w:caps w:val="0"/>
          <w:color w:val="000000"/>
          <w:spacing w:val="0"/>
          <w:sz w:val="30"/>
          <w:szCs w:val="30"/>
        </w:rPr>
        <w:t> xác định rằng marker nên xuất hiện bên trong hay bên ngoài luồng hiển thị nội dung.</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Consolas" w:hAnsi="Consolas" w:eastAsia="Consolas" w:cs="Consolas"/>
          <w:i w:val="0"/>
          <w:iCs w:val="0"/>
          <w:caps w:val="0"/>
          <w:color w:val="333333"/>
          <w:spacing w:val="0"/>
          <w:sz w:val="22"/>
          <w:szCs w:val="22"/>
          <w:shd w:val="clear" w:fill="EEEEEE"/>
        </w:rPr>
      </w:pPr>
      <w:r>
        <w:rPr>
          <w:rFonts w:hint="default" w:ascii="Consolas" w:hAnsi="Consolas" w:eastAsia="Consolas" w:cs="Consolas"/>
          <w:i w:val="0"/>
          <w:iCs w:val="0"/>
          <w:caps w:val="0"/>
          <w:color w:val="000088"/>
          <w:spacing w:val="0"/>
          <w:sz w:val="22"/>
          <w:szCs w:val="22"/>
          <w:shd w:val="clear" w:fill="EEEEEE"/>
        </w:rPr>
        <w:t>&lt;ol</w:t>
      </w: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7F0055"/>
          <w:spacing w:val="0"/>
          <w:sz w:val="22"/>
          <w:szCs w:val="22"/>
          <w:shd w:val="clear" w:fill="EEEEEE"/>
        </w:rPr>
        <w:t>style</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88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list</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style</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type</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0088"/>
          <w:spacing w:val="0"/>
          <w:sz w:val="22"/>
          <w:szCs w:val="22"/>
          <w:shd w:val="clear" w:fill="EEEEEE"/>
        </w:rPr>
        <w:t>decimal</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list</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style</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position</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outside</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8800"/>
          <w:spacing w:val="0"/>
          <w:sz w:val="22"/>
          <w:szCs w:val="22"/>
          <w:shd w:val="clear" w:fill="EEEEEE"/>
        </w:rPr>
        <w:t>"</w:t>
      </w:r>
      <w:r>
        <w:rPr>
          <w:rFonts w:hint="default" w:ascii="Consolas" w:hAnsi="Consolas" w:eastAsia="Consolas" w:cs="Consolas"/>
          <w:i w:val="0"/>
          <w:iCs w:val="0"/>
          <w:caps w:val="0"/>
          <w:color w:val="000088"/>
          <w:spacing w:val="0"/>
          <w:sz w:val="22"/>
          <w:szCs w:val="22"/>
          <w:shd w:val="clear" w:fill="EEEEEE"/>
        </w:rPr>
        <w:t>&gt;</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Consolas" w:hAnsi="Consolas" w:eastAsia="Consolas" w:cs="Consolas"/>
          <w:i w:val="0"/>
          <w:iCs w:val="0"/>
          <w:caps w:val="0"/>
          <w:color w:val="333333"/>
          <w:spacing w:val="0"/>
          <w:sz w:val="22"/>
          <w:szCs w:val="22"/>
          <w:shd w:val="clear" w:fill="EEEEEE"/>
        </w:rPr>
      </w:pP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000088"/>
          <w:spacing w:val="0"/>
          <w:sz w:val="22"/>
          <w:szCs w:val="22"/>
          <w:shd w:val="clear" w:fill="EEEEEE"/>
        </w:rPr>
        <w:t>&lt;li&gt;</w:t>
      </w:r>
      <w:r>
        <w:rPr>
          <w:rFonts w:hint="default" w:ascii="Consolas" w:hAnsi="Consolas" w:eastAsia="Consolas" w:cs="Consolas"/>
          <w:i w:val="0"/>
          <w:iCs w:val="0"/>
          <w:caps w:val="0"/>
          <w:color w:val="333333"/>
          <w:spacing w:val="0"/>
          <w:sz w:val="22"/>
          <w:szCs w:val="22"/>
          <w:shd w:val="clear" w:fill="EEEEEE"/>
        </w:rPr>
        <w:t>Java</w:t>
      </w:r>
      <w:r>
        <w:rPr>
          <w:rFonts w:hint="default" w:ascii="Consolas" w:hAnsi="Consolas" w:eastAsia="Consolas" w:cs="Consolas"/>
          <w:i w:val="0"/>
          <w:iCs w:val="0"/>
          <w:caps w:val="0"/>
          <w:color w:val="000088"/>
          <w:spacing w:val="0"/>
          <w:sz w:val="22"/>
          <w:szCs w:val="22"/>
          <w:shd w:val="clear" w:fill="EEEEEE"/>
        </w:rPr>
        <w:t>&lt;/li&gt;</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Consolas" w:hAnsi="Consolas" w:eastAsia="Consolas" w:cs="Consolas"/>
          <w:i w:val="0"/>
          <w:iCs w:val="0"/>
          <w:caps w:val="0"/>
          <w:color w:val="333333"/>
          <w:spacing w:val="0"/>
          <w:sz w:val="22"/>
          <w:szCs w:val="22"/>
          <w:shd w:val="clear" w:fill="EEEEEE"/>
        </w:rPr>
      </w:pP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000088"/>
          <w:spacing w:val="0"/>
          <w:sz w:val="22"/>
          <w:szCs w:val="22"/>
          <w:shd w:val="clear" w:fill="EEEEEE"/>
        </w:rPr>
        <w:t>&lt;li&gt;</w:t>
      </w:r>
      <w:r>
        <w:rPr>
          <w:rFonts w:hint="default" w:ascii="Consolas" w:hAnsi="Consolas" w:eastAsia="Consolas" w:cs="Consolas"/>
          <w:i w:val="0"/>
          <w:iCs w:val="0"/>
          <w:caps w:val="0"/>
          <w:color w:val="333333"/>
          <w:spacing w:val="0"/>
          <w:sz w:val="22"/>
          <w:szCs w:val="22"/>
          <w:shd w:val="clear" w:fill="EEEEEE"/>
        </w:rPr>
        <w:t>Android</w:t>
      </w:r>
      <w:r>
        <w:rPr>
          <w:rFonts w:hint="default" w:ascii="Consolas" w:hAnsi="Consolas" w:eastAsia="Consolas" w:cs="Consolas"/>
          <w:i w:val="0"/>
          <w:iCs w:val="0"/>
          <w:caps w:val="0"/>
          <w:color w:val="000088"/>
          <w:spacing w:val="0"/>
          <w:sz w:val="22"/>
          <w:szCs w:val="22"/>
          <w:shd w:val="clear" w:fill="EEEEEE"/>
        </w:rPr>
        <w:t>&lt;/li&gt;</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Consolas" w:hAnsi="Consolas" w:eastAsia="Consolas" w:cs="Consolas"/>
          <w:i w:val="0"/>
          <w:iCs w:val="0"/>
          <w:caps w:val="0"/>
          <w:color w:val="333333"/>
          <w:spacing w:val="0"/>
          <w:sz w:val="22"/>
          <w:szCs w:val="22"/>
          <w:shd w:val="clear" w:fill="EEEEEE"/>
        </w:rPr>
      </w:pP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000088"/>
          <w:spacing w:val="0"/>
          <w:sz w:val="22"/>
          <w:szCs w:val="22"/>
          <w:shd w:val="clear" w:fill="EEEEEE"/>
        </w:rPr>
        <w:t>&lt;li&gt;</w:t>
      </w:r>
      <w:r>
        <w:rPr>
          <w:rFonts w:hint="default" w:ascii="Consolas" w:hAnsi="Consolas" w:eastAsia="Consolas" w:cs="Consolas"/>
          <w:i w:val="0"/>
          <w:iCs w:val="0"/>
          <w:caps w:val="0"/>
          <w:color w:val="333333"/>
          <w:spacing w:val="0"/>
          <w:sz w:val="22"/>
          <w:szCs w:val="22"/>
          <w:shd w:val="clear" w:fill="EEEEEE"/>
        </w:rPr>
        <w:t>C++</w:t>
      </w:r>
      <w:r>
        <w:rPr>
          <w:rFonts w:hint="default" w:ascii="Consolas" w:hAnsi="Consolas" w:eastAsia="Consolas" w:cs="Consolas"/>
          <w:i w:val="0"/>
          <w:iCs w:val="0"/>
          <w:caps w:val="0"/>
          <w:color w:val="000088"/>
          <w:spacing w:val="0"/>
          <w:sz w:val="22"/>
          <w:szCs w:val="22"/>
          <w:shd w:val="clear" w:fill="EEEEEE"/>
        </w:rPr>
        <w:t>&lt;/li&gt;</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ascii="Consolas" w:hAnsi="Consolas" w:eastAsia="Consolas" w:cs="Consolas"/>
          <w:i w:val="0"/>
          <w:iCs w:val="0"/>
          <w:caps w:val="0"/>
          <w:color w:val="333333"/>
          <w:spacing w:val="0"/>
          <w:sz w:val="22"/>
          <w:szCs w:val="22"/>
        </w:rPr>
      </w:pP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000088"/>
          <w:spacing w:val="0"/>
          <w:sz w:val="22"/>
          <w:szCs w:val="22"/>
          <w:shd w:val="clear" w:fill="EEEEEE"/>
        </w:rPr>
        <w:t>&lt;/ol&gt;</w:t>
      </w:r>
    </w:p>
    <w:p>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right="0" w:rightChars="0"/>
        <w:jc w:val="both"/>
        <w:rPr>
          <w:rFonts w:hint="default" w:ascii="Times New Roman" w:hAnsi="Times New Roman" w:cs="Times New Roman"/>
          <w:color w:val="000000"/>
          <w:sz w:val="30"/>
          <w:szCs w:val="30"/>
        </w:rPr>
      </w:pPr>
    </w:p>
    <w:p>
      <w:pPr>
        <w:pStyle w:val="85"/>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420" w:leftChars="0" w:right="0" w:hanging="420" w:firstLineChars="0"/>
        <w:jc w:val="both"/>
        <w:rPr>
          <w:rFonts w:hint="default" w:ascii="Times New Roman" w:hAnsi="Times New Roman" w:cs="Times New Roman"/>
          <w:color w:val="000000"/>
          <w:sz w:val="30"/>
          <w:szCs w:val="30"/>
        </w:rPr>
      </w:pPr>
      <w:r>
        <w:rPr>
          <w:rFonts w:hint="default" w:ascii="Times New Roman" w:hAnsi="Times New Roman" w:eastAsia="Arial" w:cs="Times New Roman"/>
          <w:b/>
          <w:bCs/>
          <w:i w:val="0"/>
          <w:iCs w:val="0"/>
          <w:caps w:val="0"/>
          <w:color w:val="000000"/>
          <w:spacing w:val="0"/>
          <w:sz w:val="30"/>
          <w:szCs w:val="30"/>
        </w:rPr>
        <w:t>list-style-image</w:t>
      </w:r>
      <w:r>
        <w:rPr>
          <w:rFonts w:hint="default" w:ascii="Times New Roman" w:hAnsi="Times New Roman" w:eastAsia="Arial" w:cs="Times New Roman"/>
          <w:i w:val="0"/>
          <w:iCs w:val="0"/>
          <w:caps w:val="0"/>
          <w:color w:val="000000"/>
          <w:spacing w:val="0"/>
          <w:sz w:val="30"/>
          <w:szCs w:val="30"/>
        </w:rPr>
        <w:t>: sử dụng một hình ảnh để làm marker thay cho các bullet hoặc số.</w:t>
      </w:r>
    </w:p>
    <w:p>
      <w:pPr>
        <w:pStyle w:val="85"/>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420" w:leftChars="0" w:right="0" w:hanging="420" w:firstLineChars="0"/>
        <w:jc w:val="both"/>
        <w:rPr>
          <w:rFonts w:hint="default" w:ascii="Times New Roman" w:hAnsi="Times New Roman" w:cs="Times New Roman"/>
          <w:color w:val="000000"/>
          <w:sz w:val="30"/>
          <w:szCs w:val="30"/>
        </w:rPr>
      </w:pPr>
      <w:r>
        <w:rPr>
          <w:rFonts w:hint="default" w:ascii="Times New Roman" w:hAnsi="Times New Roman" w:eastAsia="Arial" w:cs="Times New Roman"/>
          <w:b/>
          <w:bCs/>
          <w:i w:val="0"/>
          <w:iCs w:val="0"/>
          <w:caps w:val="0"/>
          <w:color w:val="000000"/>
          <w:spacing w:val="0"/>
          <w:sz w:val="30"/>
          <w:szCs w:val="30"/>
        </w:rPr>
        <w:t>list-style</w:t>
      </w:r>
      <w:r>
        <w:rPr>
          <w:rFonts w:hint="default" w:ascii="Times New Roman" w:hAnsi="Times New Roman" w:eastAsia="Arial" w:cs="Times New Roman"/>
          <w:i w:val="0"/>
          <w:iCs w:val="0"/>
          <w:caps w:val="0"/>
          <w:color w:val="000000"/>
          <w:spacing w:val="0"/>
          <w:sz w:val="30"/>
          <w:szCs w:val="30"/>
        </w:rPr>
        <w:t>: sử dụng thuộc tính này, bạn có thể khai báo một lần mà vẫn có thể xác định được tất cả các thuộc tính trên.</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660" w:firstLineChars="300"/>
        <w:rPr>
          <w:rFonts w:hint="default" w:ascii="Consolas" w:hAnsi="Consolas" w:eastAsia="Consolas" w:cs="Consolas"/>
          <w:i w:val="0"/>
          <w:iCs w:val="0"/>
          <w:caps w:val="0"/>
          <w:color w:val="333333"/>
          <w:spacing w:val="0"/>
          <w:sz w:val="22"/>
          <w:szCs w:val="22"/>
          <w:shd w:val="clear" w:fill="EEEEEE"/>
        </w:rPr>
      </w:pPr>
      <w:r>
        <w:rPr>
          <w:rFonts w:hint="default" w:ascii="Consolas" w:hAnsi="Consolas" w:eastAsia="Consolas" w:cs="Consolas"/>
          <w:i w:val="0"/>
          <w:iCs w:val="0"/>
          <w:caps w:val="0"/>
          <w:color w:val="000088"/>
          <w:spacing w:val="0"/>
          <w:sz w:val="22"/>
          <w:szCs w:val="22"/>
          <w:shd w:val="clear" w:fill="EEEEEE"/>
        </w:rPr>
        <w:t>&lt;ul</w:t>
      </w: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7F0055"/>
          <w:spacing w:val="0"/>
          <w:sz w:val="22"/>
          <w:szCs w:val="22"/>
          <w:shd w:val="clear" w:fill="EEEEEE"/>
        </w:rPr>
        <w:t>style</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88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list</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style</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 xml:space="preserve"> inside square</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8800"/>
          <w:spacing w:val="0"/>
          <w:sz w:val="22"/>
          <w:szCs w:val="22"/>
          <w:shd w:val="clear" w:fill="EEEEEE"/>
        </w:rPr>
        <w:t>"</w:t>
      </w:r>
      <w:r>
        <w:rPr>
          <w:rFonts w:hint="default" w:ascii="Consolas" w:hAnsi="Consolas" w:eastAsia="Consolas" w:cs="Consolas"/>
          <w:i w:val="0"/>
          <w:iCs w:val="0"/>
          <w:caps w:val="0"/>
          <w:color w:val="000088"/>
          <w:spacing w:val="0"/>
          <w:sz w:val="22"/>
          <w:szCs w:val="22"/>
          <w:shd w:val="clear" w:fill="EEEEEE"/>
        </w:rPr>
        <w:t>&gt;</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Consolas" w:hAnsi="Consolas" w:eastAsia="Consolas" w:cs="Consolas"/>
          <w:i w:val="0"/>
          <w:iCs w:val="0"/>
          <w:caps w:val="0"/>
          <w:color w:val="333333"/>
          <w:spacing w:val="0"/>
          <w:sz w:val="22"/>
          <w:szCs w:val="22"/>
          <w:shd w:val="clear" w:fill="EEEEEE"/>
        </w:rPr>
      </w:pP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000088"/>
          <w:spacing w:val="0"/>
          <w:sz w:val="22"/>
          <w:szCs w:val="22"/>
          <w:shd w:val="clear" w:fill="EEEEEE"/>
        </w:rPr>
        <w:t>&lt;li&gt;</w:t>
      </w:r>
      <w:r>
        <w:rPr>
          <w:rFonts w:hint="default" w:ascii="Consolas" w:hAnsi="Consolas" w:eastAsia="Consolas" w:cs="Consolas"/>
          <w:i w:val="0"/>
          <w:iCs w:val="0"/>
          <w:caps w:val="0"/>
          <w:color w:val="333333"/>
          <w:spacing w:val="0"/>
          <w:sz w:val="22"/>
          <w:szCs w:val="22"/>
          <w:shd w:val="clear" w:fill="EEEEEE"/>
        </w:rPr>
        <w:t>Java</w:t>
      </w:r>
      <w:r>
        <w:rPr>
          <w:rFonts w:hint="default" w:ascii="Consolas" w:hAnsi="Consolas" w:eastAsia="Consolas" w:cs="Consolas"/>
          <w:i w:val="0"/>
          <w:iCs w:val="0"/>
          <w:caps w:val="0"/>
          <w:color w:val="000088"/>
          <w:spacing w:val="0"/>
          <w:sz w:val="22"/>
          <w:szCs w:val="22"/>
          <w:shd w:val="clear" w:fill="EEEEEE"/>
        </w:rPr>
        <w:t>&lt;/li&gt;</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Consolas" w:hAnsi="Consolas" w:eastAsia="Consolas" w:cs="Consolas"/>
          <w:i w:val="0"/>
          <w:iCs w:val="0"/>
          <w:caps w:val="0"/>
          <w:color w:val="333333"/>
          <w:spacing w:val="0"/>
          <w:sz w:val="22"/>
          <w:szCs w:val="22"/>
          <w:shd w:val="clear" w:fill="EEEEEE"/>
        </w:rPr>
      </w:pP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000088"/>
          <w:spacing w:val="0"/>
          <w:sz w:val="22"/>
          <w:szCs w:val="22"/>
          <w:shd w:val="clear" w:fill="EEEEEE"/>
        </w:rPr>
        <w:t>&lt;li&gt;</w:t>
      </w:r>
      <w:r>
        <w:rPr>
          <w:rFonts w:hint="default" w:ascii="Consolas" w:hAnsi="Consolas" w:eastAsia="Consolas" w:cs="Consolas"/>
          <w:i w:val="0"/>
          <w:iCs w:val="0"/>
          <w:caps w:val="0"/>
          <w:color w:val="333333"/>
          <w:spacing w:val="0"/>
          <w:sz w:val="22"/>
          <w:szCs w:val="22"/>
          <w:shd w:val="clear" w:fill="EEEEEE"/>
        </w:rPr>
        <w:t>Android</w:t>
      </w:r>
      <w:r>
        <w:rPr>
          <w:rFonts w:hint="default" w:ascii="Consolas" w:hAnsi="Consolas" w:eastAsia="Consolas" w:cs="Consolas"/>
          <w:i w:val="0"/>
          <w:iCs w:val="0"/>
          <w:caps w:val="0"/>
          <w:color w:val="000088"/>
          <w:spacing w:val="0"/>
          <w:sz w:val="22"/>
          <w:szCs w:val="22"/>
          <w:shd w:val="clear" w:fill="EEEEEE"/>
        </w:rPr>
        <w:t>&lt;/li&gt;</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Consolas" w:hAnsi="Consolas" w:eastAsia="Consolas" w:cs="Consolas"/>
          <w:i w:val="0"/>
          <w:iCs w:val="0"/>
          <w:caps w:val="0"/>
          <w:color w:val="333333"/>
          <w:spacing w:val="0"/>
          <w:sz w:val="22"/>
          <w:szCs w:val="22"/>
          <w:shd w:val="clear" w:fill="EEEEEE"/>
        </w:rPr>
      </w:pP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000088"/>
          <w:spacing w:val="0"/>
          <w:sz w:val="22"/>
          <w:szCs w:val="22"/>
          <w:shd w:val="clear" w:fill="EEEEEE"/>
        </w:rPr>
        <w:t>&lt;li&gt;</w:t>
      </w:r>
      <w:r>
        <w:rPr>
          <w:rFonts w:hint="default" w:ascii="Consolas" w:hAnsi="Consolas" w:eastAsia="Consolas" w:cs="Consolas"/>
          <w:i w:val="0"/>
          <w:iCs w:val="0"/>
          <w:caps w:val="0"/>
          <w:color w:val="333333"/>
          <w:spacing w:val="0"/>
          <w:sz w:val="22"/>
          <w:szCs w:val="22"/>
          <w:shd w:val="clear" w:fill="EEEEEE"/>
        </w:rPr>
        <w:t>C++</w:t>
      </w:r>
      <w:r>
        <w:rPr>
          <w:rFonts w:hint="default" w:ascii="Consolas" w:hAnsi="Consolas" w:eastAsia="Consolas" w:cs="Consolas"/>
          <w:i w:val="0"/>
          <w:iCs w:val="0"/>
          <w:caps w:val="0"/>
          <w:color w:val="000088"/>
          <w:spacing w:val="0"/>
          <w:sz w:val="22"/>
          <w:szCs w:val="22"/>
          <w:shd w:val="clear" w:fill="EEEEEE"/>
        </w:rPr>
        <w:t>&lt;/li&gt;</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ascii="Consolas" w:hAnsi="Consolas" w:eastAsia="Consolas" w:cs="Consolas"/>
          <w:i w:val="0"/>
          <w:iCs w:val="0"/>
          <w:caps w:val="0"/>
          <w:color w:val="333333"/>
          <w:spacing w:val="0"/>
          <w:sz w:val="22"/>
          <w:szCs w:val="22"/>
        </w:rPr>
      </w:pP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000088"/>
          <w:spacing w:val="0"/>
          <w:sz w:val="22"/>
          <w:szCs w:val="22"/>
          <w:shd w:val="clear" w:fill="EEEEEE"/>
        </w:rPr>
        <w:t>&lt;/ul&gt;</w:t>
      </w:r>
    </w:p>
    <w:p>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right="0" w:rightChars="0"/>
        <w:jc w:val="both"/>
        <w:rPr>
          <w:rFonts w:hint="default" w:ascii="Times New Roman" w:hAnsi="Times New Roman" w:cs="Times New Roman"/>
          <w:color w:val="000000"/>
          <w:sz w:val="30"/>
          <w:szCs w:val="30"/>
        </w:rPr>
      </w:pPr>
    </w:p>
    <w:p>
      <w:pPr>
        <w:pStyle w:val="85"/>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420" w:leftChars="0" w:right="0" w:hanging="420" w:firstLineChars="0"/>
        <w:jc w:val="both"/>
        <w:rPr>
          <w:rFonts w:hint="default" w:ascii="Times New Roman" w:hAnsi="Times New Roman" w:cs="Times New Roman"/>
          <w:color w:val="000000"/>
          <w:sz w:val="30"/>
          <w:szCs w:val="30"/>
        </w:rPr>
      </w:pPr>
      <w:r>
        <w:rPr>
          <w:rFonts w:hint="default" w:ascii="Times New Roman" w:hAnsi="Times New Roman" w:eastAsia="Arial" w:cs="Times New Roman"/>
          <w:b/>
          <w:bCs/>
          <w:i w:val="0"/>
          <w:iCs w:val="0"/>
          <w:caps w:val="0"/>
          <w:color w:val="000000"/>
          <w:spacing w:val="0"/>
          <w:sz w:val="30"/>
          <w:szCs w:val="30"/>
        </w:rPr>
        <w:t>marker-offset</w:t>
      </w:r>
      <w:r>
        <w:rPr>
          <w:rFonts w:hint="default" w:ascii="Times New Roman" w:hAnsi="Times New Roman" w:eastAsia="Arial" w:cs="Times New Roman"/>
          <w:i w:val="0"/>
          <w:iCs w:val="0"/>
          <w:caps w:val="0"/>
          <w:color w:val="000000"/>
          <w:spacing w:val="0"/>
          <w:sz w:val="30"/>
          <w:szCs w:val="30"/>
        </w:rPr>
        <w:t> xác định khoảng cách giữa một marker và phần text trong danh sách.</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ascii="Consolas" w:hAnsi="Consolas" w:eastAsia="Consolas" w:cs="Consolas"/>
          <w:i w:val="0"/>
          <w:iCs w:val="0"/>
          <w:caps w:val="0"/>
          <w:color w:val="333333"/>
          <w:spacing w:val="0"/>
          <w:sz w:val="22"/>
          <w:szCs w:val="22"/>
        </w:rPr>
      </w:pP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000088"/>
          <w:spacing w:val="0"/>
          <w:sz w:val="22"/>
          <w:szCs w:val="22"/>
          <w:shd w:val="clear" w:fill="EEEEEE"/>
        </w:rPr>
        <w:t>&lt;ol</w:t>
      </w: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7F0055"/>
          <w:spacing w:val="0"/>
          <w:sz w:val="22"/>
          <w:szCs w:val="22"/>
          <w:shd w:val="clear" w:fill="EEEEEE"/>
        </w:rPr>
        <w:t>style</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88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list</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style</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 xml:space="preserve"> outside upper</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alpha</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 xml:space="preserve"> marker</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offset</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6666"/>
          <w:spacing w:val="0"/>
          <w:sz w:val="22"/>
          <w:szCs w:val="22"/>
          <w:shd w:val="clear" w:fill="EEEEEE"/>
        </w:rPr>
        <w:t>2cm</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8800"/>
          <w:spacing w:val="0"/>
          <w:sz w:val="22"/>
          <w:szCs w:val="22"/>
          <w:shd w:val="clear" w:fill="EEEEEE"/>
        </w:rPr>
        <w:t>"</w:t>
      </w:r>
      <w:r>
        <w:rPr>
          <w:rFonts w:hint="default" w:ascii="Consolas" w:hAnsi="Consolas" w:eastAsia="Consolas" w:cs="Consolas"/>
          <w:i w:val="0"/>
          <w:iCs w:val="0"/>
          <w:caps w:val="0"/>
          <w:color w:val="000088"/>
          <w:spacing w:val="0"/>
          <w:sz w:val="22"/>
          <w:szCs w:val="22"/>
          <w:shd w:val="clear" w:fill="EEEEEE"/>
        </w:rPr>
        <w:t>&gt;</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240" w:lineRule="auto"/>
        <w:jc w:val="both"/>
        <w:textAlignment w:val="auto"/>
        <w:rPr>
          <w:rFonts w:hint="default" w:ascii="Times New Roman" w:hAnsi="Times New Roman" w:cs="Times New Roman"/>
          <w:b w:val="0"/>
          <w:bCs w:val="0"/>
          <w:sz w:val="32"/>
          <w:szCs w:val="32"/>
          <w:u w:val="none"/>
          <w:lang w:val="en-US"/>
        </w:rPr>
      </w:pPr>
    </w:p>
    <w:p>
      <w:pPr>
        <w:keepNext w:val="0"/>
        <w:keepLines w:val="0"/>
        <w:pageBreakBefore w:val="0"/>
        <w:widowControl/>
        <w:numPr>
          <w:ilvl w:val="0"/>
          <w:numId w:val="16"/>
        </w:numPr>
        <w:kinsoku/>
        <w:wordWrap/>
        <w:overflowPunct/>
        <w:topLinePunct w:val="0"/>
        <w:autoSpaceDE/>
        <w:autoSpaceDN/>
        <w:bidi w:val="0"/>
        <w:adjustRightInd/>
        <w:snapToGrid/>
        <w:spacing w:before="181" w:beforeLines="50" w:after="181" w:afterLines="50" w:line="240" w:lineRule="auto"/>
        <w:jc w:val="both"/>
        <w:textAlignment w:val="auto"/>
        <w:outlineLvl w:val="0"/>
        <w:rPr>
          <w:rFonts w:hint="default" w:ascii="Times New Roman" w:hAnsi="Times New Roman" w:cs="Times New Roman"/>
          <w:b w:val="0"/>
          <w:bCs w:val="0"/>
          <w:sz w:val="32"/>
          <w:szCs w:val="32"/>
          <w:u w:val="none"/>
          <w:lang w:val="en-US"/>
        </w:rPr>
      </w:pPr>
      <w:bookmarkStart w:id="21" w:name="_GoBack"/>
      <w:bookmarkEnd w:id="21"/>
      <w:bookmarkStart w:id="17" w:name="_Toc12643"/>
      <w:r>
        <w:rPr>
          <w:rFonts w:hint="default" w:ascii="Times New Roman" w:hAnsi="Times New Roman" w:cs="Times New Roman"/>
          <w:b w:val="0"/>
          <w:bCs w:val="0"/>
          <w:sz w:val="32"/>
          <w:szCs w:val="32"/>
          <w:u w:val="none"/>
          <w:lang w:val="en-US"/>
        </w:rPr>
        <w:t>Con trỏ (Cursor)</w:t>
      </w:r>
      <w:bookmarkEnd w:id="17"/>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240" w:lineRule="auto"/>
        <w:jc w:val="both"/>
        <w:textAlignment w:val="auto"/>
        <w:rPr>
          <w:rFonts w:hint="default" w:ascii="Times New Roman" w:hAnsi="Times New Roman" w:cs="Times New Roman"/>
          <w:b w:val="0"/>
          <w:bCs w:val="0"/>
          <w:sz w:val="32"/>
          <w:szCs w:val="32"/>
          <w:u w:val="none"/>
          <w:lang w:val="en-US"/>
        </w:rPr>
      </w:pPr>
      <w:r>
        <w:rPr>
          <w:rFonts w:hint="default" w:ascii="Times New Roman" w:hAnsi="Times New Roman" w:eastAsia="Arial" w:cs="Times New Roman"/>
          <w:i w:val="0"/>
          <w:iCs w:val="0"/>
          <w:caps w:val="0"/>
          <w:color w:val="000000"/>
          <w:spacing w:val="0"/>
          <w:sz w:val="30"/>
          <w:szCs w:val="30"/>
          <w:shd w:val="clear" w:fill="FFFFFF"/>
          <w:lang w:val="en-US"/>
        </w:rPr>
        <w:t xml:space="preserve">- </w:t>
      </w:r>
      <w:r>
        <w:rPr>
          <w:rFonts w:hint="default" w:ascii="Times New Roman" w:hAnsi="Times New Roman" w:eastAsia="Arial" w:cs="Times New Roman"/>
          <w:i w:val="0"/>
          <w:iCs w:val="0"/>
          <w:caps w:val="0"/>
          <w:color w:val="000000"/>
          <w:spacing w:val="0"/>
          <w:sz w:val="30"/>
          <w:szCs w:val="30"/>
          <w:shd w:val="clear" w:fill="FFFFFF"/>
        </w:rPr>
        <w:t>Một cách sử dụng phổ biến của thuộc tính này là sử dụng các hình ảnh làm con trỏ hiển thị trong các nút submit trên các form</w:t>
      </w:r>
      <w:r>
        <w:rPr>
          <w:rFonts w:ascii="Arial" w:hAnsi="Arial" w:eastAsia="Arial" w:cs="Arial"/>
          <w:i w:val="0"/>
          <w:iCs w:val="0"/>
          <w:caps w:val="0"/>
          <w:color w:val="000000"/>
          <w:spacing w:val="0"/>
          <w:sz w:val="19"/>
          <w:szCs w:val="19"/>
          <w:shd w:val="clear" w:fill="FFFFFF"/>
        </w:rPr>
        <w:t>.</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770" w:firstLineChars="350"/>
        <w:rPr>
          <w:rFonts w:hint="default" w:ascii="Consolas" w:hAnsi="Consolas" w:eastAsia="Consolas" w:cs="Consolas"/>
          <w:i w:val="0"/>
          <w:iCs w:val="0"/>
          <w:caps w:val="0"/>
          <w:color w:val="333333"/>
          <w:spacing w:val="0"/>
          <w:sz w:val="22"/>
          <w:szCs w:val="22"/>
          <w:shd w:val="clear" w:fill="EEEEEE"/>
        </w:rPr>
      </w:pPr>
      <w:r>
        <w:rPr>
          <w:rFonts w:hint="default" w:ascii="Consolas" w:hAnsi="Consolas" w:eastAsia="Consolas" w:cs="Consolas"/>
          <w:i w:val="0"/>
          <w:iCs w:val="0"/>
          <w:caps w:val="0"/>
          <w:color w:val="000088"/>
          <w:spacing w:val="0"/>
          <w:sz w:val="22"/>
          <w:szCs w:val="22"/>
          <w:shd w:val="clear" w:fill="EEEEEE"/>
        </w:rPr>
        <w:t>&lt;div</w:t>
      </w: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7F0055"/>
          <w:spacing w:val="0"/>
          <w:sz w:val="22"/>
          <w:szCs w:val="22"/>
          <w:shd w:val="clear" w:fill="EEEEEE"/>
        </w:rPr>
        <w:t>style</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88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cursor</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0088"/>
          <w:spacing w:val="0"/>
          <w:sz w:val="22"/>
          <w:szCs w:val="22"/>
          <w:shd w:val="clear" w:fill="EEEEEE"/>
        </w:rPr>
        <w:t>auto</w:t>
      </w:r>
      <w:r>
        <w:rPr>
          <w:rFonts w:hint="default" w:ascii="Consolas" w:hAnsi="Consolas" w:eastAsia="Consolas" w:cs="Consolas"/>
          <w:i w:val="0"/>
          <w:iCs w:val="0"/>
          <w:caps w:val="0"/>
          <w:color w:val="008800"/>
          <w:spacing w:val="0"/>
          <w:sz w:val="22"/>
          <w:szCs w:val="22"/>
          <w:shd w:val="clear" w:fill="EEEEEE"/>
        </w:rPr>
        <w:t>"</w:t>
      </w:r>
      <w:r>
        <w:rPr>
          <w:rFonts w:hint="default" w:ascii="Consolas" w:hAnsi="Consolas" w:eastAsia="Consolas" w:cs="Consolas"/>
          <w:i w:val="0"/>
          <w:iCs w:val="0"/>
          <w:caps w:val="0"/>
          <w:color w:val="000088"/>
          <w:spacing w:val="0"/>
          <w:sz w:val="22"/>
          <w:szCs w:val="22"/>
          <w:shd w:val="clear" w:fill="EEEEEE"/>
        </w:rPr>
        <w:t>&gt;</w:t>
      </w:r>
      <w:r>
        <w:rPr>
          <w:rFonts w:hint="default" w:ascii="Consolas" w:hAnsi="Consolas" w:eastAsia="Consolas" w:cs="Consolas"/>
          <w:i w:val="0"/>
          <w:iCs w:val="0"/>
          <w:caps w:val="0"/>
          <w:color w:val="333333"/>
          <w:spacing w:val="0"/>
          <w:sz w:val="22"/>
          <w:szCs w:val="22"/>
          <w:shd w:val="clear" w:fill="EEEEEE"/>
        </w:rPr>
        <w:t>Gia tri auto</w:t>
      </w:r>
      <w:r>
        <w:rPr>
          <w:rFonts w:hint="default" w:ascii="Consolas" w:hAnsi="Consolas" w:eastAsia="Consolas" w:cs="Consolas"/>
          <w:i w:val="0"/>
          <w:iCs w:val="0"/>
          <w:caps w:val="0"/>
          <w:color w:val="000088"/>
          <w:spacing w:val="0"/>
          <w:sz w:val="22"/>
          <w:szCs w:val="22"/>
          <w:shd w:val="clear" w:fill="EEEEEE"/>
        </w:rPr>
        <w:t>&lt;/div&gt;</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Consolas" w:hAnsi="Consolas" w:eastAsia="Consolas" w:cs="Consolas"/>
          <w:i w:val="0"/>
          <w:iCs w:val="0"/>
          <w:caps w:val="0"/>
          <w:color w:val="333333"/>
          <w:spacing w:val="0"/>
          <w:sz w:val="22"/>
          <w:szCs w:val="22"/>
          <w:shd w:val="clear" w:fill="EEEEEE"/>
        </w:rPr>
      </w:pP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000088"/>
          <w:spacing w:val="0"/>
          <w:sz w:val="22"/>
          <w:szCs w:val="22"/>
          <w:shd w:val="clear" w:fill="EEEEEE"/>
        </w:rPr>
        <w:t>&lt;div</w:t>
      </w: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7F0055"/>
          <w:spacing w:val="0"/>
          <w:sz w:val="22"/>
          <w:szCs w:val="22"/>
          <w:shd w:val="clear" w:fill="EEEEEE"/>
        </w:rPr>
        <w:t>style</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88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cursor</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crosshair</w:t>
      </w:r>
      <w:r>
        <w:rPr>
          <w:rFonts w:hint="default" w:ascii="Consolas" w:hAnsi="Consolas" w:eastAsia="Consolas" w:cs="Consolas"/>
          <w:i w:val="0"/>
          <w:iCs w:val="0"/>
          <w:caps w:val="0"/>
          <w:color w:val="008800"/>
          <w:spacing w:val="0"/>
          <w:sz w:val="22"/>
          <w:szCs w:val="22"/>
          <w:shd w:val="clear" w:fill="EEEEEE"/>
        </w:rPr>
        <w:t>"</w:t>
      </w:r>
      <w:r>
        <w:rPr>
          <w:rFonts w:hint="default" w:ascii="Consolas" w:hAnsi="Consolas" w:eastAsia="Consolas" w:cs="Consolas"/>
          <w:i w:val="0"/>
          <w:iCs w:val="0"/>
          <w:caps w:val="0"/>
          <w:color w:val="000088"/>
          <w:spacing w:val="0"/>
          <w:sz w:val="22"/>
          <w:szCs w:val="22"/>
          <w:shd w:val="clear" w:fill="EEEEEE"/>
        </w:rPr>
        <w:t>&gt;</w:t>
      </w:r>
      <w:r>
        <w:rPr>
          <w:rFonts w:hint="default" w:ascii="Consolas" w:hAnsi="Consolas" w:eastAsia="Consolas" w:cs="Consolas"/>
          <w:i w:val="0"/>
          <w:iCs w:val="0"/>
          <w:caps w:val="0"/>
          <w:color w:val="333333"/>
          <w:spacing w:val="0"/>
          <w:sz w:val="22"/>
          <w:szCs w:val="22"/>
          <w:shd w:val="clear" w:fill="EEEEEE"/>
        </w:rPr>
        <w:t>Gia tri crosshair</w:t>
      </w:r>
      <w:r>
        <w:rPr>
          <w:rFonts w:hint="default" w:ascii="Consolas" w:hAnsi="Consolas" w:eastAsia="Consolas" w:cs="Consolas"/>
          <w:i w:val="0"/>
          <w:iCs w:val="0"/>
          <w:caps w:val="0"/>
          <w:color w:val="000088"/>
          <w:spacing w:val="0"/>
          <w:sz w:val="22"/>
          <w:szCs w:val="22"/>
          <w:shd w:val="clear" w:fill="EEEEEE"/>
        </w:rPr>
        <w:t>&lt;/div&gt;</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Consolas" w:hAnsi="Consolas" w:eastAsia="Consolas" w:cs="Consolas"/>
          <w:i w:val="0"/>
          <w:iCs w:val="0"/>
          <w:caps w:val="0"/>
          <w:color w:val="333333"/>
          <w:spacing w:val="0"/>
          <w:sz w:val="22"/>
          <w:szCs w:val="22"/>
          <w:shd w:val="clear" w:fill="EEEEEE"/>
        </w:rPr>
      </w:pP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000088"/>
          <w:spacing w:val="0"/>
          <w:sz w:val="22"/>
          <w:szCs w:val="22"/>
          <w:shd w:val="clear" w:fill="EEEEEE"/>
        </w:rPr>
        <w:t>&lt;div</w:t>
      </w: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7F0055"/>
          <w:spacing w:val="0"/>
          <w:sz w:val="22"/>
          <w:szCs w:val="22"/>
          <w:shd w:val="clear" w:fill="EEEEEE"/>
        </w:rPr>
        <w:t>style</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88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cursor</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0088"/>
          <w:spacing w:val="0"/>
          <w:sz w:val="22"/>
          <w:szCs w:val="22"/>
          <w:shd w:val="clear" w:fill="EEEEEE"/>
        </w:rPr>
        <w:t>default</w:t>
      </w:r>
      <w:r>
        <w:rPr>
          <w:rFonts w:hint="default" w:ascii="Consolas" w:hAnsi="Consolas" w:eastAsia="Consolas" w:cs="Consolas"/>
          <w:i w:val="0"/>
          <w:iCs w:val="0"/>
          <w:caps w:val="0"/>
          <w:color w:val="008800"/>
          <w:spacing w:val="0"/>
          <w:sz w:val="22"/>
          <w:szCs w:val="22"/>
          <w:shd w:val="clear" w:fill="EEEEEE"/>
        </w:rPr>
        <w:t>"</w:t>
      </w:r>
      <w:r>
        <w:rPr>
          <w:rFonts w:hint="default" w:ascii="Consolas" w:hAnsi="Consolas" w:eastAsia="Consolas" w:cs="Consolas"/>
          <w:i w:val="0"/>
          <w:iCs w:val="0"/>
          <w:caps w:val="0"/>
          <w:color w:val="000088"/>
          <w:spacing w:val="0"/>
          <w:sz w:val="22"/>
          <w:szCs w:val="22"/>
          <w:shd w:val="clear" w:fill="EEEEEE"/>
        </w:rPr>
        <w:t>&gt;</w:t>
      </w:r>
      <w:r>
        <w:rPr>
          <w:rFonts w:hint="default" w:ascii="Consolas" w:hAnsi="Consolas" w:eastAsia="Consolas" w:cs="Consolas"/>
          <w:i w:val="0"/>
          <w:iCs w:val="0"/>
          <w:caps w:val="0"/>
          <w:color w:val="333333"/>
          <w:spacing w:val="0"/>
          <w:sz w:val="22"/>
          <w:szCs w:val="22"/>
          <w:shd w:val="clear" w:fill="EEEEEE"/>
        </w:rPr>
        <w:t>Gia tri default</w:t>
      </w:r>
      <w:r>
        <w:rPr>
          <w:rFonts w:hint="default" w:ascii="Consolas" w:hAnsi="Consolas" w:eastAsia="Consolas" w:cs="Consolas"/>
          <w:i w:val="0"/>
          <w:iCs w:val="0"/>
          <w:caps w:val="0"/>
          <w:color w:val="000088"/>
          <w:spacing w:val="0"/>
          <w:sz w:val="22"/>
          <w:szCs w:val="22"/>
          <w:shd w:val="clear" w:fill="EEEEEE"/>
        </w:rPr>
        <w:t>&lt;/div&gt;</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Consolas" w:hAnsi="Consolas" w:eastAsia="Consolas" w:cs="Consolas"/>
          <w:i w:val="0"/>
          <w:iCs w:val="0"/>
          <w:caps w:val="0"/>
          <w:color w:val="333333"/>
          <w:spacing w:val="0"/>
          <w:sz w:val="22"/>
          <w:szCs w:val="22"/>
          <w:shd w:val="clear" w:fill="EEEEEE"/>
        </w:rPr>
      </w:pP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000088"/>
          <w:spacing w:val="0"/>
          <w:sz w:val="22"/>
          <w:szCs w:val="22"/>
          <w:shd w:val="clear" w:fill="EEEEEE"/>
        </w:rPr>
        <w:t>&lt;div</w:t>
      </w: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7F0055"/>
          <w:spacing w:val="0"/>
          <w:sz w:val="22"/>
          <w:szCs w:val="22"/>
          <w:shd w:val="clear" w:fill="EEEEEE"/>
        </w:rPr>
        <w:t>style</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88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cursor</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pointer</w:t>
      </w:r>
      <w:r>
        <w:rPr>
          <w:rFonts w:hint="default" w:ascii="Consolas" w:hAnsi="Consolas" w:eastAsia="Consolas" w:cs="Consolas"/>
          <w:i w:val="0"/>
          <w:iCs w:val="0"/>
          <w:caps w:val="0"/>
          <w:color w:val="008800"/>
          <w:spacing w:val="0"/>
          <w:sz w:val="22"/>
          <w:szCs w:val="22"/>
          <w:shd w:val="clear" w:fill="EEEEEE"/>
        </w:rPr>
        <w:t>"</w:t>
      </w:r>
      <w:r>
        <w:rPr>
          <w:rFonts w:hint="default" w:ascii="Consolas" w:hAnsi="Consolas" w:eastAsia="Consolas" w:cs="Consolas"/>
          <w:i w:val="0"/>
          <w:iCs w:val="0"/>
          <w:caps w:val="0"/>
          <w:color w:val="000088"/>
          <w:spacing w:val="0"/>
          <w:sz w:val="22"/>
          <w:szCs w:val="22"/>
          <w:shd w:val="clear" w:fill="EEEEEE"/>
        </w:rPr>
        <w:t>&gt;</w:t>
      </w:r>
      <w:r>
        <w:rPr>
          <w:rFonts w:hint="default" w:ascii="Consolas" w:hAnsi="Consolas" w:eastAsia="Consolas" w:cs="Consolas"/>
          <w:i w:val="0"/>
          <w:iCs w:val="0"/>
          <w:caps w:val="0"/>
          <w:color w:val="333333"/>
          <w:spacing w:val="0"/>
          <w:sz w:val="22"/>
          <w:szCs w:val="22"/>
          <w:shd w:val="clear" w:fill="EEEEEE"/>
        </w:rPr>
        <w:t>Gia tri pointer</w:t>
      </w:r>
      <w:r>
        <w:rPr>
          <w:rFonts w:hint="default" w:ascii="Consolas" w:hAnsi="Consolas" w:eastAsia="Consolas" w:cs="Consolas"/>
          <w:i w:val="0"/>
          <w:iCs w:val="0"/>
          <w:caps w:val="0"/>
          <w:color w:val="000088"/>
          <w:spacing w:val="0"/>
          <w:sz w:val="22"/>
          <w:szCs w:val="22"/>
          <w:shd w:val="clear" w:fill="EEEEEE"/>
        </w:rPr>
        <w:t>&lt;/div&gt;</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Consolas" w:hAnsi="Consolas" w:eastAsia="Consolas" w:cs="Consolas"/>
          <w:i w:val="0"/>
          <w:iCs w:val="0"/>
          <w:caps w:val="0"/>
          <w:color w:val="333333"/>
          <w:spacing w:val="0"/>
          <w:sz w:val="22"/>
          <w:szCs w:val="22"/>
          <w:shd w:val="clear" w:fill="EEEEEE"/>
        </w:rPr>
      </w:pP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000088"/>
          <w:spacing w:val="0"/>
          <w:sz w:val="22"/>
          <w:szCs w:val="22"/>
          <w:shd w:val="clear" w:fill="EEEEEE"/>
        </w:rPr>
        <w:t>&lt;div</w:t>
      </w: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7F0055"/>
          <w:spacing w:val="0"/>
          <w:sz w:val="22"/>
          <w:szCs w:val="22"/>
          <w:shd w:val="clear" w:fill="EEEEEE"/>
        </w:rPr>
        <w:t>style</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88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cursor</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move</w:t>
      </w:r>
      <w:r>
        <w:rPr>
          <w:rFonts w:hint="default" w:ascii="Consolas" w:hAnsi="Consolas" w:eastAsia="Consolas" w:cs="Consolas"/>
          <w:i w:val="0"/>
          <w:iCs w:val="0"/>
          <w:caps w:val="0"/>
          <w:color w:val="008800"/>
          <w:spacing w:val="0"/>
          <w:sz w:val="22"/>
          <w:szCs w:val="22"/>
          <w:shd w:val="clear" w:fill="EEEEEE"/>
        </w:rPr>
        <w:t>"</w:t>
      </w:r>
      <w:r>
        <w:rPr>
          <w:rFonts w:hint="default" w:ascii="Consolas" w:hAnsi="Consolas" w:eastAsia="Consolas" w:cs="Consolas"/>
          <w:i w:val="0"/>
          <w:iCs w:val="0"/>
          <w:caps w:val="0"/>
          <w:color w:val="000088"/>
          <w:spacing w:val="0"/>
          <w:sz w:val="22"/>
          <w:szCs w:val="22"/>
          <w:shd w:val="clear" w:fill="EEEEEE"/>
        </w:rPr>
        <w:t>&gt;</w:t>
      </w:r>
      <w:r>
        <w:rPr>
          <w:rFonts w:hint="default" w:ascii="Consolas" w:hAnsi="Consolas" w:eastAsia="Consolas" w:cs="Consolas"/>
          <w:i w:val="0"/>
          <w:iCs w:val="0"/>
          <w:caps w:val="0"/>
          <w:color w:val="333333"/>
          <w:spacing w:val="0"/>
          <w:sz w:val="22"/>
          <w:szCs w:val="22"/>
          <w:shd w:val="clear" w:fill="EEEEEE"/>
        </w:rPr>
        <w:t>Gia tri move</w:t>
      </w:r>
      <w:r>
        <w:rPr>
          <w:rFonts w:hint="default" w:ascii="Consolas" w:hAnsi="Consolas" w:eastAsia="Consolas" w:cs="Consolas"/>
          <w:i w:val="0"/>
          <w:iCs w:val="0"/>
          <w:caps w:val="0"/>
          <w:color w:val="000088"/>
          <w:spacing w:val="0"/>
          <w:sz w:val="22"/>
          <w:szCs w:val="22"/>
          <w:shd w:val="clear" w:fill="EEEEEE"/>
        </w:rPr>
        <w:t>&lt;/div&gt;</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Consolas" w:hAnsi="Consolas" w:eastAsia="Consolas" w:cs="Consolas"/>
          <w:i w:val="0"/>
          <w:iCs w:val="0"/>
          <w:caps w:val="0"/>
          <w:color w:val="333333"/>
          <w:spacing w:val="0"/>
          <w:sz w:val="22"/>
          <w:szCs w:val="22"/>
          <w:shd w:val="clear" w:fill="EEEEEE"/>
        </w:rPr>
      </w:pP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000088"/>
          <w:spacing w:val="0"/>
          <w:sz w:val="22"/>
          <w:szCs w:val="22"/>
          <w:shd w:val="clear" w:fill="EEEEEE"/>
        </w:rPr>
        <w:t>&lt;div</w:t>
      </w: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7F0055"/>
          <w:spacing w:val="0"/>
          <w:sz w:val="22"/>
          <w:szCs w:val="22"/>
          <w:shd w:val="clear" w:fill="EEEEEE"/>
        </w:rPr>
        <w:t>style</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88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cursor</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e</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resize</w:t>
      </w:r>
      <w:r>
        <w:rPr>
          <w:rFonts w:hint="default" w:ascii="Consolas" w:hAnsi="Consolas" w:eastAsia="Consolas" w:cs="Consolas"/>
          <w:i w:val="0"/>
          <w:iCs w:val="0"/>
          <w:caps w:val="0"/>
          <w:color w:val="008800"/>
          <w:spacing w:val="0"/>
          <w:sz w:val="22"/>
          <w:szCs w:val="22"/>
          <w:shd w:val="clear" w:fill="EEEEEE"/>
        </w:rPr>
        <w:t>"</w:t>
      </w:r>
      <w:r>
        <w:rPr>
          <w:rFonts w:hint="default" w:ascii="Consolas" w:hAnsi="Consolas" w:eastAsia="Consolas" w:cs="Consolas"/>
          <w:i w:val="0"/>
          <w:iCs w:val="0"/>
          <w:caps w:val="0"/>
          <w:color w:val="000088"/>
          <w:spacing w:val="0"/>
          <w:sz w:val="22"/>
          <w:szCs w:val="22"/>
          <w:shd w:val="clear" w:fill="EEEEEE"/>
        </w:rPr>
        <w:t>&gt;</w:t>
      </w:r>
      <w:r>
        <w:rPr>
          <w:rFonts w:hint="default" w:ascii="Consolas" w:hAnsi="Consolas" w:eastAsia="Consolas" w:cs="Consolas"/>
          <w:i w:val="0"/>
          <w:iCs w:val="0"/>
          <w:caps w:val="0"/>
          <w:color w:val="333333"/>
          <w:spacing w:val="0"/>
          <w:sz w:val="22"/>
          <w:szCs w:val="22"/>
          <w:shd w:val="clear" w:fill="EEEEEE"/>
        </w:rPr>
        <w:t>Gia tri e-resize</w:t>
      </w:r>
      <w:r>
        <w:rPr>
          <w:rFonts w:hint="default" w:ascii="Consolas" w:hAnsi="Consolas" w:eastAsia="Consolas" w:cs="Consolas"/>
          <w:i w:val="0"/>
          <w:iCs w:val="0"/>
          <w:caps w:val="0"/>
          <w:color w:val="000088"/>
          <w:spacing w:val="0"/>
          <w:sz w:val="22"/>
          <w:szCs w:val="22"/>
          <w:shd w:val="clear" w:fill="EEEEEE"/>
        </w:rPr>
        <w:t>&lt;/div&gt;</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Consolas" w:hAnsi="Consolas" w:eastAsia="Consolas" w:cs="Consolas"/>
          <w:i w:val="0"/>
          <w:iCs w:val="0"/>
          <w:caps w:val="0"/>
          <w:color w:val="333333"/>
          <w:spacing w:val="0"/>
          <w:sz w:val="22"/>
          <w:szCs w:val="22"/>
          <w:shd w:val="clear" w:fill="EEEEEE"/>
        </w:rPr>
      </w:pP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000088"/>
          <w:spacing w:val="0"/>
          <w:sz w:val="22"/>
          <w:szCs w:val="22"/>
          <w:shd w:val="clear" w:fill="EEEEEE"/>
        </w:rPr>
        <w:t>&lt;div</w:t>
      </w: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7F0055"/>
          <w:spacing w:val="0"/>
          <w:sz w:val="22"/>
          <w:szCs w:val="22"/>
          <w:shd w:val="clear" w:fill="EEEEEE"/>
        </w:rPr>
        <w:t>style</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88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cursor</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ne</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resize</w:t>
      </w:r>
      <w:r>
        <w:rPr>
          <w:rFonts w:hint="default" w:ascii="Consolas" w:hAnsi="Consolas" w:eastAsia="Consolas" w:cs="Consolas"/>
          <w:i w:val="0"/>
          <w:iCs w:val="0"/>
          <w:caps w:val="0"/>
          <w:color w:val="008800"/>
          <w:spacing w:val="0"/>
          <w:sz w:val="22"/>
          <w:szCs w:val="22"/>
          <w:shd w:val="clear" w:fill="EEEEEE"/>
        </w:rPr>
        <w:t>"</w:t>
      </w:r>
      <w:r>
        <w:rPr>
          <w:rFonts w:hint="default" w:ascii="Consolas" w:hAnsi="Consolas" w:eastAsia="Consolas" w:cs="Consolas"/>
          <w:i w:val="0"/>
          <w:iCs w:val="0"/>
          <w:caps w:val="0"/>
          <w:color w:val="000088"/>
          <w:spacing w:val="0"/>
          <w:sz w:val="22"/>
          <w:szCs w:val="22"/>
          <w:shd w:val="clear" w:fill="EEEEEE"/>
        </w:rPr>
        <w:t>&gt;</w:t>
      </w:r>
      <w:r>
        <w:rPr>
          <w:rFonts w:hint="default" w:ascii="Consolas" w:hAnsi="Consolas" w:eastAsia="Consolas" w:cs="Consolas"/>
          <w:i w:val="0"/>
          <w:iCs w:val="0"/>
          <w:caps w:val="0"/>
          <w:color w:val="333333"/>
          <w:spacing w:val="0"/>
          <w:sz w:val="22"/>
          <w:szCs w:val="22"/>
          <w:shd w:val="clear" w:fill="EEEEEE"/>
        </w:rPr>
        <w:t>Gia tri ne-resize</w:t>
      </w:r>
      <w:r>
        <w:rPr>
          <w:rFonts w:hint="default" w:ascii="Consolas" w:hAnsi="Consolas" w:eastAsia="Consolas" w:cs="Consolas"/>
          <w:i w:val="0"/>
          <w:iCs w:val="0"/>
          <w:caps w:val="0"/>
          <w:color w:val="000088"/>
          <w:spacing w:val="0"/>
          <w:sz w:val="22"/>
          <w:szCs w:val="22"/>
          <w:shd w:val="clear" w:fill="EEEEEE"/>
        </w:rPr>
        <w:t>&lt;/div&gt;</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Consolas" w:hAnsi="Consolas" w:eastAsia="Consolas" w:cs="Consolas"/>
          <w:i w:val="0"/>
          <w:iCs w:val="0"/>
          <w:caps w:val="0"/>
          <w:color w:val="333333"/>
          <w:spacing w:val="0"/>
          <w:sz w:val="22"/>
          <w:szCs w:val="22"/>
          <w:shd w:val="clear" w:fill="EEEEEE"/>
        </w:rPr>
      </w:pP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000088"/>
          <w:spacing w:val="0"/>
          <w:sz w:val="22"/>
          <w:szCs w:val="22"/>
          <w:shd w:val="clear" w:fill="EEEEEE"/>
        </w:rPr>
        <w:t>&lt;div</w:t>
      </w: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7F0055"/>
          <w:spacing w:val="0"/>
          <w:sz w:val="22"/>
          <w:szCs w:val="22"/>
          <w:shd w:val="clear" w:fill="EEEEEE"/>
        </w:rPr>
        <w:t>style</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88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cursor</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nw</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resize</w:t>
      </w:r>
      <w:r>
        <w:rPr>
          <w:rFonts w:hint="default" w:ascii="Consolas" w:hAnsi="Consolas" w:eastAsia="Consolas" w:cs="Consolas"/>
          <w:i w:val="0"/>
          <w:iCs w:val="0"/>
          <w:caps w:val="0"/>
          <w:color w:val="008800"/>
          <w:spacing w:val="0"/>
          <w:sz w:val="22"/>
          <w:szCs w:val="22"/>
          <w:shd w:val="clear" w:fill="EEEEEE"/>
        </w:rPr>
        <w:t>"</w:t>
      </w:r>
      <w:r>
        <w:rPr>
          <w:rFonts w:hint="default" w:ascii="Consolas" w:hAnsi="Consolas" w:eastAsia="Consolas" w:cs="Consolas"/>
          <w:i w:val="0"/>
          <w:iCs w:val="0"/>
          <w:caps w:val="0"/>
          <w:color w:val="000088"/>
          <w:spacing w:val="0"/>
          <w:sz w:val="22"/>
          <w:szCs w:val="22"/>
          <w:shd w:val="clear" w:fill="EEEEEE"/>
        </w:rPr>
        <w:t>&gt;</w:t>
      </w:r>
      <w:r>
        <w:rPr>
          <w:rFonts w:hint="default" w:ascii="Consolas" w:hAnsi="Consolas" w:eastAsia="Consolas" w:cs="Consolas"/>
          <w:i w:val="0"/>
          <w:iCs w:val="0"/>
          <w:caps w:val="0"/>
          <w:color w:val="333333"/>
          <w:spacing w:val="0"/>
          <w:sz w:val="22"/>
          <w:szCs w:val="22"/>
          <w:shd w:val="clear" w:fill="EEEEEE"/>
        </w:rPr>
        <w:t>Gia tri nw-resize</w:t>
      </w:r>
      <w:r>
        <w:rPr>
          <w:rFonts w:hint="default" w:ascii="Consolas" w:hAnsi="Consolas" w:eastAsia="Consolas" w:cs="Consolas"/>
          <w:i w:val="0"/>
          <w:iCs w:val="0"/>
          <w:caps w:val="0"/>
          <w:color w:val="000088"/>
          <w:spacing w:val="0"/>
          <w:sz w:val="22"/>
          <w:szCs w:val="22"/>
          <w:shd w:val="clear" w:fill="EEEEEE"/>
        </w:rPr>
        <w:t>&lt;/div&gt;</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Consolas" w:hAnsi="Consolas" w:eastAsia="Consolas" w:cs="Consolas"/>
          <w:i w:val="0"/>
          <w:iCs w:val="0"/>
          <w:caps w:val="0"/>
          <w:color w:val="333333"/>
          <w:spacing w:val="0"/>
          <w:sz w:val="22"/>
          <w:szCs w:val="22"/>
          <w:shd w:val="clear" w:fill="EEEEEE"/>
        </w:rPr>
      </w:pP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000088"/>
          <w:spacing w:val="0"/>
          <w:sz w:val="22"/>
          <w:szCs w:val="22"/>
          <w:shd w:val="clear" w:fill="EEEEEE"/>
        </w:rPr>
        <w:t>&lt;div</w:t>
      </w: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7F0055"/>
          <w:spacing w:val="0"/>
          <w:sz w:val="22"/>
          <w:szCs w:val="22"/>
          <w:shd w:val="clear" w:fill="EEEEEE"/>
        </w:rPr>
        <w:t>style</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88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cursor</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n</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resize</w:t>
      </w:r>
      <w:r>
        <w:rPr>
          <w:rFonts w:hint="default" w:ascii="Consolas" w:hAnsi="Consolas" w:eastAsia="Consolas" w:cs="Consolas"/>
          <w:i w:val="0"/>
          <w:iCs w:val="0"/>
          <w:caps w:val="0"/>
          <w:color w:val="008800"/>
          <w:spacing w:val="0"/>
          <w:sz w:val="22"/>
          <w:szCs w:val="22"/>
          <w:shd w:val="clear" w:fill="EEEEEE"/>
        </w:rPr>
        <w:t>"</w:t>
      </w:r>
      <w:r>
        <w:rPr>
          <w:rFonts w:hint="default" w:ascii="Consolas" w:hAnsi="Consolas" w:eastAsia="Consolas" w:cs="Consolas"/>
          <w:i w:val="0"/>
          <w:iCs w:val="0"/>
          <w:caps w:val="0"/>
          <w:color w:val="000088"/>
          <w:spacing w:val="0"/>
          <w:sz w:val="22"/>
          <w:szCs w:val="22"/>
          <w:shd w:val="clear" w:fill="EEEEEE"/>
        </w:rPr>
        <w:t>&gt;</w:t>
      </w:r>
      <w:r>
        <w:rPr>
          <w:rFonts w:hint="default" w:ascii="Consolas" w:hAnsi="Consolas" w:eastAsia="Consolas" w:cs="Consolas"/>
          <w:i w:val="0"/>
          <w:iCs w:val="0"/>
          <w:caps w:val="0"/>
          <w:color w:val="333333"/>
          <w:spacing w:val="0"/>
          <w:sz w:val="22"/>
          <w:szCs w:val="22"/>
          <w:shd w:val="clear" w:fill="EEEEEE"/>
        </w:rPr>
        <w:t>Gia tri n-resize</w:t>
      </w:r>
      <w:r>
        <w:rPr>
          <w:rFonts w:hint="default" w:ascii="Consolas" w:hAnsi="Consolas" w:eastAsia="Consolas" w:cs="Consolas"/>
          <w:i w:val="0"/>
          <w:iCs w:val="0"/>
          <w:caps w:val="0"/>
          <w:color w:val="000088"/>
          <w:spacing w:val="0"/>
          <w:sz w:val="22"/>
          <w:szCs w:val="22"/>
          <w:shd w:val="clear" w:fill="EEEEEE"/>
        </w:rPr>
        <w:t>&lt;/div&gt;</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Consolas" w:hAnsi="Consolas" w:eastAsia="Consolas" w:cs="Consolas"/>
          <w:i w:val="0"/>
          <w:iCs w:val="0"/>
          <w:caps w:val="0"/>
          <w:color w:val="333333"/>
          <w:spacing w:val="0"/>
          <w:sz w:val="22"/>
          <w:szCs w:val="22"/>
          <w:shd w:val="clear" w:fill="EEEEEE"/>
        </w:rPr>
      </w:pP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000088"/>
          <w:spacing w:val="0"/>
          <w:sz w:val="22"/>
          <w:szCs w:val="22"/>
          <w:shd w:val="clear" w:fill="EEEEEE"/>
        </w:rPr>
        <w:t>&lt;div</w:t>
      </w: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7F0055"/>
          <w:spacing w:val="0"/>
          <w:sz w:val="22"/>
          <w:szCs w:val="22"/>
          <w:shd w:val="clear" w:fill="EEEEEE"/>
        </w:rPr>
        <w:t>style</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88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cursor</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se</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resize</w:t>
      </w:r>
      <w:r>
        <w:rPr>
          <w:rFonts w:hint="default" w:ascii="Consolas" w:hAnsi="Consolas" w:eastAsia="Consolas" w:cs="Consolas"/>
          <w:i w:val="0"/>
          <w:iCs w:val="0"/>
          <w:caps w:val="0"/>
          <w:color w:val="008800"/>
          <w:spacing w:val="0"/>
          <w:sz w:val="22"/>
          <w:szCs w:val="22"/>
          <w:shd w:val="clear" w:fill="EEEEEE"/>
        </w:rPr>
        <w:t>"</w:t>
      </w:r>
      <w:r>
        <w:rPr>
          <w:rFonts w:hint="default" w:ascii="Consolas" w:hAnsi="Consolas" w:eastAsia="Consolas" w:cs="Consolas"/>
          <w:i w:val="0"/>
          <w:iCs w:val="0"/>
          <w:caps w:val="0"/>
          <w:color w:val="000088"/>
          <w:spacing w:val="0"/>
          <w:sz w:val="22"/>
          <w:szCs w:val="22"/>
          <w:shd w:val="clear" w:fill="EEEEEE"/>
        </w:rPr>
        <w:t>&gt;</w:t>
      </w:r>
      <w:r>
        <w:rPr>
          <w:rFonts w:hint="default" w:ascii="Consolas" w:hAnsi="Consolas" w:eastAsia="Consolas" w:cs="Consolas"/>
          <w:i w:val="0"/>
          <w:iCs w:val="0"/>
          <w:caps w:val="0"/>
          <w:color w:val="333333"/>
          <w:spacing w:val="0"/>
          <w:sz w:val="22"/>
          <w:szCs w:val="22"/>
          <w:shd w:val="clear" w:fill="EEEEEE"/>
        </w:rPr>
        <w:t>Gia tri se-resize</w:t>
      </w:r>
      <w:r>
        <w:rPr>
          <w:rFonts w:hint="default" w:ascii="Consolas" w:hAnsi="Consolas" w:eastAsia="Consolas" w:cs="Consolas"/>
          <w:i w:val="0"/>
          <w:iCs w:val="0"/>
          <w:caps w:val="0"/>
          <w:color w:val="000088"/>
          <w:spacing w:val="0"/>
          <w:sz w:val="22"/>
          <w:szCs w:val="22"/>
          <w:shd w:val="clear" w:fill="EEEEEE"/>
        </w:rPr>
        <w:t>&lt;/div&gt;</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Consolas" w:hAnsi="Consolas" w:eastAsia="Consolas" w:cs="Consolas"/>
          <w:i w:val="0"/>
          <w:iCs w:val="0"/>
          <w:caps w:val="0"/>
          <w:color w:val="333333"/>
          <w:spacing w:val="0"/>
          <w:sz w:val="22"/>
          <w:szCs w:val="22"/>
          <w:shd w:val="clear" w:fill="EEEEEE"/>
        </w:rPr>
      </w:pP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000088"/>
          <w:spacing w:val="0"/>
          <w:sz w:val="22"/>
          <w:szCs w:val="22"/>
          <w:shd w:val="clear" w:fill="EEEEEE"/>
        </w:rPr>
        <w:t>&lt;div</w:t>
      </w: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7F0055"/>
          <w:spacing w:val="0"/>
          <w:sz w:val="22"/>
          <w:szCs w:val="22"/>
          <w:shd w:val="clear" w:fill="EEEEEE"/>
        </w:rPr>
        <w:t>style</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88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cursor</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sw</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resize</w:t>
      </w:r>
      <w:r>
        <w:rPr>
          <w:rFonts w:hint="default" w:ascii="Consolas" w:hAnsi="Consolas" w:eastAsia="Consolas" w:cs="Consolas"/>
          <w:i w:val="0"/>
          <w:iCs w:val="0"/>
          <w:caps w:val="0"/>
          <w:color w:val="008800"/>
          <w:spacing w:val="0"/>
          <w:sz w:val="22"/>
          <w:szCs w:val="22"/>
          <w:shd w:val="clear" w:fill="EEEEEE"/>
        </w:rPr>
        <w:t>"</w:t>
      </w:r>
      <w:r>
        <w:rPr>
          <w:rFonts w:hint="default" w:ascii="Consolas" w:hAnsi="Consolas" w:eastAsia="Consolas" w:cs="Consolas"/>
          <w:i w:val="0"/>
          <w:iCs w:val="0"/>
          <w:caps w:val="0"/>
          <w:color w:val="000088"/>
          <w:spacing w:val="0"/>
          <w:sz w:val="22"/>
          <w:szCs w:val="22"/>
          <w:shd w:val="clear" w:fill="EEEEEE"/>
        </w:rPr>
        <w:t>&gt;</w:t>
      </w:r>
      <w:r>
        <w:rPr>
          <w:rFonts w:hint="default" w:ascii="Consolas" w:hAnsi="Consolas" w:eastAsia="Consolas" w:cs="Consolas"/>
          <w:i w:val="0"/>
          <w:iCs w:val="0"/>
          <w:caps w:val="0"/>
          <w:color w:val="333333"/>
          <w:spacing w:val="0"/>
          <w:sz w:val="22"/>
          <w:szCs w:val="22"/>
          <w:shd w:val="clear" w:fill="EEEEEE"/>
        </w:rPr>
        <w:t>Gia tri sw-resize</w:t>
      </w:r>
      <w:r>
        <w:rPr>
          <w:rFonts w:hint="default" w:ascii="Consolas" w:hAnsi="Consolas" w:eastAsia="Consolas" w:cs="Consolas"/>
          <w:i w:val="0"/>
          <w:iCs w:val="0"/>
          <w:caps w:val="0"/>
          <w:color w:val="000088"/>
          <w:spacing w:val="0"/>
          <w:sz w:val="22"/>
          <w:szCs w:val="22"/>
          <w:shd w:val="clear" w:fill="EEEEEE"/>
        </w:rPr>
        <w:t>&lt;/div&gt;</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Consolas" w:hAnsi="Consolas" w:eastAsia="Consolas" w:cs="Consolas"/>
          <w:i w:val="0"/>
          <w:iCs w:val="0"/>
          <w:caps w:val="0"/>
          <w:color w:val="333333"/>
          <w:spacing w:val="0"/>
          <w:sz w:val="22"/>
          <w:szCs w:val="22"/>
          <w:shd w:val="clear" w:fill="EEEEEE"/>
        </w:rPr>
      </w:pP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000088"/>
          <w:spacing w:val="0"/>
          <w:sz w:val="22"/>
          <w:szCs w:val="22"/>
          <w:shd w:val="clear" w:fill="EEEEEE"/>
        </w:rPr>
        <w:t>&lt;div</w:t>
      </w: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7F0055"/>
          <w:spacing w:val="0"/>
          <w:sz w:val="22"/>
          <w:szCs w:val="22"/>
          <w:shd w:val="clear" w:fill="EEEEEE"/>
        </w:rPr>
        <w:t>style</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88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cursor</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s</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resize</w:t>
      </w:r>
      <w:r>
        <w:rPr>
          <w:rFonts w:hint="default" w:ascii="Consolas" w:hAnsi="Consolas" w:eastAsia="Consolas" w:cs="Consolas"/>
          <w:i w:val="0"/>
          <w:iCs w:val="0"/>
          <w:caps w:val="0"/>
          <w:color w:val="008800"/>
          <w:spacing w:val="0"/>
          <w:sz w:val="22"/>
          <w:szCs w:val="22"/>
          <w:shd w:val="clear" w:fill="EEEEEE"/>
        </w:rPr>
        <w:t>"</w:t>
      </w:r>
      <w:r>
        <w:rPr>
          <w:rFonts w:hint="default" w:ascii="Consolas" w:hAnsi="Consolas" w:eastAsia="Consolas" w:cs="Consolas"/>
          <w:i w:val="0"/>
          <w:iCs w:val="0"/>
          <w:caps w:val="0"/>
          <w:color w:val="000088"/>
          <w:spacing w:val="0"/>
          <w:sz w:val="22"/>
          <w:szCs w:val="22"/>
          <w:shd w:val="clear" w:fill="EEEEEE"/>
        </w:rPr>
        <w:t>&gt;</w:t>
      </w:r>
      <w:r>
        <w:rPr>
          <w:rFonts w:hint="default" w:ascii="Consolas" w:hAnsi="Consolas" w:eastAsia="Consolas" w:cs="Consolas"/>
          <w:i w:val="0"/>
          <w:iCs w:val="0"/>
          <w:caps w:val="0"/>
          <w:color w:val="333333"/>
          <w:spacing w:val="0"/>
          <w:sz w:val="22"/>
          <w:szCs w:val="22"/>
          <w:shd w:val="clear" w:fill="EEEEEE"/>
        </w:rPr>
        <w:t>Gia tri s-resize</w:t>
      </w:r>
      <w:r>
        <w:rPr>
          <w:rFonts w:hint="default" w:ascii="Consolas" w:hAnsi="Consolas" w:eastAsia="Consolas" w:cs="Consolas"/>
          <w:i w:val="0"/>
          <w:iCs w:val="0"/>
          <w:caps w:val="0"/>
          <w:color w:val="000088"/>
          <w:spacing w:val="0"/>
          <w:sz w:val="22"/>
          <w:szCs w:val="22"/>
          <w:shd w:val="clear" w:fill="EEEEEE"/>
        </w:rPr>
        <w:t>&lt;/div&gt;</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Consolas" w:hAnsi="Consolas" w:eastAsia="Consolas" w:cs="Consolas"/>
          <w:i w:val="0"/>
          <w:iCs w:val="0"/>
          <w:caps w:val="0"/>
          <w:color w:val="333333"/>
          <w:spacing w:val="0"/>
          <w:sz w:val="22"/>
          <w:szCs w:val="22"/>
          <w:shd w:val="clear" w:fill="EEEEEE"/>
        </w:rPr>
      </w:pP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000088"/>
          <w:spacing w:val="0"/>
          <w:sz w:val="22"/>
          <w:szCs w:val="22"/>
          <w:shd w:val="clear" w:fill="EEEEEE"/>
        </w:rPr>
        <w:t>&lt;div</w:t>
      </w: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7F0055"/>
          <w:spacing w:val="0"/>
          <w:sz w:val="22"/>
          <w:szCs w:val="22"/>
          <w:shd w:val="clear" w:fill="EEEEEE"/>
        </w:rPr>
        <w:t>style</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88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cursor</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w</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resize</w:t>
      </w:r>
      <w:r>
        <w:rPr>
          <w:rFonts w:hint="default" w:ascii="Consolas" w:hAnsi="Consolas" w:eastAsia="Consolas" w:cs="Consolas"/>
          <w:i w:val="0"/>
          <w:iCs w:val="0"/>
          <w:caps w:val="0"/>
          <w:color w:val="008800"/>
          <w:spacing w:val="0"/>
          <w:sz w:val="22"/>
          <w:szCs w:val="22"/>
          <w:shd w:val="clear" w:fill="EEEEEE"/>
        </w:rPr>
        <w:t>"</w:t>
      </w:r>
      <w:r>
        <w:rPr>
          <w:rFonts w:hint="default" w:ascii="Consolas" w:hAnsi="Consolas" w:eastAsia="Consolas" w:cs="Consolas"/>
          <w:i w:val="0"/>
          <w:iCs w:val="0"/>
          <w:caps w:val="0"/>
          <w:color w:val="000088"/>
          <w:spacing w:val="0"/>
          <w:sz w:val="22"/>
          <w:szCs w:val="22"/>
          <w:shd w:val="clear" w:fill="EEEEEE"/>
        </w:rPr>
        <w:t>&gt;</w:t>
      </w:r>
      <w:r>
        <w:rPr>
          <w:rFonts w:hint="default" w:ascii="Consolas" w:hAnsi="Consolas" w:eastAsia="Consolas" w:cs="Consolas"/>
          <w:i w:val="0"/>
          <w:iCs w:val="0"/>
          <w:caps w:val="0"/>
          <w:color w:val="333333"/>
          <w:spacing w:val="0"/>
          <w:sz w:val="22"/>
          <w:szCs w:val="22"/>
          <w:shd w:val="clear" w:fill="EEEEEE"/>
        </w:rPr>
        <w:t>Gia tri w-resize</w:t>
      </w:r>
      <w:r>
        <w:rPr>
          <w:rFonts w:hint="default" w:ascii="Consolas" w:hAnsi="Consolas" w:eastAsia="Consolas" w:cs="Consolas"/>
          <w:i w:val="0"/>
          <w:iCs w:val="0"/>
          <w:caps w:val="0"/>
          <w:color w:val="000088"/>
          <w:spacing w:val="0"/>
          <w:sz w:val="22"/>
          <w:szCs w:val="22"/>
          <w:shd w:val="clear" w:fill="EEEEEE"/>
        </w:rPr>
        <w:t>&lt;/div&gt;</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Consolas" w:hAnsi="Consolas" w:eastAsia="Consolas" w:cs="Consolas"/>
          <w:i w:val="0"/>
          <w:iCs w:val="0"/>
          <w:caps w:val="0"/>
          <w:color w:val="333333"/>
          <w:spacing w:val="0"/>
          <w:sz w:val="22"/>
          <w:szCs w:val="22"/>
          <w:shd w:val="clear" w:fill="EEEEEE"/>
        </w:rPr>
      </w:pP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000088"/>
          <w:spacing w:val="0"/>
          <w:sz w:val="22"/>
          <w:szCs w:val="22"/>
          <w:shd w:val="clear" w:fill="EEEEEE"/>
        </w:rPr>
        <w:t>&lt;div</w:t>
      </w: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7F0055"/>
          <w:spacing w:val="0"/>
          <w:sz w:val="22"/>
          <w:szCs w:val="22"/>
          <w:shd w:val="clear" w:fill="EEEEEE"/>
        </w:rPr>
        <w:t>style</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88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cursor</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text</w:t>
      </w:r>
      <w:r>
        <w:rPr>
          <w:rFonts w:hint="default" w:ascii="Consolas" w:hAnsi="Consolas" w:eastAsia="Consolas" w:cs="Consolas"/>
          <w:i w:val="0"/>
          <w:iCs w:val="0"/>
          <w:caps w:val="0"/>
          <w:color w:val="008800"/>
          <w:spacing w:val="0"/>
          <w:sz w:val="22"/>
          <w:szCs w:val="22"/>
          <w:shd w:val="clear" w:fill="EEEEEE"/>
        </w:rPr>
        <w:t>"</w:t>
      </w:r>
      <w:r>
        <w:rPr>
          <w:rFonts w:hint="default" w:ascii="Consolas" w:hAnsi="Consolas" w:eastAsia="Consolas" w:cs="Consolas"/>
          <w:i w:val="0"/>
          <w:iCs w:val="0"/>
          <w:caps w:val="0"/>
          <w:color w:val="000088"/>
          <w:spacing w:val="0"/>
          <w:sz w:val="22"/>
          <w:szCs w:val="22"/>
          <w:shd w:val="clear" w:fill="EEEEEE"/>
        </w:rPr>
        <w:t>&gt;</w:t>
      </w:r>
      <w:r>
        <w:rPr>
          <w:rFonts w:hint="default" w:ascii="Consolas" w:hAnsi="Consolas" w:eastAsia="Consolas" w:cs="Consolas"/>
          <w:i w:val="0"/>
          <w:iCs w:val="0"/>
          <w:caps w:val="0"/>
          <w:color w:val="333333"/>
          <w:spacing w:val="0"/>
          <w:sz w:val="22"/>
          <w:szCs w:val="22"/>
          <w:shd w:val="clear" w:fill="EEEEEE"/>
        </w:rPr>
        <w:t>Gia tri text</w:t>
      </w:r>
      <w:r>
        <w:rPr>
          <w:rFonts w:hint="default" w:ascii="Consolas" w:hAnsi="Consolas" w:eastAsia="Consolas" w:cs="Consolas"/>
          <w:i w:val="0"/>
          <w:iCs w:val="0"/>
          <w:caps w:val="0"/>
          <w:color w:val="000088"/>
          <w:spacing w:val="0"/>
          <w:sz w:val="22"/>
          <w:szCs w:val="22"/>
          <w:shd w:val="clear" w:fill="EEEEEE"/>
        </w:rPr>
        <w:t>&lt;/div&gt;</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Consolas" w:hAnsi="Consolas" w:eastAsia="Consolas" w:cs="Consolas"/>
          <w:i w:val="0"/>
          <w:iCs w:val="0"/>
          <w:caps w:val="0"/>
          <w:color w:val="333333"/>
          <w:spacing w:val="0"/>
          <w:sz w:val="22"/>
          <w:szCs w:val="22"/>
          <w:shd w:val="clear" w:fill="EEEEEE"/>
        </w:rPr>
      </w:pP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000088"/>
          <w:spacing w:val="0"/>
          <w:sz w:val="22"/>
          <w:szCs w:val="22"/>
          <w:shd w:val="clear" w:fill="EEEEEE"/>
        </w:rPr>
        <w:t>&lt;div</w:t>
      </w: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7F0055"/>
          <w:spacing w:val="0"/>
          <w:sz w:val="22"/>
          <w:szCs w:val="22"/>
          <w:shd w:val="clear" w:fill="EEEEEE"/>
        </w:rPr>
        <w:t>style</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88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cursor</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wait</w:t>
      </w:r>
      <w:r>
        <w:rPr>
          <w:rFonts w:hint="default" w:ascii="Consolas" w:hAnsi="Consolas" w:eastAsia="Consolas" w:cs="Consolas"/>
          <w:i w:val="0"/>
          <w:iCs w:val="0"/>
          <w:caps w:val="0"/>
          <w:color w:val="008800"/>
          <w:spacing w:val="0"/>
          <w:sz w:val="22"/>
          <w:szCs w:val="22"/>
          <w:shd w:val="clear" w:fill="EEEEEE"/>
        </w:rPr>
        <w:t>"</w:t>
      </w:r>
      <w:r>
        <w:rPr>
          <w:rFonts w:hint="default" w:ascii="Consolas" w:hAnsi="Consolas" w:eastAsia="Consolas" w:cs="Consolas"/>
          <w:i w:val="0"/>
          <w:iCs w:val="0"/>
          <w:caps w:val="0"/>
          <w:color w:val="000088"/>
          <w:spacing w:val="0"/>
          <w:sz w:val="22"/>
          <w:szCs w:val="22"/>
          <w:shd w:val="clear" w:fill="EEEEEE"/>
        </w:rPr>
        <w:t>&gt;</w:t>
      </w:r>
      <w:r>
        <w:rPr>
          <w:rFonts w:hint="default" w:ascii="Consolas" w:hAnsi="Consolas" w:eastAsia="Consolas" w:cs="Consolas"/>
          <w:i w:val="0"/>
          <w:iCs w:val="0"/>
          <w:caps w:val="0"/>
          <w:color w:val="333333"/>
          <w:spacing w:val="0"/>
          <w:sz w:val="22"/>
          <w:szCs w:val="22"/>
          <w:shd w:val="clear" w:fill="EEEEEE"/>
        </w:rPr>
        <w:t>Gia tri wait</w:t>
      </w:r>
      <w:r>
        <w:rPr>
          <w:rFonts w:hint="default" w:ascii="Consolas" w:hAnsi="Consolas" w:eastAsia="Consolas" w:cs="Consolas"/>
          <w:i w:val="0"/>
          <w:iCs w:val="0"/>
          <w:caps w:val="0"/>
          <w:color w:val="000088"/>
          <w:spacing w:val="0"/>
          <w:sz w:val="22"/>
          <w:szCs w:val="22"/>
          <w:shd w:val="clear" w:fill="EEEEEE"/>
        </w:rPr>
        <w:t>&lt;/div&gt;</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ascii="Consolas" w:hAnsi="Consolas" w:eastAsia="Consolas" w:cs="Consolas"/>
          <w:i w:val="0"/>
          <w:iCs w:val="0"/>
          <w:caps w:val="0"/>
          <w:color w:val="333333"/>
          <w:spacing w:val="0"/>
          <w:sz w:val="22"/>
          <w:szCs w:val="22"/>
        </w:rPr>
      </w:pP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000088"/>
          <w:spacing w:val="0"/>
          <w:sz w:val="22"/>
          <w:szCs w:val="22"/>
          <w:shd w:val="clear" w:fill="EEEEEE"/>
        </w:rPr>
        <w:t>&lt;div</w:t>
      </w: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7F0055"/>
          <w:spacing w:val="0"/>
          <w:sz w:val="22"/>
          <w:szCs w:val="22"/>
          <w:shd w:val="clear" w:fill="EEEEEE"/>
        </w:rPr>
        <w:t>style</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88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cursor</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help</w:t>
      </w:r>
      <w:r>
        <w:rPr>
          <w:rFonts w:hint="default" w:ascii="Consolas" w:hAnsi="Consolas" w:eastAsia="Consolas" w:cs="Consolas"/>
          <w:i w:val="0"/>
          <w:iCs w:val="0"/>
          <w:caps w:val="0"/>
          <w:color w:val="008800"/>
          <w:spacing w:val="0"/>
          <w:sz w:val="22"/>
          <w:szCs w:val="22"/>
          <w:shd w:val="clear" w:fill="EEEEEE"/>
        </w:rPr>
        <w:t>"</w:t>
      </w:r>
      <w:r>
        <w:rPr>
          <w:rFonts w:hint="default" w:ascii="Consolas" w:hAnsi="Consolas" w:eastAsia="Consolas" w:cs="Consolas"/>
          <w:i w:val="0"/>
          <w:iCs w:val="0"/>
          <w:caps w:val="0"/>
          <w:color w:val="000088"/>
          <w:spacing w:val="0"/>
          <w:sz w:val="22"/>
          <w:szCs w:val="22"/>
          <w:shd w:val="clear" w:fill="EEEEEE"/>
        </w:rPr>
        <w:t>&gt;</w:t>
      </w:r>
      <w:r>
        <w:rPr>
          <w:rFonts w:hint="default" w:ascii="Consolas" w:hAnsi="Consolas" w:eastAsia="Consolas" w:cs="Consolas"/>
          <w:i w:val="0"/>
          <w:iCs w:val="0"/>
          <w:caps w:val="0"/>
          <w:color w:val="333333"/>
          <w:spacing w:val="0"/>
          <w:sz w:val="22"/>
          <w:szCs w:val="22"/>
          <w:shd w:val="clear" w:fill="EEEEEE"/>
        </w:rPr>
        <w:t>Gia tri help</w:t>
      </w:r>
      <w:r>
        <w:rPr>
          <w:rFonts w:hint="default" w:ascii="Consolas" w:hAnsi="Consolas" w:eastAsia="Consolas" w:cs="Consolas"/>
          <w:i w:val="0"/>
          <w:iCs w:val="0"/>
          <w:caps w:val="0"/>
          <w:color w:val="000088"/>
          <w:spacing w:val="0"/>
          <w:sz w:val="22"/>
          <w:szCs w:val="22"/>
          <w:shd w:val="clear" w:fill="EEEEEE"/>
        </w:rPr>
        <w:t>&lt;/div&gt;</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240" w:lineRule="auto"/>
        <w:jc w:val="both"/>
        <w:textAlignment w:val="auto"/>
        <w:rPr>
          <w:rFonts w:hint="default" w:ascii="Times New Roman" w:hAnsi="Times New Roman" w:cs="Times New Roman"/>
          <w:b w:val="0"/>
          <w:bCs w:val="0"/>
          <w:sz w:val="32"/>
          <w:szCs w:val="32"/>
          <w:u w:val="none"/>
          <w:lang w:val="en-US"/>
        </w:rPr>
      </w:pPr>
    </w:p>
    <w:p>
      <w:pPr>
        <w:keepNext w:val="0"/>
        <w:keepLines w:val="0"/>
        <w:pageBreakBefore w:val="0"/>
        <w:widowControl/>
        <w:numPr>
          <w:ilvl w:val="0"/>
          <w:numId w:val="16"/>
        </w:numPr>
        <w:kinsoku/>
        <w:wordWrap/>
        <w:overflowPunct/>
        <w:topLinePunct w:val="0"/>
        <w:autoSpaceDE/>
        <w:autoSpaceDN/>
        <w:bidi w:val="0"/>
        <w:adjustRightInd/>
        <w:snapToGrid/>
        <w:spacing w:before="181" w:beforeLines="50" w:after="181" w:afterLines="50" w:line="240" w:lineRule="auto"/>
        <w:jc w:val="both"/>
        <w:textAlignment w:val="auto"/>
        <w:outlineLvl w:val="0"/>
        <w:rPr>
          <w:color w:val="000000"/>
        </w:rPr>
      </w:pPr>
      <w:bookmarkStart w:id="18" w:name="_Toc2316"/>
      <w:r>
        <w:rPr>
          <w:rFonts w:hint="default" w:ascii="Times New Roman" w:hAnsi="Times New Roman" w:cs="Times New Roman"/>
          <w:b w:val="0"/>
          <w:bCs w:val="0"/>
          <w:sz w:val="32"/>
          <w:szCs w:val="32"/>
          <w:u w:val="none"/>
          <w:lang w:val="en-US"/>
        </w:rPr>
        <w:t>Outline</w:t>
      </w:r>
      <w:bookmarkEnd w:id="18"/>
    </w:p>
    <w:p>
      <w:pPr>
        <w:pStyle w:val="85"/>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420" w:leftChars="0" w:right="0" w:hanging="420" w:firstLineChars="0"/>
        <w:jc w:val="both"/>
        <w:rPr>
          <w:rFonts w:hint="default" w:ascii="Times New Roman" w:hAnsi="Times New Roman" w:cs="Times New Roman"/>
          <w:color w:val="000000"/>
          <w:sz w:val="30"/>
          <w:szCs w:val="30"/>
        </w:rPr>
      </w:pPr>
      <w:r>
        <w:rPr>
          <w:rFonts w:hint="default" w:ascii="Times New Roman" w:hAnsi="Times New Roman" w:eastAsia="Arial" w:cs="Times New Roman"/>
          <w:b/>
          <w:bCs/>
          <w:i w:val="0"/>
          <w:iCs w:val="0"/>
          <w:caps w:val="0"/>
          <w:color w:val="000000"/>
          <w:spacing w:val="0"/>
          <w:sz w:val="30"/>
          <w:szCs w:val="30"/>
        </w:rPr>
        <w:t>outline-width</w:t>
      </w:r>
      <w:r>
        <w:rPr>
          <w:rFonts w:hint="default" w:ascii="Times New Roman" w:hAnsi="Times New Roman" w:eastAsia="Arial" w:cs="Times New Roman"/>
          <w:i w:val="0"/>
          <w:iCs w:val="0"/>
          <w:caps w:val="0"/>
          <w:color w:val="000000"/>
          <w:spacing w:val="0"/>
          <w:sz w:val="30"/>
          <w:szCs w:val="30"/>
        </w:rPr>
        <w:t> xác định độ rộng của outline.</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ascii="Consolas" w:hAnsi="Consolas" w:eastAsia="Consolas" w:cs="Consolas"/>
          <w:i w:val="0"/>
          <w:iCs w:val="0"/>
          <w:caps w:val="0"/>
          <w:color w:val="333333"/>
          <w:spacing w:val="0"/>
          <w:sz w:val="22"/>
          <w:szCs w:val="22"/>
        </w:rPr>
      </w:pPr>
      <w:r>
        <w:rPr>
          <w:rFonts w:hint="default" w:ascii="Consolas" w:hAnsi="Consolas" w:eastAsia="Consolas" w:cs="Consolas"/>
          <w:i w:val="0"/>
          <w:iCs w:val="0"/>
          <w:caps w:val="0"/>
          <w:color w:val="000088"/>
          <w:spacing w:val="0"/>
          <w:sz w:val="22"/>
          <w:szCs w:val="22"/>
          <w:shd w:val="clear" w:fill="EEEEEE"/>
        </w:rPr>
        <w:t>&lt;p</w:t>
      </w: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7F0055"/>
          <w:spacing w:val="0"/>
          <w:sz w:val="22"/>
          <w:szCs w:val="22"/>
          <w:shd w:val="clear" w:fill="EEEEEE"/>
        </w:rPr>
        <w:t>style</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88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outline</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width</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thin</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 xml:space="preserve"> outline</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style</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solid</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8800"/>
          <w:spacing w:val="0"/>
          <w:sz w:val="22"/>
          <w:szCs w:val="22"/>
          <w:shd w:val="clear" w:fill="EEEEEE"/>
        </w:rPr>
        <w:t>"</w:t>
      </w:r>
      <w:r>
        <w:rPr>
          <w:rFonts w:hint="default" w:ascii="Consolas" w:hAnsi="Consolas" w:eastAsia="Consolas" w:cs="Consolas"/>
          <w:i w:val="0"/>
          <w:iCs w:val="0"/>
          <w:caps w:val="0"/>
          <w:color w:val="000088"/>
          <w:spacing w:val="0"/>
          <w:sz w:val="22"/>
          <w:szCs w:val="22"/>
          <w:shd w:val="clear" w:fill="EEEEEE"/>
        </w:rPr>
        <w:t>&gt;</w:t>
      </w:r>
    </w:p>
    <w:p>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right="0" w:rightChars="0"/>
        <w:jc w:val="both"/>
        <w:rPr>
          <w:rFonts w:hint="default" w:ascii="Times New Roman" w:hAnsi="Times New Roman" w:cs="Times New Roman"/>
          <w:color w:val="000000"/>
          <w:sz w:val="30"/>
          <w:szCs w:val="30"/>
        </w:rPr>
      </w:pPr>
    </w:p>
    <w:p>
      <w:pPr>
        <w:pStyle w:val="85"/>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420" w:leftChars="0" w:right="0" w:hanging="420" w:firstLineChars="0"/>
        <w:jc w:val="both"/>
        <w:rPr>
          <w:rFonts w:hint="default" w:ascii="Times New Roman" w:hAnsi="Times New Roman" w:cs="Times New Roman"/>
          <w:color w:val="000000"/>
          <w:sz w:val="30"/>
          <w:szCs w:val="30"/>
        </w:rPr>
      </w:pPr>
      <w:r>
        <w:rPr>
          <w:rFonts w:hint="default" w:ascii="Times New Roman" w:hAnsi="Times New Roman" w:eastAsia="Arial" w:cs="Times New Roman"/>
          <w:b/>
          <w:bCs/>
          <w:i w:val="0"/>
          <w:iCs w:val="0"/>
          <w:caps w:val="0"/>
          <w:color w:val="000000"/>
          <w:spacing w:val="0"/>
          <w:sz w:val="30"/>
          <w:szCs w:val="30"/>
        </w:rPr>
        <w:t>outline-style</w:t>
      </w:r>
      <w:r>
        <w:rPr>
          <w:rFonts w:hint="default" w:ascii="Times New Roman" w:hAnsi="Times New Roman" w:eastAsia="Arial" w:cs="Times New Roman"/>
          <w:i w:val="0"/>
          <w:iCs w:val="0"/>
          <w:caps w:val="0"/>
          <w:color w:val="000000"/>
          <w:spacing w:val="0"/>
          <w:sz w:val="30"/>
          <w:szCs w:val="30"/>
        </w:rPr>
        <w:t> xác định line style cho outline.</w:t>
      </w:r>
    </w:p>
    <w:p>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right="0" w:rightChars="0"/>
        <w:jc w:val="both"/>
        <w:rPr>
          <w:rFonts w:hint="default" w:ascii="Times New Roman" w:hAnsi="Times New Roman" w:cs="Times New Roman"/>
          <w:color w:val="000000"/>
          <w:sz w:val="30"/>
          <w:szCs w:val="30"/>
        </w:rPr>
      </w:pPr>
    </w:p>
    <w:p>
      <w:pPr>
        <w:pStyle w:val="85"/>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420" w:leftChars="0" w:right="0" w:hanging="420" w:firstLineChars="0"/>
        <w:jc w:val="both"/>
        <w:rPr>
          <w:rFonts w:hint="default" w:ascii="Times New Roman" w:hAnsi="Times New Roman" w:cs="Times New Roman"/>
          <w:color w:val="000000"/>
          <w:sz w:val="30"/>
          <w:szCs w:val="30"/>
        </w:rPr>
      </w:pPr>
      <w:r>
        <w:rPr>
          <w:rFonts w:hint="default" w:ascii="Times New Roman" w:hAnsi="Times New Roman" w:eastAsia="Arial" w:cs="Times New Roman"/>
          <w:b/>
          <w:bCs/>
          <w:i w:val="0"/>
          <w:iCs w:val="0"/>
          <w:caps w:val="0"/>
          <w:color w:val="000000"/>
          <w:spacing w:val="0"/>
          <w:sz w:val="30"/>
          <w:szCs w:val="30"/>
        </w:rPr>
        <w:t>outline-color</w:t>
      </w:r>
      <w:r>
        <w:rPr>
          <w:rFonts w:hint="default" w:ascii="Times New Roman" w:hAnsi="Times New Roman" w:eastAsia="Arial" w:cs="Times New Roman"/>
          <w:i w:val="0"/>
          <w:iCs w:val="0"/>
          <w:caps w:val="0"/>
          <w:color w:val="000000"/>
          <w:spacing w:val="0"/>
          <w:sz w:val="30"/>
          <w:szCs w:val="30"/>
        </w:rPr>
        <w:t> xác định màu của outline.</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ascii="Consolas" w:hAnsi="Consolas" w:eastAsia="Consolas" w:cs="Consolas"/>
          <w:i w:val="0"/>
          <w:iCs w:val="0"/>
          <w:caps w:val="0"/>
          <w:color w:val="333333"/>
          <w:spacing w:val="0"/>
          <w:sz w:val="22"/>
          <w:szCs w:val="22"/>
        </w:rPr>
      </w:pPr>
      <w:r>
        <w:rPr>
          <w:rFonts w:hint="default" w:ascii="Consolas" w:hAnsi="Consolas" w:eastAsia="Consolas" w:cs="Consolas"/>
          <w:i w:val="0"/>
          <w:iCs w:val="0"/>
          <w:caps w:val="0"/>
          <w:color w:val="000088"/>
          <w:spacing w:val="0"/>
          <w:sz w:val="22"/>
          <w:szCs w:val="22"/>
          <w:shd w:val="clear" w:fill="EEEEEE"/>
        </w:rPr>
        <w:t>&lt;p</w:t>
      </w: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7F0055"/>
          <w:spacing w:val="0"/>
          <w:sz w:val="22"/>
          <w:szCs w:val="22"/>
          <w:shd w:val="clear" w:fill="EEEEEE"/>
        </w:rPr>
        <w:t>style</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88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outline</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width</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thin</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 xml:space="preserve"> outline</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style</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solid</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outline</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color</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red</w:t>
      </w:r>
      <w:r>
        <w:rPr>
          <w:rFonts w:hint="default" w:ascii="Consolas" w:hAnsi="Consolas" w:eastAsia="Consolas" w:cs="Consolas"/>
          <w:i w:val="0"/>
          <w:iCs w:val="0"/>
          <w:caps w:val="0"/>
          <w:color w:val="008800"/>
          <w:spacing w:val="0"/>
          <w:sz w:val="22"/>
          <w:szCs w:val="22"/>
          <w:shd w:val="clear" w:fill="EEEEEE"/>
        </w:rPr>
        <w:t>"</w:t>
      </w:r>
      <w:r>
        <w:rPr>
          <w:rFonts w:hint="default" w:ascii="Consolas" w:hAnsi="Consolas" w:eastAsia="Consolas" w:cs="Consolas"/>
          <w:i w:val="0"/>
          <w:iCs w:val="0"/>
          <w:caps w:val="0"/>
          <w:color w:val="000088"/>
          <w:spacing w:val="0"/>
          <w:sz w:val="22"/>
          <w:szCs w:val="22"/>
          <w:shd w:val="clear" w:fill="EEEEEE"/>
        </w:rPr>
        <w:t>&gt;</w:t>
      </w:r>
    </w:p>
    <w:p>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right="0" w:rightChars="0"/>
        <w:jc w:val="both"/>
        <w:rPr>
          <w:rFonts w:hint="default" w:ascii="Times New Roman" w:hAnsi="Times New Roman" w:cs="Times New Roman"/>
          <w:color w:val="000000"/>
          <w:sz w:val="30"/>
          <w:szCs w:val="30"/>
        </w:rPr>
      </w:pPr>
    </w:p>
    <w:p>
      <w:pPr>
        <w:pStyle w:val="85"/>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420" w:leftChars="0" w:right="0" w:hanging="420" w:firstLineChars="0"/>
        <w:jc w:val="both"/>
        <w:rPr>
          <w:rFonts w:hint="default" w:ascii="Times New Roman" w:hAnsi="Times New Roman" w:cs="Times New Roman"/>
          <w:color w:val="000000"/>
          <w:sz w:val="30"/>
          <w:szCs w:val="30"/>
        </w:rPr>
      </w:pPr>
      <w:r>
        <w:rPr>
          <w:rFonts w:hint="default" w:ascii="Times New Roman" w:hAnsi="Times New Roman" w:eastAsia="Arial" w:cs="Times New Roman"/>
          <w:b/>
          <w:bCs/>
          <w:i w:val="0"/>
          <w:iCs w:val="0"/>
          <w:caps w:val="0"/>
          <w:color w:val="000000"/>
          <w:spacing w:val="0"/>
          <w:sz w:val="30"/>
          <w:szCs w:val="30"/>
        </w:rPr>
        <w:t>outline</w:t>
      </w:r>
      <w:r>
        <w:rPr>
          <w:rFonts w:hint="default" w:ascii="Times New Roman" w:hAnsi="Times New Roman" w:eastAsia="Arial" w:cs="Times New Roman"/>
          <w:i w:val="0"/>
          <w:iCs w:val="0"/>
          <w:caps w:val="0"/>
          <w:color w:val="000000"/>
          <w:spacing w:val="0"/>
          <w:sz w:val="30"/>
          <w:szCs w:val="30"/>
        </w:rPr>
        <w:t> để xác định tất cả thuộc tính của outline trên.</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ascii="Consolas" w:hAnsi="Consolas" w:eastAsia="Consolas" w:cs="Consolas"/>
          <w:i w:val="0"/>
          <w:iCs w:val="0"/>
          <w:caps w:val="0"/>
          <w:color w:val="333333"/>
          <w:spacing w:val="0"/>
          <w:sz w:val="22"/>
          <w:szCs w:val="22"/>
        </w:rPr>
      </w:pPr>
      <w:r>
        <w:rPr>
          <w:rFonts w:hint="default" w:ascii="Consolas" w:hAnsi="Consolas" w:eastAsia="Consolas" w:cs="Consolas"/>
          <w:i w:val="0"/>
          <w:iCs w:val="0"/>
          <w:caps w:val="0"/>
          <w:color w:val="000088"/>
          <w:spacing w:val="0"/>
          <w:sz w:val="22"/>
          <w:szCs w:val="22"/>
          <w:shd w:val="clear" w:fill="EEEEEE"/>
        </w:rPr>
        <w:t>p</w:t>
      </w: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7F0055"/>
          <w:spacing w:val="0"/>
          <w:sz w:val="22"/>
          <w:szCs w:val="22"/>
          <w:shd w:val="clear" w:fill="EEEEEE"/>
        </w:rPr>
        <w:t>style</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88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outline</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6666"/>
          <w:spacing w:val="0"/>
          <w:sz w:val="22"/>
          <w:szCs w:val="22"/>
          <w:shd w:val="clear" w:fill="EEEEEE"/>
        </w:rPr>
        <w:t>5px</w:t>
      </w:r>
      <w:r>
        <w:rPr>
          <w:rFonts w:hint="default" w:ascii="Consolas" w:hAnsi="Consolas" w:eastAsia="Consolas" w:cs="Consolas"/>
          <w:i w:val="0"/>
          <w:iCs w:val="0"/>
          <w:caps w:val="0"/>
          <w:color w:val="333333"/>
          <w:spacing w:val="0"/>
          <w:sz w:val="22"/>
          <w:szCs w:val="22"/>
          <w:shd w:val="clear" w:fill="EEEEEE"/>
        </w:rPr>
        <w:t xml:space="preserve"> dotted rgb</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6666"/>
          <w:spacing w:val="0"/>
          <w:sz w:val="22"/>
          <w:szCs w:val="22"/>
          <w:shd w:val="clear" w:fill="EEEEEE"/>
        </w:rPr>
        <w:t>13</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6666"/>
          <w:spacing w:val="0"/>
          <w:sz w:val="22"/>
          <w:szCs w:val="22"/>
          <w:shd w:val="clear" w:fill="EEEEEE"/>
        </w:rPr>
        <w:t>33</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6666"/>
          <w:spacing w:val="0"/>
          <w:sz w:val="22"/>
          <w:szCs w:val="22"/>
          <w:shd w:val="clear" w:fill="EEEEEE"/>
        </w:rPr>
        <w:t>232</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8800"/>
          <w:spacing w:val="0"/>
          <w:sz w:val="22"/>
          <w:szCs w:val="22"/>
          <w:shd w:val="clear" w:fill="EEEEEE"/>
        </w:rPr>
        <w:t>"</w:t>
      </w:r>
      <w:r>
        <w:rPr>
          <w:rFonts w:hint="default" w:ascii="Consolas" w:hAnsi="Consolas" w:eastAsia="Consolas" w:cs="Consolas"/>
          <w:i w:val="0"/>
          <w:iCs w:val="0"/>
          <w:caps w:val="0"/>
          <w:color w:val="000088"/>
          <w:spacing w:val="0"/>
          <w:sz w:val="22"/>
          <w:szCs w:val="22"/>
          <w:shd w:val="clear" w:fill="EEEEEE"/>
        </w:rPr>
        <w:t>&gt;</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240" w:lineRule="auto"/>
        <w:jc w:val="both"/>
        <w:textAlignment w:val="auto"/>
        <w:rPr>
          <w:rFonts w:hint="default" w:ascii="Times New Roman" w:hAnsi="Times New Roman" w:cs="Times New Roman"/>
          <w:b w:val="0"/>
          <w:bCs w:val="0"/>
          <w:sz w:val="32"/>
          <w:szCs w:val="32"/>
          <w:u w:val="none"/>
          <w:lang w:val="en-US"/>
        </w:rPr>
      </w:pPr>
    </w:p>
    <w:p>
      <w:pPr>
        <w:keepNext w:val="0"/>
        <w:keepLines w:val="0"/>
        <w:pageBreakBefore w:val="0"/>
        <w:widowControl/>
        <w:numPr>
          <w:ilvl w:val="0"/>
          <w:numId w:val="16"/>
        </w:numPr>
        <w:kinsoku/>
        <w:wordWrap/>
        <w:overflowPunct/>
        <w:topLinePunct w:val="0"/>
        <w:autoSpaceDE/>
        <w:autoSpaceDN/>
        <w:bidi w:val="0"/>
        <w:adjustRightInd/>
        <w:snapToGrid/>
        <w:spacing w:before="181" w:beforeLines="50" w:after="181" w:afterLines="50" w:line="240" w:lineRule="auto"/>
        <w:jc w:val="both"/>
        <w:textAlignment w:val="auto"/>
        <w:outlineLvl w:val="0"/>
        <w:rPr>
          <w:color w:val="000000"/>
        </w:rPr>
      </w:pPr>
      <w:bookmarkStart w:id="19" w:name="_Toc9656"/>
      <w:r>
        <w:rPr>
          <w:rFonts w:hint="default" w:ascii="Times New Roman" w:hAnsi="Times New Roman" w:cs="Times New Roman"/>
          <w:b w:val="0"/>
          <w:bCs w:val="0"/>
          <w:sz w:val="32"/>
          <w:szCs w:val="32"/>
          <w:u w:val="none"/>
          <w:lang w:val="en-US"/>
        </w:rPr>
        <w:t>Kích thước</w:t>
      </w:r>
      <w:bookmarkEnd w:id="19"/>
      <w:r>
        <w:rPr>
          <w:rFonts w:hint="default" w:ascii="Times New Roman" w:hAnsi="Times New Roman" w:cs="Times New Roman"/>
          <w:b w:val="0"/>
          <w:bCs w:val="0"/>
          <w:sz w:val="32"/>
          <w:szCs w:val="32"/>
          <w:u w:val="none"/>
          <w:lang w:val="en-US"/>
        </w:rPr>
        <w:t xml:space="preserve"> </w:t>
      </w:r>
    </w:p>
    <w:p>
      <w:pPr>
        <w:pStyle w:val="85"/>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420" w:leftChars="0" w:right="0" w:hanging="420" w:firstLineChars="0"/>
        <w:jc w:val="both"/>
        <w:rPr>
          <w:rFonts w:hint="default" w:ascii="Times New Roman" w:hAnsi="Times New Roman" w:cs="Times New Roman"/>
          <w:color w:val="000000"/>
          <w:sz w:val="30"/>
          <w:szCs w:val="30"/>
        </w:rPr>
      </w:pPr>
      <w:r>
        <w:rPr>
          <w:rFonts w:hint="default" w:ascii="Times New Roman" w:hAnsi="Times New Roman" w:eastAsia="Arial" w:cs="Times New Roman"/>
          <w:b/>
          <w:bCs/>
          <w:i w:val="0"/>
          <w:iCs w:val="0"/>
          <w:caps w:val="0"/>
          <w:color w:val="000000"/>
          <w:spacing w:val="0"/>
          <w:sz w:val="30"/>
          <w:szCs w:val="30"/>
        </w:rPr>
        <w:t>height</w:t>
      </w:r>
      <w:r>
        <w:rPr>
          <w:rFonts w:hint="default" w:ascii="Times New Roman" w:hAnsi="Times New Roman" w:eastAsia="Arial" w:cs="Times New Roman"/>
          <w:i w:val="0"/>
          <w:iCs w:val="0"/>
          <w:caps w:val="0"/>
          <w:color w:val="000000"/>
          <w:spacing w:val="0"/>
          <w:sz w:val="30"/>
          <w:szCs w:val="30"/>
        </w:rPr>
        <w:t> xác định chiều cao của hộp.</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Consolas" w:hAnsi="Consolas" w:eastAsia="Consolas" w:cs="Consolas"/>
          <w:i w:val="0"/>
          <w:iCs w:val="0"/>
          <w:caps w:val="0"/>
          <w:color w:val="333333"/>
          <w:spacing w:val="0"/>
          <w:sz w:val="22"/>
          <w:szCs w:val="22"/>
          <w:lang w:val="en-US"/>
        </w:rPr>
      </w:pPr>
      <w:r>
        <w:rPr>
          <w:rFonts w:hint="default" w:ascii="Consolas" w:hAnsi="Consolas" w:eastAsia="Consolas" w:cs="Consolas"/>
          <w:i w:val="0"/>
          <w:iCs w:val="0"/>
          <w:caps w:val="0"/>
          <w:color w:val="000088"/>
          <w:spacing w:val="0"/>
          <w:sz w:val="22"/>
          <w:szCs w:val="22"/>
          <w:shd w:val="clear" w:fill="EEEEEE"/>
        </w:rPr>
        <w:t>&lt;p</w:t>
      </w: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7F0055"/>
          <w:spacing w:val="0"/>
          <w:sz w:val="22"/>
          <w:szCs w:val="22"/>
          <w:shd w:val="clear" w:fill="EEEEEE"/>
        </w:rPr>
        <w:t>style</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88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width</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6666"/>
          <w:spacing w:val="0"/>
          <w:sz w:val="22"/>
          <w:szCs w:val="22"/>
          <w:shd w:val="clear" w:fill="EEEEEE"/>
        </w:rPr>
        <w:t>400px</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 xml:space="preserve"> height</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6666"/>
          <w:spacing w:val="0"/>
          <w:sz w:val="22"/>
          <w:szCs w:val="22"/>
          <w:shd w:val="clear" w:fill="EEEEEE"/>
        </w:rPr>
        <w:t>100px</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666600"/>
          <w:spacing w:val="0"/>
          <w:sz w:val="22"/>
          <w:szCs w:val="22"/>
          <w:shd w:val="clear" w:fill="EEEEEE"/>
          <w:lang w:val="en-US"/>
        </w:rPr>
        <w:t>&gt;</w:t>
      </w:r>
    </w:p>
    <w:p>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right="0" w:rightChars="0"/>
        <w:jc w:val="both"/>
        <w:rPr>
          <w:rFonts w:hint="default" w:ascii="Times New Roman" w:hAnsi="Times New Roman" w:cs="Times New Roman"/>
          <w:color w:val="000000"/>
          <w:sz w:val="30"/>
          <w:szCs w:val="30"/>
        </w:rPr>
      </w:pPr>
    </w:p>
    <w:p>
      <w:pPr>
        <w:pStyle w:val="85"/>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420" w:leftChars="0" w:right="0" w:hanging="420" w:firstLineChars="0"/>
        <w:jc w:val="both"/>
        <w:rPr>
          <w:rFonts w:hint="default" w:ascii="Times New Roman" w:hAnsi="Times New Roman" w:cs="Times New Roman"/>
          <w:color w:val="000000"/>
          <w:sz w:val="30"/>
          <w:szCs w:val="30"/>
        </w:rPr>
      </w:pPr>
      <w:r>
        <w:rPr>
          <w:rFonts w:hint="default" w:ascii="Times New Roman" w:hAnsi="Times New Roman" w:eastAsia="Arial" w:cs="Times New Roman"/>
          <w:b/>
          <w:bCs/>
          <w:i w:val="0"/>
          <w:iCs w:val="0"/>
          <w:caps w:val="0"/>
          <w:color w:val="000000"/>
          <w:spacing w:val="0"/>
          <w:sz w:val="30"/>
          <w:szCs w:val="30"/>
        </w:rPr>
        <w:t>width</w:t>
      </w:r>
      <w:r>
        <w:rPr>
          <w:rFonts w:hint="default" w:ascii="Times New Roman" w:hAnsi="Times New Roman" w:eastAsia="Arial" w:cs="Times New Roman"/>
          <w:i w:val="0"/>
          <w:iCs w:val="0"/>
          <w:caps w:val="0"/>
          <w:color w:val="000000"/>
          <w:spacing w:val="0"/>
          <w:sz w:val="30"/>
          <w:szCs w:val="30"/>
        </w:rPr>
        <w:t> xác định độ rộng của hộp.</w:t>
      </w:r>
    </w:p>
    <w:p>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right="0" w:rightChars="0"/>
        <w:jc w:val="both"/>
        <w:rPr>
          <w:rFonts w:hint="default" w:ascii="Times New Roman" w:hAnsi="Times New Roman" w:cs="Times New Roman"/>
          <w:color w:val="000000"/>
          <w:sz w:val="30"/>
          <w:szCs w:val="30"/>
        </w:rPr>
      </w:pPr>
    </w:p>
    <w:p>
      <w:pPr>
        <w:pStyle w:val="85"/>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420" w:leftChars="0" w:right="0" w:hanging="420" w:firstLineChars="0"/>
        <w:jc w:val="both"/>
        <w:rPr>
          <w:rFonts w:hint="default" w:ascii="Times New Roman" w:hAnsi="Times New Roman" w:cs="Times New Roman"/>
          <w:color w:val="000000"/>
          <w:sz w:val="30"/>
          <w:szCs w:val="30"/>
        </w:rPr>
      </w:pPr>
      <w:r>
        <w:rPr>
          <w:rFonts w:hint="default" w:ascii="Times New Roman" w:hAnsi="Times New Roman" w:eastAsia="Arial" w:cs="Times New Roman"/>
          <w:b/>
          <w:bCs/>
          <w:i w:val="0"/>
          <w:iCs w:val="0"/>
          <w:caps w:val="0"/>
          <w:color w:val="000000"/>
          <w:spacing w:val="0"/>
          <w:sz w:val="30"/>
          <w:szCs w:val="30"/>
        </w:rPr>
        <w:t>line-height</w:t>
      </w:r>
      <w:r>
        <w:rPr>
          <w:rFonts w:hint="default" w:ascii="Times New Roman" w:hAnsi="Times New Roman" w:eastAsia="Arial" w:cs="Times New Roman"/>
          <w:i w:val="0"/>
          <w:iCs w:val="0"/>
          <w:caps w:val="0"/>
          <w:color w:val="000000"/>
          <w:spacing w:val="0"/>
          <w:sz w:val="30"/>
          <w:szCs w:val="30"/>
        </w:rPr>
        <w:t> xác định chiều cao của một dòng văn bản.</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ascii="Consolas" w:hAnsi="Consolas" w:eastAsia="Consolas" w:cs="Consolas"/>
          <w:i w:val="0"/>
          <w:iCs w:val="0"/>
          <w:caps w:val="0"/>
          <w:color w:val="333333"/>
          <w:spacing w:val="0"/>
          <w:sz w:val="22"/>
          <w:szCs w:val="22"/>
        </w:rPr>
      </w:pPr>
      <w:r>
        <w:rPr>
          <w:rFonts w:hint="default" w:ascii="Consolas" w:hAnsi="Consolas" w:eastAsia="Consolas" w:cs="Consolas"/>
          <w:i w:val="0"/>
          <w:iCs w:val="0"/>
          <w:caps w:val="0"/>
          <w:color w:val="000088"/>
          <w:spacing w:val="0"/>
          <w:sz w:val="22"/>
          <w:szCs w:val="22"/>
          <w:shd w:val="clear" w:fill="EEEEEE"/>
        </w:rPr>
        <w:t>&lt;p</w:t>
      </w: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7F0055"/>
          <w:spacing w:val="0"/>
          <w:sz w:val="22"/>
          <w:szCs w:val="22"/>
          <w:shd w:val="clear" w:fill="EEEEEE"/>
        </w:rPr>
        <w:t>style</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88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width</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6666"/>
          <w:spacing w:val="0"/>
          <w:sz w:val="22"/>
          <w:szCs w:val="22"/>
          <w:shd w:val="clear" w:fill="EEEEEE"/>
        </w:rPr>
        <w:t>400px</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 xml:space="preserve"> height</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6666"/>
          <w:spacing w:val="0"/>
          <w:sz w:val="22"/>
          <w:szCs w:val="22"/>
          <w:shd w:val="clear" w:fill="EEEEEE"/>
        </w:rPr>
        <w:t>100px</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 xml:space="preserve"> border</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6666"/>
          <w:spacing w:val="0"/>
          <w:sz w:val="22"/>
          <w:szCs w:val="22"/>
          <w:shd w:val="clear" w:fill="EEEEEE"/>
        </w:rPr>
        <w:t>1px</w:t>
      </w:r>
      <w:r>
        <w:rPr>
          <w:rFonts w:hint="default" w:ascii="Consolas" w:hAnsi="Consolas" w:eastAsia="Consolas" w:cs="Consolas"/>
          <w:i w:val="0"/>
          <w:iCs w:val="0"/>
          <w:caps w:val="0"/>
          <w:color w:val="333333"/>
          <w:spacing w:val="0"/>
          <w:sz w:val="22"/>
          <w:szCs w:val="22"/>
          <w:shd w:val="clear" w:fill="EEEEEE"/>
        </w:rPr>
        <w:t xml:space="preserve"> solid red</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 xml:space="preserve"> line</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height</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6666"/>
          <w:spacing w:val="0"/>
          <w:sz w:val="22"/>
          <w:szCs w:val="22"/>
          <w:shd w:val="clear" w:fill="EEEEEE"/>
        </w:rPr>
        <w:t>30px</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8800"/>
          <w:spacing w:val="0"/>
          <w:sz w:val="22"/>
          <w:szCs w:val="22"/>
          <w:shd w:val="clear" w:fill="EEEEEE"/>
        </w:rPr>
        <w:t>"</w:t>
      </w:r>
      <w:r>
        <w:rPr>
          <w:rFonts w:hint="default" w:ascii="Consolas" w:hAnsi="Consolas" w:eastAsia="Consolas" w:cs="Consolas"/>
          <w:i w:val="0"/>
          <w:iCs w:val="0"/>
          <w:caps w:val="0"/>
          <w:color w:val="000088"/>
          <w:spacing w:val="0"/>
          <w:sz w:val="22"/>
          <w:szCs w:val="22"/>
          <w:shd w:val="clear" w:fill="EEEEEE"/>
        </w:rPr>
        <w:t>&gt;</w:t>
      </w:r>
    </w:p>
    <w:p>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right="0" w:rightChars="0"/>
        <w:jc w:val="both"/>
        <w:rPr>
          <w:rFonts w:hint="default" w:ascii="Times New Roman" w:hAnsi="Times New Roman" w:cs="Times New Roman"/>
          <w:color w:val="000000"/>
          <w:sz w:val="30"/>
          <w:szCs w:val="30"/>
        </w:rPr>
      </w:pPr>
    </w:p>
    <w:p>
      <w:pPr>
        <w:pStyle w:val="85"/>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420" w:leftChars="0" w:right="0" w:hanging="420" w:firstLineChars="0"/>
        <w:jc w:val="both"/>
        <w:rPr>
          <w:rFonts w:hint="default" w:ascii="Times New Roman" w:hAnsi="Times New Roman" w:cs="Times New Roman"/>
          <w:color w:val="000000"/>
          <w:sz w:val="30"/>
          <w:szCs w:val="30"/>
        </w:rPr>
      </w:pPr>
      <w:r>
        <w:rPr>
          <w:rFonts w:hint="default" w:ascii="Times New Roman" w:hAnsi="Times New Roman" w:eastAsia="Arial" w:cs="Times New Roman"/>
          <w:b/>
          <w:bCs/>
          <w:i w:val="0"/>
          <w:iCs w:val="0"/>
          <w:caps w:val="0"/>
          <w:color w:val="000000"/>
          <w:spacing w:val="0"/>
          <w:sz w:val="30"/>
          <w:szCs w:val="30"/>
        </w:rPr>
        <w:t>max-height</w:t>
      </w:r>
      <w:r>
        <w:rPr>
          <w:rFonts w:hint="default" w:ascii="Times New Roman" w:hAnsi="Times New Roman" w:eastAsia="Arial" w:cs="Times New Roman"/>
          <w:i w:val="0"/>
          <w:iCs w:val="0"/>
          <w:caps w:val="0"/>
          <w:color w:val="000000"/>
          <w:spacing w:val="0"/>
          <w:sz w:val="30"/>
          <w:szCs w:val="30"/>
        </w:rPr>
        <w:t> thiết lập chiều cao tối đa của một hộp.</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Consolas" w:hAnsi="Consolas" w:eastAsia="Consolas" w:cs="Consolas"/>
          <w:i w:val="0"/>
          <w:iCs w:val="0"/>
          <w:caps w:val="0"/>
          <w:color w:val="333333"/>
          <w:spacing w:val="0"/>
          <w:sz w:val="22"/>
          <w:szCs w:val="22"/>
          <w:lang w:val="en-US"/>
        </w:rPr>
      </w:pPr>
      <w:r>
        <w:rPr>
          <w:rFonts w:hint="default" w:ascii="Consolas" w:hAnsi="Consolas" w:eastAsia="Consolas" w:cs="Consolas"/>
          <w:i w:val="0"/>
          <w:iCs w:val="0"/>
          <w:caps w:val="0"/>
          <w:color w:val="000088"/>
          <w:spacing w:val="0"/>
          <w:sz w:val="22"/>
          <w:szCs w:val="22"/>
          <w:shd w:val="clear" w:fill="EEEEEE"/>
        </w:rPr>
        <w:t>&lt;p</w:t>
      </w: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7F0055"/>
          <w:spacing w:val="0"/>
          <w:sz w:val="22"/>
          <w:szCs w:val="22"/>
          <w:shd w:val="clear" w:fill="EEEEEE"/>
        </w:rPr>
        <w:t>style</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88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width</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6666"/>
          <w:spacing w:val="0"/>
          <w:sz w:val="22"/>
          <w:szCs w:val="22"/>
          <w:shd w:val="clear" w:fill="EEEEEE"/>
        </w:rPr>
        <w:t>400px</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 xml:space="preserve"> max</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height</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6666"/>
          <w:spacing w:val="0"/>
          <w:sz w:val="22"/>
          <w:szCs w:val="22"/>
          <w:shd w:val="clear" w:fill="EEEEEE"/>
        </w:rPr>
        <w:t>10px</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666600"/>
          <w:spacing w:val="0"/>
          <w:sz w:val="22"/>
          <w:szCs w:val="22"/>
          <w:shd w:val="clear" w:fill="EEEEEE"/>
          <w:lang w:val="en-US"/>
        </w:rPr>
        <w:t>&gt;</w:t>
      </w:r>
    </w:p>
    <w:p>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right="0" w:rightChars="0"/>
        <w:jc w:val="both"/>
        <w:rPr>
          <w:rFonts w:hint="default" w:ascii="Times New Roman" w:hAnsi="Times New Roman" w:cs="Times New Roman"/>
          <w:color w:val="000000"/>
          <w:sz w:val="30"/>
          <w:szCs w:val="30"/>
        </w:rPr>
      </w:pPr>
    </w:p>
    <w:p>
      <w:pPr>
        <w:pStyle w:val="85"/>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420" w:leftChars="0" w:right="0" w:hanging="420" w:firstLineChars="0"/>
        <w:jc w:val="both"/>
        <w:rPr>
          <w:rFonts w:hint="default" w:ascii="Times New Roman" w:hAnsi="Times New Roman" w:cs="Times New Roman"/>
          <w:color w:val="000000"/>
          <w:sz w:val="30"/>
          <w:szCs w:val="30"/>
        </w:rPr>
      </w:pPr>
      <w:r>
        <w:rPr>
          <w:rFonts w:hint="default" w:ascii="Times New Roman" w:hAnsi="Times New Roman" w:eastAsia="Arial" w:cs="Times New Roman"/>
          <w:b/>
          <w:bCs/>
          <w:i w:val="0"/>
          <w:iCs w:val="0"/>
          <w:caps w:val="0"/>
          <w:color w:val="000000"/>
          <w:spacing w:val="0"/>
          <w:sz w:val="30"/>
          <w:szCs w:val="30"/>
        </w:rPr>
        <w:t>min-height</w:t>
      </w:r>
      <w:r>
        <w:rPr>
          <w:rFonts w:hint="default" w:ascii="Times New Roman" w:hAnsi="Times New Roman" w:eastAsia="Arial" w:cs="Times New Roman"/>
          <w:i w:val="0"/>
          <w:iCs w:val="0"/>
          <w:caps w:val="0"/>
          <w:color w:val="000000"/>
          <w:spacing w:val="0"/>
          <w:sz w:val="30"/>
          <w:szCs w:val="30"/>
        </w:rPr>
        <w:t> thiết lập chiều cao tối thiểu của một hộp.</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Consolas" w:hAnsi="Consolas" w:eastAsia="Consolas" w:cs="Consolas"/>
          <w:i w:val="0"/>
          <w:iCs w:val="0"/>
          <w:caps w:val="0"/>
          <w:color w:val="333333"/>
          <w:spacing w:val="0"/>
          <w:sz w:val="22"/>
          <w:szCs w:val="22"/>
          <w:lang w:val="en-US"/>
        </w:rPr>
      </w:pPr>
      <w:r>
        <w:rPr>
          <w:rFonts w:hint="default" w:ascii="Consolas" w:hAnsi="Consolas" w:eastAsia="Consolas" w:cs="Consolas"/>
          <w:i w:val="0"/>
          <w:iCs w:val="0"/>
          <w:caps w:val="0"/>
          <w:color w:val="000088"/>
          <w:spacing w:val="0"/>
          <w:sz w:val="22"/>
          <w:szCs w:val="22"/>
          <w:shd w:val="clear" w:fill="EEEEEE"/>
        </w:rPr>
        <w:t>&lt;p</w:t>
      </w: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7F0055"/>
          <w:spacing w:val="0"/>
          <w:sz w:val="22"/>
          <w:szCs w:val="22"/>
          <w:shd w:val="clear" w:fill="EEEEEE"/>
        </w:rPr>
        <w:t>style</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88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width</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6666"/>
          <w:spacing w:val="0"/>
          <w:sz w:val="22"/>
          <w:szCs w:val="22"/>
          <w:shd w:val="clear" w:fill="EEEEEE"/>
        </w:rPr>
        <w:t>400px</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 xml:space="preserve"> min</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height</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6666"/>
          <w:spacing w:val="0"/>
          <w:sz w:val="22"/>
          <w:szCs w:val="22"/>
          <w:shd w:val="clear" w:fill="EEEEEE"/>
        </w:rPr>
        <w:t>200px</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666600"/>
          <w:spacing w:val="0"/>
          <w:sz w:val="22"/>
          <w:szCs w:val="22"/>
          <w:shd w:val="clear" w:fill="EEEEEE"/>
          <w:lang w:val="en-US"/>
        </w:rPr>
        <w:t>&gt;</w:t>
      </w:r>
    </w:p>
    <w:p>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right="0" w:rightChars="0"/>
        <w:jc w:val="both"/>
        <w:rPr>
          <w:rFonts w:hint="default" w:ascii="Times New Roman" w:hAnsi="Times New Roman" w:cs="Times New Roman"/>
          <w:color w:val="000000"/>
          <w:sz w:val="30"/>
          <w:szCs w:val="30"/>
        </w:rPr>
      </w:pPr>
    </w:p>
    <w:p>
      <w:pPr>
        <w:pStyle w:val="85"/>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420" w:leftChars="0" w:right="0" w:hanging="420" w:firstLineChars="0"/>
        <w:jc w:val="both"/>
        <w:rPr>
          <w:rFonts w:hint="default" w:ascii="Times New Roman" w:hAnsi="Times New Roman" w:cs="Times New Roman"/>
          <w:color w:val="000000"/>
          <w:sz w:val="30"/>
          <w:szCs w:val="30"/>
        </w:rPr>
      </w:pPr>
      <w:r>
        <w:rPr>
          <w:rFonts w:hint="default" w:ascii="Times New Roman" w:hAnsi="Times New Roman" w:eastAsia="Arial" w:cs="Times New Roman"/>
          <w:b/>
          <w:bCs/>
          <w:i w:val="0"/>
          <w:iCs w:val="0"/>
          <w:caps w:val="0"/>
          <w:color w:val="000000"/>
          <w:spacing w:val="0"/>
          <w:sz w:val="30"/>
          <w:szCs w:val="30"/>
        </w:rPr>
        <w:t>max-width</w:t>
      </w:r>
      <w:r>
        <w:rPr>
          <w:rFonts w:hint="default" w:ascii="Times New Roman" w:hAnsi="Times New Roman" w:eastAsia="Arial" w:cs="Times New Roman"/>
          <w:i w:val="0"/>
          <w:iCs w:val="0"/>
          <w:caps w:val="0"/>
          <w:color w:val="000000"/>
          <w:spacing w:val="0"/>
          <w:sz w:val="30"/>
          <w:szCs w:val="30"/>
        </w:rPr>
        <w:t xml:space="preserve"> thiết lập độ rộng tối </w:t>
      </w:r>
      <w:r>
        <w:rPr>
          <w:rFonts w:hint="default" w:eastAsia="Arial" w:cs="Times New Roman"/>
          <w:i w:val="0"/>
          <w:iCs w:val="0"/>
          <w:caps w:val="0"/>
          <w:color w:val="000000"/>
          <w:spacing w:val="0"/>
          <w:sz w:val="30"/>
          <w:szCs w:val="30"/>
          <w:lang w:val="en-US"/>
        </w:rPr>
        <w:t xml:space="preserve">đa </w:t>
      </w:r>
      <w:r>
        <w:rPr>
          <w:rFonts w:hint="default" w:ascii="Times New Roman" w:hAnsi="Times New Roman" w:eastAsia="Arial" w:cs="Times New Roman"/>
          <w:i w:val="0"/>
          <w:iCs w:val="0"/>
          <w:caps w:val="0"/>
          <w:color w:val="000000"/>
          <w:spacing w:val="0"/>
          <w:sz w:val="30"/>
          <w:szCs w:val="30"/>
        </w:rPr>
        <w:t>của một hộp.</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Consolas" w:hAnsi="Consolas" w:eastAsia="Consolas" w:cs="Consolas"/>
          <w:i w:val="0"/>
          <w:iCs w:val="0"/>
          <w:caps w:val="0"/>
          <w:color w:val="333333"/>
          <w:spacing w:val="0"/>
          <w:sz w:val="22"/>
          <w:szCs w:val="22"/>
          <w:lang w:val="en-US"/>
        </w:rPr>
      </w:pPr>
      <w:r>
        <w:rPr>
          <w:rFonts w:hint="default" w:ascii="Consolas" w:hAnsi="Consolas" w:eastAsia="Consolas" w:cs="Consolas"/>
          <w:i w:val="0"/>
          <w:iCs w:val="0"/>
          <w:caps w:val="0"/>
          <w:color w:val="000088"/>
          <w:spacing w:val="0"/>
          <w:sz w:val="22"/>
          <w:szCs w:val="22"/>
          <w:shd w:val="clear" w:fill="EEEEEE"/>
        </w:rPr>
        <w:t>&lt;p</w:t>
      </w: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7F0055"/>
          <w:spacing w:val="0"/>
          <w:sz w:val="22"/>
          <w:szCs w:val="22"/>
          <w:shd w:val="clear" w:fill="EEEEEE"/>
        </w:rPr>
        <w:t>style</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88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width</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6666"/>
          <w:spacing w:val="0"/>
          <w:sz w:val="22"/>
          <w:szCs w:val="22"/>
          <w:shd w:val="clear" w:fill="EEEEEE"/>
        </w:rPr>
        <w:t>400px</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 xml:space="preserve"> min</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height</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6666"/>
          <w:spacing w:val="0"/>
          <w:sz w:val="22"/>
          <w:szCs w:val="22"/>
          <w:shd w:val="clear" w:fill="EEEEEE"/>
        </w:rPr>
        <w:t>200px</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666600"/>
          <w:spacing w:val="0"/>
          <w:sz w:val="22"/>
          <w:szCs w:val="22"/>
          <w:shd w:val="clear" w:fill="EEEEEE"/>
          <w:lang w:val="en-US"/>
        </w:rPr>
        <w:t>&gt;</w:t>
      </w:r>
    </w:p>
    <w:p>
      <w:pPr>
        <w:pStyle w:val="8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right="0" w:rightChars="0"/>
        <w:jc w:val="both"/>
        <w:rPr>
          <w:rFonts w:hint="default" w:ascii="Times New Roman" w:hAnsi="Times New Roman" w:cs="Times New Roman"/>
          <w:color w:val="000000"/>
          <w:sz w:val="30"/>
          <w:szCs w:val="30"/>
        </w:rPr>
      </w:pPr>
    </w:p>
    <w:p>
      <w:pPr>
        <w:pStyle w:val="85"/>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420" w:leftChars="0" w:right="0" w:hanging="420" w:firstLineChars="0"/>
        <w:jc w:val="both"/>
        <w:rPr>
          <w:rFonts w:hint="default" w:ascii="Times New Roman" w:hAnsi="Times New Roman" w:cs="Times New Roman"/>
          <w:color w:val="000000"/>
          <w:sz w:val="30"/>
          <w:szCs w:val="30"/>
        </w:rPr>
      </w:pPr>
      <w:r>
        <w:rPr>
          <w:rFonts w:hint="default" w:ascii="Times New Roman" w:hAnsi="Times New Roman" w:eastAsia="Arial" w:cs="Times New Roman"/>
          <w:b/>
          <w:bCs/>
          <w:i w:val="0"/>
          <w:iCs w:val="0"/>
          <w:caps w:val="0"/>
          <w:color w:val="000000"/>
          <w:spacing w:val="0"/>
          <w:sz w:val="30"/>
          <w:szCs w:val="30"/>
        </w:rPr>
        <w:t>min-width</w:t>
      </w:r>
      <w:r>
        <w:rPr>
          <w:rFonts w:hint="default" w:ascii="Times New Roman" w:hAnsi="Times New Roman" w:eastAsia="Arial" w:cs="Times New Roman"/>
          <w:i w:val="0"/>
          <w:iCs w:val="0"/>
          <w:caps w:val="0"/>
          <w:color w:val="000000"/>
          <w:spacing w:val="0"/>
          <w:sz w:val="30"/>
          <w:szCs w:val="30"/>
        </w:rPr>
        <w:t> thiết lập độ rộng tối thiểu của một hộp.</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Consolas" w:hAnsi="Consolas" w:eastAsia="Consolas" w:cs="Consolas"/>
          <w:i w:val="0"/>
          <w:iCs w:val="0"/>
          <w:caps w:val="0"/>
          <w:color w:val="333333"/>
          <w:spacing w:val="0"/>
          <w:sz w:val="14"/>
          <w:szCs w:val="14"/>
          <w:lang w:val="en-US"/>
        </w:rPr>
      </w:pP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000088"/>
          <w:spacing w:val="0"/>
          <w:sz w:val="22"/>
          <w:szCs w:val="22"/>
          <w:shd w:val="clear" w:fill="EEEEEE"/>
        </w:rPr>
        <w:t>&lt;p</w:t>
      </w: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7F0055"/>
          <w:spacing w:val="0"/>
          <w:sz w:val="22"/>
          <w:szCs w:val="22"/>
          <w:shd w:val="clear" w:fill="EEEEEE"/>
        </w:rPr>
        <w:t>style</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88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min</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width</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6666"/>
          <w:spacing w:val="0"/>
          <w:sz w:val="22"/>
          <w:szCs w:val="22"/>
          <w:shd w:val="clear" w:fill="EEEEEE"/>
        </w:rPr>
        <w:t>400px</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 xml:space="preserve"> height</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6666"/>
          <w:spacing w:val="0"/>
          <w:sz w:val="22"/>
          <w:szCs w:val="22"/>
          <w:shd w:val="clear" w:fill="EEEEEE"/>
        </w:rPr>
        <w:t>100px</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666600"/>
          <w:spacing w:val="0"/>
          <w:sz w:val="14"/>
          <w:szCs w:val="14"/>
          <w:shd w:val="clear" w:fill="EEEEEE"/>
          <w:lang w:val="en-US"/>
        </w:rPr>
        <w:t>&gt;</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240" w:lineRule="auto"/>
        <w:jc w:val="both"/>
        <w:textAlignment w:val="auto"/>
        <w:rPr>
          <w:rFonts w:hint="default" w:ascii="Times New Roman" w:hAnsi="Times New Roman" w:cs="Times New Roman"/>
          <w:b w:val="0"/>
          <w:bCs w:val="0"/>
          <w:sz w:val="32"/>
          <w:szCs w:val="32"/>
          <w:u w:val="none"/>
          <w:lang w:val="en-US"/>
        </w:rPr>
      </w:pPr>
    </w:p>
    <w:p>
      <w:pPr>
        <w:keepNext w:val="0"/>
        <w:keepLines w:val="0"/>
        <w:pageBreakBefore w:val="0"/>
        <w:widowControl/>
        <w:numPr>
          <w:ilvl w:val="0"/>
          <w:numId w:val="16"/>
        </w:numPr>
        <w:kinsoku/>
        <w:wordWrap/>
        <w:overflowPunct/>
        <w:topLinePunct w:val="0"/>
        <w:autoSpaceDE/>
        <w:autoSpaceDN/>
        <w:bidi w:val="0"/>
        <w:adjustRightInd/>
        <w:snapToGrid/>
        <w:spacing w:before="181" w:beforeLines="50" w:after="181" w:afterLines="50" w:line="240" w:lineRule="auto"/>
        <w:jc w:val="both"/>
        <w:textAlignment w:val="auto"/>
        <w:outlineLvl w:val="0"/>
        <w:rPr>
          <w:rFonts w:hint="default" w:ascii="Times New Roman" w:hAnsi="Times New Roman" w:cs="Times New Roman"/>
          <w:b w:val="0"/>
          <w:bCs w:val="0"/>
          <w:sz w:val="32"/>
          <w:szCs w:val="32"/>
          <w:u w:val="none"/>
          <w:lang w:val="en-US"/>
        </w:rPr>
      </w:pPr>
      <w:bookmarkStart w:id="20" w:name="_Toc10543"/>
      <w:r>
        <w:rPr>
          <w:rFonts w:hint="default" w:ascii="Times New Roman" w:hAnsi="Times New Roman" w:cs="Times New Roman"/>
          <w:b w:val="0"/>
          <w:bCs w:val="0"/>
          <w:sz w:val="32"/>
          <w:szCs w:val="32"/>
          <w:u w:val="none"/>
          <w:lang w:val="en-US"/>
        </w:rPr>
        <w:t>Scrollbar</w:t>
      </w:r>
      <w:bookmarkEnd w:id="20"/>
    </w:p>
    <w:tbl>
      <w:tblPr>
        <w:tblStyle w:val="12"/>
        <w:tblpPr w:leftFromText="180" w:rightFromText="180" w:vertAnchor="text" w:horzAnchor="page" w:tblpXSpec="center" w:tblpY="344"/>
        <w:tblOverlap w:val="never"/>
        <w:tblW w:w="9900" w:type="dxa"/>
        <w:jc w:val="center"/>
        <w:tblBorders>
          <w:top w:val="single" w:color="DDDDDD" w:sz="4" w:space="0"/>
          <w:left w:val="single" w:color="DDDDDD" w:sz="4" w:space="0"/>
          <w:bottom w:val="single" w:color="DDDDDD" w:sz="4" w:space="0"/>
          <w:right w:val="single" w:color="DDDDDD" w:sz="4" w:space="0"/>
          <w:insideH w:val="outset" w:color="auto" w:sz="6" w:space="0"/>
          <w:insideV w:val="outset" w:color="auto" w:sz="6" w:space="0"/>
        </w:tblBorders>
        <w:shd w:val="clear" w:color="auto" w:fill="auto"/>
        <w:tblLayout w:type="autofit"/>
        <w:tblCellMar>
          <w:top w:w="75" w:type="dxa"/>
          <w:left w:w="75" w:type="dxa"/>
          <w:bottom w:w="75" w:type="dxa"/>
          <w:right w:w="75" w:type="dxa"/>
        </w:tblCellMar>
      </w:tblPr>
      <w:tblGrid>
        <w:gridCol w:w="1400"/>
        <w:gridCol w:w="8500"/>
      </w:tblGrid>
      <w:tr>
        <w:tblPrEx>
          <w:tblBorders>
            <w:top w:val="single" w:color="DDDDDD" w:sz="4" w:space="0"/>
            <w:left w:val="single" w:color="DDDDDD" w:sz="4" w:space="0"/>
            <w:bottom w:val="single" w:color="DDDDDD" w:sz="4" w:space="0"/>
            <w:right w:val="single" w:color="DDDDDD" w:sz="4" w:space="0"/>
            <w:insideH w:val="outset" w:color="auto" w:sz="6" w:space="0"/>
            <w:insideV w:val="outset" w:color="auto" w:sz="6" w:space="0"/>
          </w:tblBorders>
          <w:shd w:val="clear" w:color="auto" w:fill="auto"/>
          <w:tblCellMar>
            <w:top w:w="75" w:type="dxa"/>
            <w:left w:w="75" w:type="dxa"/>
            <w:bottom w:w="75" w:type="dxa"/>
            <w:right w:w="75" w:type="dxa"/>
          </w:tblCellMar>
        </w:tblPrEx>
        <w:trPr>
          <w:trHeight w:val="849" w:hRule="atLeast"/>
          <w:jc w:val="center"/>
        </w:trPr>
        <w:tc>
          <w:tcPr>
            <w:tcW w:w="1400" w:type="dxa"/>
            <w:tcBorders>
              <w:top w:val="single" w:color="DDDDDD" w:sz="4" w:space="0"/>
              <w:left w:val="single" w:color="DDDDDD" w:sz="4" w:space="0"/>
              <w:bottom w:val="single" w:color="DDDDDD" w:sz="4" w:space="0"/>
              <w:right w:val="single" w:color="DDDDDD" w:sz="4" w:space="0"/>
            </w:tcBorders>
            <w:shd w:val="clear" w:color="auto" w:fill="EEEEEE"/>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Times New Roman" w:hAnsi="Times New Roman" w:eastAsia="Arial" w:cs="Times New Roman"/>
                <w:b/>
                <w:bCs/>
                <w:i w:val="0"/>
                <w:iCs w:val="0"/>
                <w:caps w:val="0"/>
                <w:color w:val="313131"/>
                <w:spacing w:val="0"/>
                <w:sz w:val="30"/>
                <w:szCs w:val="30"/>
              </w:rPr>
            </w:pPr>
            <w:r>
              <w:rPr>
                <w:rFonts w:hint="default" w:ascii="Times New Roman" w:hAnsi="Times New Roman" w:eastAsia="Arial" w:cs="Times New Roman"/>
                <w:b/>
                <w:bCs/>
                <w:i w:val="0"/>
                <w:iCs w:val="0"/>
                <w:caps w:val="0"/>
                <w:color w:val="313131"/>
                <w:spacing w:val="0"/>
                <w:kern w:val="0"/>
                <w:sz w:val="30"/>
                <w:szCs w:val="30"/>
                <w:lang w:val="en-US" w:eastAsia="zh-CN" w:bidi="ar"/>
              </w:rPr>
              <w:t>Giá trị</w:t>
            </w:r>
          </w:p>
        </w:tc>
        <w:tc>
          <w:tcPr>
            <w:tcW w:w="8500" w:type="dxa"/>
            <w:tcBorders>
              <w:top w:val="single" w:color="DDDDDD" w:sz="4" w:space="0"/>
              <w:left w:val="single" w:color="DDDDDD" w:sz="4" w:space="0"/>
              <w:bottom w:val="single" w:color="DDDDDD" w:sz="4" w:space="0"/>
              <w:right w:val="single" w:color="DDDDDD" w:sz="4" w:space="0"/>
            </w:tcBorders>
            <w:shd w:val="clear" w:color="auto" w:fill="EEEEEE"/>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Times New Roman" w:hAnsi="Times New Roman" w:eastAsia="Arial" w:cs="Times New Roman"/>
                <w:b/>
                <w:bCs/>
                <w:i w:val="0"/>
                <w:iCs w:val="0"/>
                <w:caps w:val="0"/>
                <w:color w:val="313131"/>
                <w:spacing w:val="0"/>
                <w:sz w:val="30"/>
                <w:szCs w:val="30"/>
              </w:rPr>
            </w:pPr>
            <w:r>
              <w:rPr>
                <w:rFonts w:hint="default" w:ascii="Times New Roman" w:hAnsi="Times New Roman" w:eastAsia="Arial" w:cs="Times New Roman"/>
                <w:b/>
                <w:bCs/>
                <w:i w:val="0"/>
                <w:iCs w:val="0"/>
                <w:caps w:val="0"/>
                <w:color w:val="313131"/>
                <w:spacing w:val="0"/>
                <w:kern w:val="0"/>
                <w:sz w:val="30"/>
                <w:szCs w:val="30"/>
                <w:lang w:val="en-US" w:eastAsia="zh-CN" w:bidi="ar"/>
              </w:rPr>
              <w:t>Miêu tả</w:t>
            </w:r>
          </w:p>
        </w:tc>
      </w:tr>
      <w:tr>
        <w:tblPrEx>
          <w:tblBorders>
            <w:top w:val="single" w:color="DDDDDD" w:sz="4" w:space="0"/>
            <w:left w:val="single" w:color="DDDDDD" w:sz="4" w:space="0"/>
            <w:bottom w:val="single" w:color="DDDDDD" w:sz="4" w:space="0"/>
            <w:right w:val="single" w:color="DDDDDD" w:sz="4" w:space="0"/>
            <w:insideH w:val="outset" w:color="auto" w:sz="6" w:space="0"/>
            <w:insideV w:val="outset" w:color="auto" w:sz="6" w:space="0"/>
          </w:tblBorders>
          <w:shd w:val="clear" w:color="auto" w:fill="auto"/>
          <w:tblCellMar>
            <w:top w:w="75" w:type="dxa"/>
            <w:left w:w="75" w:type="dxa"/>
            <w:bottom w:w="75" w:type="dxa"/>
            <w:right w:w="75" w:type="dxa"/>
          </w:tblCellMar>
        </w:tblPrEx>
        <w:trPr>
          <w:trHeight w:val="1133" w:hRule="atLeast"/>
          <w:jc w:val="center"/>
        </w:trPr>
        <w:tc>
          <w:tcPr>
            <w:tcW w:w="1400"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Times New Roman" w:hAnsi="Times New Roman" w:eastAsia="Arial" w:cs="Times New Roman"/>
                <w:i w:val="0"/>
                <w:iCs w:val="0"/>
                <w:caps w:val="0"/>
                <w:color w:val="313131"/>
                <w:spacing w:val="0"/>
                <w:sz w:val="30"/>
                <w:szCs w:val="30"/>
              </w:rPr>
            </w:pPr>
            <w:r>
              <w:rPr>
                <w:rFonts w:hint="default" w:ascii="Times New Roman" w:hAnsi="Times New Roman" w:eastAsia="Arial" w:cs="Times New Roman"/>
                <w:i w:val="0"/>
                <w:iCs w:val="0"/>
                <w:caps w:val="0"/>
                <w:color w:val="313131"/>
                <w:spacing w:val="0"/>
                <w:kern w:val="0"/>
                <w:sz w:val="30"/>
                <w:szCs w:val="30"/>
                <w:lang w:val="en-US" w:eastAsia="zh-CN" w:bidi="ar"/>
              </w:rPr>
              <w:t>visible</w:t>
            </w:r>
          </w:p>
        </w:tc>
        <w:tc>
          <w:tcPr>
            <w:tcW w:w="8500"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Times New Roman" w:hAnsi="Times New Roman" w:eastAsia="Arial" w:cs="Times New Roman"/>
                <w:i w:val="0"/>
                <w:iCs w:val="0"/>
                <w:caps w:val="0"/>
                <w:color w:val="313131"/>
                <w:spacing w:val="0"/>
                <w:sz w:val="30"/>
                <w:szCs w:val="30"/>
              </w:rPr>
            </w:pPr>
            <w:r>
              <w:rPr>
                <w:rFonts w:hint="default" w:ascii="Times New Roman" w:hAnsi="Times New Roman" w:eastAsia="Arial" w:cs="Times New Roman"/>
                <w:i w:val="0"/>
                <w:iCs w:val="0"/>
                <w:caps w:val="0"/>
                <w:color w:val="313131"/>
                <w:spacing w:val="0"/>
                <w:kern w:val="0"/>
                <w:sz w:val="30"/>
                <w:szCs w:val="30"/>
                <w:lang w:val="en-US" w:eastAsia="zh-CN" w:bidi="ar"/>
              </w:rPr>
              <w:t>Cho phép nội dung có thể tràn qua các đường viền của phần tử chứa nó</w:t>
            </w:r>
          </w:p>
        </w:tc>
      </w:tr>
      <w:tr>
        <w:tblPrEx>
          <w:tblBorders>
            <w:top w:val="single" w:color="DDDDDD" w:sz="4" w:space="0"/>
            <w:left w:val="single" w:color="DDDDDD" w:sz="4" w:space="0"/>
            <w:bottom w:val="single" w:color="DDDDDD" w:sz="4" w:space="0"/>
            <w:right w:val="single" w:color="DDDDDD" w:sz="4" w:space="0"/>
            <w:insideH w:val="outset" w:color="auto" w:sz="6" w:space="0"/>
            <w:insideV w:val="outset" w:color="auto" w:sz="6" w:space="0"/>
          </w:tblBorders>
          <w:shd w:val="clear" w:color="auto" w:fill="auto"/>
          <w:tblCellMar>
            <w:top w:w="75" w:type="dxa"/>
            <w:left w:w="75" w:type="dxa"/>
            <w:bottom w:w="75" w:type="dxa"/>
            <w:right w:w="75" w:type="dxa"/>
          </w:tblCellMar>
        </w:tblPrEx>
        <w:trPr>
          <w:trHeight w:val="1133" w:hRule="atLeast"/>
          <w:jc w:val="center"/>
        </w:trPr>
        <w:tc>
          <w:tcPr>
            <w:tcW w:w="1400"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Times New Roman" w:hAnsi="Times New Roman" w:eastAsia="Arial" w:cs="Times New Roman"/>
                <w:i w:val="0"/>
                <w:iCs w:val="0"/>
                <w:caps w:val="0"/>
                <w:color w:val="313131"/>
                <w:spacing w:val="0"/>
                <w:sz w:val="30"/>
                <w:szCs w:val="30"/>
              </w:rPr>
            </w:pPr>
            <w:r>
              <w:rPr>
                <w:rFonts w:hint="default" w:ascii="Times New Roman" w:hAnsi="Times New Roman" w:eastAsia="Arial" w:cs="Times New Roman"/>
                <w:i w:val="0"/>
                <w:iCs w:val="0"/>
                <w:caps w:val="0"/>
                <w:color w:val="313131"/>
                <w:spacing w:val="0"/>
                <w:kern w:val="0"/>
                <w:sz w:val="30"/>
                <w:szCs w:val="30"/>
                <w:lang w:val="en-US" w:eastAsia="zh-CN" w:bidi="ar"/>
              </w:rPr>
              <w:t>hidden</w:t>
            </w:r>
          </w:p>
        </w:tc>
        <w:tc>
          <w:tcPr>
            <w:tcW w:w="8500"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Times New Roman" w:hAnsi="Times New Roman" w:eastAsia="Arial" w:cs="Times New Roman"/>
                <w:i w:val="0"/>
                <w:iCs w:val="0"/>
                <w:caps w:val="0"/>
                <w:color w:val="313131"/>
                <w:spacing w:val="0"/>
                <w:sz w:val="30"/>
                <w:szCs w:val="30"/>
              </w:rPr>
            </w:pPr>
            <w:r>
              <w:rPr>
                <w:rFonts w:hint="default" w:ascii="Times New Roman" w:hAnsi="Times New Roman" w:eastAsia="Arial" w:cs="Times New Roman"/>
                <w:i w:val="0"/>
                <w:iCs w:val="0"/>
                <w:caps w:val="0"/>
                <w:color w:val="313131"/>
                <w:spacing w:val="0"/>
                <w:kern w:val="0"/>
                <w:sz w:val="30"/>
                <w:szCs w:val="30"/>
                <w:lang w:val="en-US" w:eastAsia="zh-CN" w:bidi="ar"/>
              </w:rPr>
              <w:t>Phần nội dung sẽ bị cắt tại cạnh đường viền và sẽ không có thanh cuốn (scrollbar) nào được hiển thị</w:t>
            </w:r>
          </w:p>
        </w:tc>
      </w:tr>
      <w:tr>
        <w:tblPrEx>
          <w:tblBorders>
            <w:top w:val="single" w:color="DDDDDD" w:sz="4" w:space="0"/>
            <w:left w:val="single" w:color="DDDDDD" w:sz="4" w:space="0"/>
            <w:bottom w:val="single" w:color="DDDDDD" w:sz="4" w:space="0"/>
            <w:right w:val="single" w:color="DDDDDD" w:sz="4" w:space="0"/>
            <w:insideH w:val="outset" w:color="auto" w:sz="6" w:space="0"/>
            <w:insideV w:val="outset" w:color="auto" w:sz="6" w:space="0"/>
          </w:tblBorders>
          <w:shd w:val="clear" w:color="auto" w:fill="auto"/>
          <w:tblCellMar>
            <w:top w:w="75" w:type="dxa"/>
            <w:left w:w="75" w:type="dxa"/>
            <w:bottom w:w="75" w:type="dxa"/>
            <w:right w:w="75" w:type="dxa"/>
          </w:tblCellMar>
        </w:tblPrEx>
        <w:trPr>
          <w:trHeight w:val="1824" w:hRule="atLeast"/>
          <w:jc w:val="center"/>
        </w:trPr>
        <w:tc>
          <w:tcPr>
            <w:tcW w:w="1400"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Times New Roman" w:hAnsi="Times New Roman" w:eastAsia="Arial" w:cs="Times New Roman"/>
                <w:i w:val="0"/>
                <w:iCs w:val="0"/>
                <w:caps w:val="0"/>
                <w:color w:val="313131"/>
                <w:spacing w:val="0"/>
                <w:sz w:val="30"/>
                <w:szCs w:val="30"/>
              </w:rPr>
            </w:pPr>
            <w:r>
              <w:rPr>
                <w:rFonts w:hint="default" w:ascii="Times New Roman" w:hAnsi="Times New Roman" w:eastAsia="Arial" w:cs="Times New Roman"/>
                <w:i w:val="0"/>
                <w:iCs w:val="0"/>
                <w:caps w:val="0"/>
                <w:color w:val="313131"/>
                <w:spacing w:val="0"/>
                <w:kern w:val="0"/>
                <w:sz w:val="30"/>
                <w:szCs w:val="30"/>
                <w:lang w:val="en-US" w:eastAsia="zh-CN" w:bidi="ar"/>
              </w:rPr>
              <w:t>scroll</w:t>
            </w:r>
          </w:p>
        </w:tc>
        <w:tc>
          <w:tcPr>
            <w:tcW w:w="8500"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Times New Roman" w:hAnsi="Times New Roman" w:eastAsia="Arial" w:cs="Times New Roman"/>
                <w:i w:val="0"/>
                <w:iCs w:val="0"/>
                <w:caps w:val="0"/>
                <w:color w:val="313131"/>
                <w:spacing w:val="0"/>
                <w:sz w:val="30"/>
                <w:szCs w:val="30"/>
              </w:rPr>
            </w:pPr>
            <w:r>
              <w:rPr>
                <w:rFonts w:hint="default" w:ascii="Times New Roman" w:hAnsi="Times New Roman" w:eastAsia="Arial" w:cs="Times New Roman"/>
                <w:i w:val="0"/>
                <w:iCs w:val="0"/>
                <w:caps w:val="0"/>
                <w:color w:val="313131"/>
                <w:spacing w:val="0"/>
                <w:kern w:val="0"/>
                <w:sz w:val="30"/>
                <w:szCs w:val="30"/>
                <w:lang w:val="en-US" w:eastAsia="zh-CN" w:bidi="ar"/>
              </w:rPr>
              <w:t>Kích cỡ của phần tử chứa không thay đổi, nhưng hiển thị (hay thêm vào) các thanh cuốn (scrollbar) để cho phép người dùng thực hiện thao tác scroll để xem hết phần nội dung</w:t>
            </w:r>
          </w:p>
        </w:tc>
      </w:tr>
      <w:tr>
        <w:tblPrEx>
          <w:tblBorders>
            <w:top w:val="single" w:color="DDDDDD" w:sz="4" w:space="0"/>
            <w:left w:val="single" w:color="DDDDDD" w:sz="4" w:space="0"/>
            <w:bottom w:val="single" w:color="DDDDDD" w:sz="4" w:space="0"/>
            <w:right w:val="single" w:color="DDDDDD" w:sz="4" w:space="0"/>
            <w:insideH w:val="outset" w:color="auto" w:sz="6" w:space="0"/>
            <w:insideV w:val="outset" w:color="auto" w:sz="6" w:space="0"/>
          </w:tblBorders>
          <w:shd w:val="clear" w:color="auto" w:fill="auto"/>
          <w:tblCellMar>
            <w:top w:w="75" w:type="dxa"/>
            <w:left w:w="75" w:type="dxa"/>
            <w:bottom w:w="75" w:type="dxa"/>
            <w:right w:w="75" w:type="dxa"/>
          </w:tblCellMar>
        </w:tblPrEx>
        <w:trPr>
          <w:trHeight w:val="936" w:hRule="atLeast"/>
          <w:jc w:val="center"/>
        </w:trPr>
        <w:tc>
          <w:tcPr>
            <w:tcW w:w="1400"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Times New Roman" w:hAnsi="Times New Roman" w:eastAsia="Arial" w:cs="Times New Roman"/>
                <w:i w:val="0"/>
                <w:iCs w:val="0"/>
                <w:caps w:val="0"/>
                <w:color w:val="313131"/>
                <w:spacing w:val="0"/>
                <w:sz w:val="30"/>
                <w:szCs w:val="30"/>
              </w:rPr>
            </w:pPr>
            <w:r>
              <w:rPr>
                <w:rFonts w:hint="default" w:ascii="Times New Roman" w:hAnsi="Times New Roman" w:eastAsia="Arial" w:cs="Times New Roman"/>
                <w:i w:val="0"/>
                <w:iCs w:val="0"/>
                <w:caps w:val="0"/>
                <w:color w:val="313131"/>
                <w:spacing w:val="0"/>
                <w:kern w:val="0"/>
                <w:sz w:val="30"/>
                <w:szCs w:val="30"/>
                <w:lang w:val="en-US" w:eastAsia="zh-CN" w:bidi="ar"/>
              </w:rPr>
              <w:t>auto</w:t>
            </w:r>
          </w:p>
        </w:tc>
        <w:tc>
          <w:tcPr>
            <w:tcW w:w="8500"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Times New Roman" w:hAnsi="Times New Roman" w:eastAsia="Arial" w:cs="Times New Roman"/>
                <w:i w:val="0"/>
                <w:iCs w:val="0"/>
                <w:caps w:val="0"/>
                <w:color w:val="313131"/>
                <w:spacing w:val="0"/>
                <w:sz w:val="30"/>
                <w:szCs w:val="30"/>
              </w:rPr>
            </w:pPr>
            <w:r>
              <w:rPr>
                <w:rFonts w:hint="default" w:ascii="Times New Roman" w:hAnsi="Times New Roman" w:eastAsia="Arial" w:cs="Times New Roman"/>
                <w:i w:val="0"/>
                <w:iCs w:val="0"/>
                <w:caps w:val="0"/>
                <w:color w:val="313131"/>
                <w:spacing w:val="0"/>
                <w:kern w:val="0"/>
                <w:sz w:val="30"/>
                <w:szCs w:val="30"/>
                <w:lang w:val="en-US" w:eastAsia="zh-CN" w:bidi="ar"/>
              </w:rPr>
              <w:t>Tương tự như giá trị scroll, nhưng thanh cuốn (scrollbar) sẽ chỉ được hiển thị nếu kích cỡ của nội dung lớn hơn không gian hộp hiển thị và bị tràn</w:t>
            </w:r>
          </w:p>
        </w:tc>
      </w:tr>
    </w:tbl>
    <w:p>
      <w:pPr>
        <w:jc w:val="both"/>
        <w:rPr>
          <w:rFonts w:hint="default" w:ascii="Times New Roman" w:hAnsi="Times New Roman" w:cs="Times New Roman"/>
          <w:b/>
          <w:bCs/>
          <w:sz w:val="40"/>
          <w:szCs w:val="40"/>
          <w:u w:val="none"/>
          <w:lang w:val="en-US"/>
        </w:rPr>
      </w:pP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Consolas" w:hAnsi="Consolas" w:eastAsia="Consolas" w:cs="Consolas"/>
          <w:i w:val="0"/>
          <w:iCs w:val="0"/>
          <w:caps w:val="0"/>
          <w:color w:val="333333"/>
          <w:spacing w:val="0"/>
          <w:sz w:val="22"/>
          <w:szCs w:val="22"/>
          <w:shd w:val="clear" w:fill="EEEEEE"/>
        </w:rPr>
      </w:pP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scroll</w:t>
      </w:r>
      <w:r>
        <w:rPr>
          <w:rFonts w:hint="default" w:ascii="Consolas" w:hAnsi="Consolas" w:eastAsia="Consolas" w:cs="Consolas"/>
          <w:i w:val="0"/>
          <w:iCs w:val="0"/>
          <w:caps w:val="0"/>
          <w:color w:val="666600"/>
          <w:spacing w:val="0"/>
          <w:sz w:val="22"/>
          <w:szCs w:val="22"/>
          <w:shd w:val="clear" w:fill="EEEEEE"/>
        </w:rPr>
        <w:t>{</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Consolas" w:hAnsi="Consolas" w:eastAsia="Consolas" w:cs="Consolas"/>
          <w:i w:val="0"/>
          <w:iCs w:val="0"/>
          <w:caps w:val="0"/>
          <w:color w:val="333333"/>
          <w:spacing w:val="0"/>
          <w:sz w:val="22"/>
          <w:szCs w:val="22"/>
          <w:shd w:val="clear" w:fill="EEEEEE"/>
        </w:rPr>
      </w:pPr>
      <w:r>
        <w:rPr>
          <w:rFonts w:hint="default" w:ascii="Consolas" w:hAnsi="Consolas" w:eastAsia="Consolas" w:cs="Consolas"/>
          <w:i w:val="0"/>
          <w:iCs w:val="0"/>
          <w:caps w:val="0"/>
          <w:color w:val="333333"/>
          <w:spacing w:val="0"/>
          <w:sz w:val="22"/>
          <w:szCs w:val="22"/>
          <w:shd w:val="clear" w:fill="EEEEEE"/>
        </w:rPr>
        <w:t xml:space="preserve">            display</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block</w:t>
      </w:r>
      <w:r>
        <w:rPr>
          <w:rFonts w:hint="default" w:ascii="Consolas" w:hAnsi="Consolas" w:eastAsia="Consolas" w:cs="Consolas"/>
          <w:i w:val="0"/>
          <w:iCs w:val="0"/>
          <w:caps w:val="0"/>
          <w:color w:val="666600"/>
          <w:spacing w:val="0"/>
          <w:sz w:val="22"/>
          <w:szCs w:val="22"/>
          <w:shd w:val="clear" w:fill="EEEEEE"/>
        </w:rPr>
        <w:t>;</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Consolas" w:hAnsi="Consolas" w:eastAsia="Consolas" w:cs="Consolas"/>
          <w:i w:val="0"/>
          <w:iCs w:val="0"/>
          <w:caps w:val="0"/>
          <w:color w:val="333333"/>
          <w:spacing w:val="0"/>
          <w:sz w:val="22"/>
          <w:szCs w:val="22"/>
          <w:shd w:val="clear" w:fill="EEEEEE"/>
        </w:rPr>
      </w:pPr>
      <w:r>
        <w:rPr>
          <w:rFonts w:hint="default" w:ascii="Consolas" w:hAnsi="Consolas" w:eastAsia="Consolas" w:cs="Consolas"/>
          <w:i w:val="0"/>
          <w:iCs w:val="0"/>
          <w:caps w:val="0"/>
          <w:color w:val="333333"/>
          <w:spacing w:val="0"/>
          <w:sz w:val="22"/>
          <w:szCs w:val="22"/>
          <w:shd w:val="clear" w:fill="EEEEEE"/>
        </w:rPr>
        <w:t xml:space="preserve">            border</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006666"/>
          <w:spacing w:val="0"/>
          <w:sz w:val="22"/>
          <w:szCs w:val="22"/>
          <w:shd w:val="clear" w:fill="EEEEEE"/>
        </w:rPr>
        <w:t>1px</w:t>
      </w:r>
      <w:r>
        <w:rPr>
          <w:rFonts w:hint="default" w:ascii="Consolas" w:hAnsi="Consolas" w:eastAsia="Consolas" w:cs="Consolas"/>
          <w:i w:val="0"/>
          <w:iCs w:val="0"/>
          <w:caps w:val="0"/>
          <w:color w:val="333333"/>
          <w:spacing w:val="0"/>
          <w:sz w:val="22"/>
          <w:szCs w:val="22"/>
          <w:shd w:val="clear" w:fill="EEEEEE"/>
        </w:rPr>
        <w:t xml:space="preserve"> solid red</w:t>
      </w:r>
      <w:r>
        <w:rPr>
          <w:rFonts w:hint="default" w:ascii="Consolas" w:hAnsi="Consolas" w:eastAsia="Consolas" w:cs="Consolas"/>
          <w:i w:val="0"/>
          <w:iCs w:val="0"/>
          <w:caps w:val="0"/>
          <w:color w:val="666600"/>
          <w:spacing w:val="0"/>
          <w:sz w:val="22"/>
          <w:szCs w:val="22"/>
          <w:shd w:val="clear" w:fill="EEEEEE"/>
        </w:rPr>
        <w:t>;</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Consolas" w:hAnsi="Consolas" w:eastAsia="Consolas" w:cs="Consolas"/>
          <w:i w:val="0"/>
          <w:iCs w:val="0"/>
          <w:caps w:val="0"/>
          <w:color w:val="333333"/>
          <w:spacing w:val="0"/>
          <w:sz w:val="22"/>
          <w:szCs w:val="22"/>
          <w:shd w:val="clear" w:fill="EEEEEE"/>
        </w:rPr>
      </w:pPr>
      <w:r>
        <w:rPr>
          <w:rFonts w:hint="default" w:ascii="Consolas" w:hAnsi="Consolas" w:eastAsia="Consolas" w:cs="Consolas"/>
          <w:i w:val="0"/>
          <w:iCs w:val="0"/>
          <w:caps w:val="0"/>
          <w:color w:val="333333"/>
          <w:spacing w:val="0"/>
          <w:sz w:val="22"/>
          <w:szCs w:val="22"/>
          <w:shd w:val="clear" w:fill="EEEEEE"/>
        </w:rPr>
        <w:t xml:space="preserve">            padding</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6666"/>
          <w:spacing w:val="0"/>
          <w:sz w:val="22"/>
          <w:szCs w:val="22"/>
          <w:shd w:val="clear" w:fill="EEEEEE"/>
        </w:rPr>
        <w:t>5px</w:t>
      </w:r>
      <w:r>
        <w:rPr>
          <w:rFonts w:hint="default" w:ascii="Consolas" w:hAnsi="Consolas" w:eastAsia="Consolas" w:cs="Consolas"/>
          <w:i w:val="0"/>
          <w:iCs w:val="0"/>
          <w:caps w:val="0"/>
          <w:color w:val="666600"/>
          <w:spacing w:val="0"/>
          <w:sz w:val="22"/>
          <w:szCs w:val="22"/>
          <w:shd w:val="clear" w:fill="EEEEEE"/>
        </w:rPr>
        <w:t>;</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Consolas" w:hAnsi="Consolas" w:eastAsia="Consolas" w:cs="Consolas"/>
          <w:i w:val="0"/>
          <w:iCs w:val="0"/>
          <w:caps w:val="0"/>
          <w:color w:val="333333"/>
          <w:spacing w:val="0"/>
          <w:sz w:val="22"/>
          <w:szCs w:val="22"/>
          <w:shd w:val="clear" w:fill="EEEEEE"/>
        </w:rPr>
      </w:pPr>
      <w:r>
        <w:rPr>
          <w:rFonts w:hint="default" w:ascii="Consolas" w:hAnsi="Consolas" w:eastAsia="Consolas" w:cs="Consolas"/>
          <w:i w:val="0"/>
          <w:iCs w:val="0"/>
          <w:caps w:val="0"/>
          <w:color w:val="333333"/>
          <w:spacing w:val="0"/>
          <w:sz w:val="22"/>
          <w:szCs w:val="22"/>
          <w:shd w:val="clear" w:fill="EEEEEE"/>
        </w:rPr>
        <w:t xml:space="preserve">            margin</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top</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6666"/>
          <w:spacing w:val="0"/>
          <w:sz w:val="22"/>
          <w:szCs w:val="22"/>
          <w:shd w:val="clear" w:fill="EEEEEE"/>
        </w:rPr>
        <w:t>5px</w:t>
      </w:r>
      <w:r>
        <w:rPr>
          <w:rFonts w:hint="default" w:ascii="Consolas" w:hAnsi="Consolas" w:eastAsia="Consolas" w:cs="Consolas"/>
          <w:i w:val="0"/>
          <w:iCs w:val="0"/>
          <w:caps w:val="0"/>
          <w:color w:val="666600"/>
          <w:spacing w:val="0"/>
          <w:sz w:val="22"/>
          <w:szCs w:val="22"/>
          <w:shd w:val="clear" w:fill="EEEEEE"/>
        </w:rPr>
        <w:t>;</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Consolas" w:hAnsi="Consolas" w:eastAsia="Consolas" w:cs="Consolas"/>
          <w:i w:val="0"/>
          <w:iCs w:val="0"/>
          <w:caps w:val="0"/>
          <w:color w:val="333333"/>
          <w:spacing w:val="0"/>
          <w:sz w:val="22"/>
          <w:szCs w:val="22"/>
          <w:shd w:val="clear" w:fill="EEEEEE"/>
        </w:rPr>
      </w:pPr>
      <w:r>
        <w:rPr>
          <w:rFonts w:hint="default" w:ascii="Consolas" w:hAnsi="Consolas" w:eastAsia="Consolas" w:cs="Consolas"/>
          <w:i w:val="0"/>
          <w:iCs w:val="0"/>
          <w:caps w:val="0"/>
          <w:color w:val="333333"/>
          <w:spacing w:val="0"/>
          <w:sz w:val="22"/>
          <w:szCs w:val="22"/>
          <w:shd w:val="clear" w:fill="EEEEEE"/>
        </w:rPr>
        <w:t xml:space="preserve">            width</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6666"/>
          <w:spacing w:val="0"/>
          <w:sz w:val="22"/>
          <w:szCs w:val="22"/>
          <w:shd w:val="clear" w:fill="EEEEEE"/>
        </w:rPr>
        <w:t>300px</w:t>
      </w:r>
      <w:r>
        <w:rPr>
          <w:rFonts w:hint="default" w:ascii="Consolas" w:hAnsi="Consolas" w:eastAsia="Consolas" w:cs="Consolas"/>
          <w:i w:val="0"/>
          <w:iCs w:val="0"/>
          <w:caps w:val="0"/>
          <w:color w:val="666600"/>
          <w:spacing w:val="0"/>
          <w:sz w:val="22"/>
          <w:szCs w:val="22"/>
          <w:shd w:val="clear" w:fill="EEEEEE"/>
        </w:rPr>
        <w:t>;</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Consolas" w:hAnsi="Consolas" w:eastAsia="Consolas" w:cs="Consolas"/>
          <w:i w:val="0"/>
          <w:iCs w:val="0"/>
          <w:caps w:val="0"/>
          <w:color w:val="333333"/>
          <w:spacing w:val="0"/>
          <w:sz w:val="22"/>
          <w:szCs w:val="22"/>
          <w:shd w:val="clear" w:fill="EEEEEE"/>
        </w:rPr>
      </w:pPr>
      <w:r>
        <w:rPr>
          <w:rFonts w:hint="default" w:ascii="Consolas" w:hAnsi="Consolas" w:eastAsia="Consolas" w:cs="Consolas"/>
          <w:i w:val="0"/>
          <w:iCs w:val="0"/>
          <w:caps w:val="0"/>
          <w:color w:val="333333"/>
          <w:spacing w:val="0"/>
          <w:sz w:val="22"/>
          <w:szCs w:val="22"/>
          <w:shd w:val="clear" w:fill="EEEEEE"/>
        </w:rPr>
        <w:t xml:space="preserve">            height</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006666"/>
          <w:spacing w:val="0"/>
          <w:sz w:val="22"/>
          <w:szCs w:val="22"/>
          <w:shd w:val="clear" w:fill="EEEEEE"/>
        </w:rPr>
        <w:t>50px</w:t>
      </w:r>
      <w:r>
        <w:rPr>
          <w:rFonts w:hint="default" w:ascii="Consolas" w:hAnsi="Consolas" w:eastAsia="Consolas" w:cs="Consolas"/>
          <w:i w:val="0"/>
          <w:iCs w:val="0"/>
          <w:caps w:val="0"/>
          <w:color w:val="666600"/>
          <w:spacing w:val="0"/>
          <w:sz w:val="22"/>
          <w:szCs w:val="22"/>
          <w:shd w:val="clear" w:fill="EEEEEE"/>
        </w:rPr>
        <w:t>;</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hint="default" w:ascii="Consolas" w:hAnsi="Consolas" w:eastAsia="Consolas" w:cs="Consolas"/>
          <w:i w:val="0"/>
          <w:iCs w:val="0"/>
          <w:caps w:val="0"/>
          <w:color w:val="333333"/>
          <w:spacing w:val="0"/>
          <w:sz w:val="22"/>
          <w:szCs w:val="22"/>
          <w:shd w:val="clear" w:fill="EEEEEE"/>
        </w:rPr>
      </w:pPr>
      <w:r>
        <w:rPr>
          <w:rFonts w:hint="default" w:ascii="Consolas" w:hAnsi="Consolas" w:eastAsia="Consolas" w:cs="Consolas"/>
          <w:i w:val="0"/>
          <w:iCs w:val="0"/>
          <w:caps w:val="0"/>
          <w:color w:val="333333"/>
          <w:spacing w:val="0"/>
          <w:sz w:val="22"/>
          <w:szCs w:val="22"/>
          <w:shd w:val="clear" w:fill="EEEEEE"/>
        </w:rPr>
        <w:t xml:space="preserve">            overflow</w:t>
      </w:r>
      <w:r>
        <w:rPr>
          <w:rFonts w:hint="default" w:ascii="Consolas" w:hAnsi="Consolas" w:eastAsia="Consolas" w:cs="Consolas"/>
          <w:i w:val="0"/>
          <w:iCs w:val="0"/>
          <w:caps w:val="0"/>
          <w:color w:val="666600"/>
          <w:spacing w:val="0"/>
          <w:sz w:val="22"/>
          <w:szCs w:val="22"/>
          <w:shd w:val="clear" w:fill="EEEEEE"/>
        </w:rPr>
        <w:t>:</w:t>
      </w:r>
      <w:r>
        <w:rPr>
          <w:rFonts w:hint="default" w:ascii="Consolas" w:hAnsi="Consolas" w:eastAsia="Consolas" w:cs="Consolas"/>
          <w:i w:val="0"/>
          <w:iCs w:val="0"/>
          <w:caps w:val="0"/>
          <w:color w:val="333333"/>
          <w:spacing w:val="0"/>
          <w:sz w:val="22"/>
          <w:szCs w:val="22"/>
          <w:shd w:val="clear" w:fill="EEEEEE"/>
        </w:rPr>
        <w:t>scroll</w:t>
      </w:r>
      <w:r>
        <w:rPr>
          <w:rFonts w:hint="default" w:ascii="Consolas" w:hAnsi="Consolas" w:eastAsia="Consolas" w:cs="Consolas"/>
          <w:i w:val="0"/>
          <w:iCs w:val="0"/>
          <w:caps w:val="0"/>
          <w:color w:val="666600"/>
          <w:spacing w:val="0"/>
          <w:sz w:val="22"/>
          <w:szCs w:val="22"/>
          <w:shd w:val="clear" w:fill="EEEEEE"/>
        </w:rPr>
        <w:t>;</w:t>
      </w:r>
    </w:p>
    <w:p>
      <w:pPr>
        <w:pStyle w:val="47"/>
        <w:keepNext w:val="0"/>
        <w:keepLines w:val="0"/>
        <w:widowControl/>
        <w:suppressLineNumbers w:val="0"/>
        <w:pBdr>
          <w:top w:val="single" w:color="D6D6D6" w:sz="4" w:space="3"/>
          <w:left w:val="single" w:color="D6D6D6" w:sz="4" w:space="3"/>
          <w:bottom w:val="single" w:color="D6D6D6" w:sz="4" w:space="3"/>
          <w:right w:val="single" w:color="D6D6D6" w:sz="4" w:space="3"/>
        </w:pBdr>
        <w:shd w:val="clear" w:fill="EEEEEE"/>
        <w:wordWrap w:val="0"/>
        <w:spacing w:before="0" w:beforeAutospacing="0" w:after="120" w:afterAutospacing="0" w:line="192" w:lineRule="atLeast"/>
        <w:ind w:left="0" w:right="0" w:firstLine="0"/>
        <w:rPr>
          <w:rFonts w:ascii="Consolas" w:hAnsi="Consolas" w:eastAsia="Consolas" w:cs="Consolas"/>
          <w:i w:val="0"/>
          <w:iCs w:val="0"/>
          <w:caps w:val="0"/>
          <w:color w:val="333333"/>
          <w:spacing w:val="0"/>
          <w:sz w:val="22"/>
          <w:szCs w:val="22"/>
        </w:rPr>
      </w:pPr>
      <w:r>
        <w:rPr>
          <w:rFonts w:hint="default" w:ascii="Consolas" w:hAnsi="Consolas" w:eastAsia="Consolas" w:cs="Consolas"/>
          <w:i w:val="0"/>
          <w:iCs w:val="0"/>
          <w:caps w:val="0"/>
          <w:color w:val="333333"/>
          <w:spacing w:val="0"/>
          <w:sz w:val="22"/>
          <w:szCs w:val="22"/>
          <w:shd w:val="clear" w:fill="EEEEEE"/>
        </w:rPr>
        <w:t xml:space="preserve">         </w:t>
      </w:r>
      <w:r>
        <w:rPr>
          <w:rFonts w:hint="default" w:ascii="Consolas" w:hAnsi="Consolas" w:eastAsia="Consolas" w:cs="Consolas"/>
          <w:i w:val="0"/>
          <w:iCs w:val="0"/>
          <w:caps w:val="0"/>
          <w:color w:val="666600"/>
          <w:spacing w:val="0"/>
          <w:sz w:val="22"/>
          <w:szCs w:val="22"/>
          <w:shd w:val="clear" w:fill="EEEEEE"/>
        </w:rPr>
        <w:t>}</w:t>
      </w:r>
    </w:p>
    <w:p>
      <w:pPr>
        <w:jc w:val="both"/>
        <w:rPr>
          <w:rFonts w:hint="default" w:ascii="Times New Roman" w:hAnsi="Times New Roman" w:cs="Times New Roman"/>
          <w:b w:val="0"/>
          <w:bCs w:val="0"/>
          <w:sz w:val="40"/>
          <w:szCs w:val="40"/>
          <w:u w:val="none"/>
          <w:lang w:val="en-US"/>
        </w:rPr>
      </w:pPr>
    </w:p>
    <w:p>
      <w:pPr>
        <w:jc w:val="center"/>
        <w:rPr>
          <w:b/>
          <w:bCs/>
          <w:sz w:val="24"/>
          <w:szCs w:val="24"/>
          <w:u w:val="none"/>
        </w:rPr>
      </w:pPr>
    </w:p>
    <w:p>
      <w:pPr>
        <w:jc w:val="center"/>
        <w:rPr>
          <w:b/>
          <w:bCs/>
          <w:sz w:val="24"/>
          <w:szCs w:val="24"/>
          <w:u w:val="none"/>
        </w:rPr>
      </w:pPr>
    </w:p>
    <w:sectPr>
      <w:footerReference r:id="rId4" w:type="default"/>
      <w:pgSz w:w="11906" w:h="16838"/>
      <w:pgMar w:top="1134" w:right="1701" w:bottom="1134" w:left="1701" w:header="720" w:footer="720" w:gutter="0"/>
      <w:pgBorders w:display="firstPage">
        <w:top w:val="twistedLines1" w:color="auto" w:sz="31" w:space="1"/>
        <w:left w:val="twistedLines1" w:color="auto" w:sz="31" w:space="4"/>
        <w:bottom w:val="twistedLines1" w:color="auto" w:sz="31" w:space="1"/>
        <w:right w:val="twistedLines1" w:color="auto" w:sz="31" w:space="4"/>
      </w:pgBorders>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Adobe Fangsong Std R">
    <w:panose1 w:val="02020400000000000000"/>
    <w:charset w:val="86"/>
    <w:family w:val="auto"/>
    <w:pitch w:val="default"/>
    <w:sig w:usb0="00000001" w:usb1="0A0F1810"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37"/>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F82EBA"/>
    <w:multiLevelType w:val="singleLevel"/>
    <w:tmpl w:val="86F82EB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4BBDC70"/>
    <w:multiLevelType w:val="singleLevel"/>
    <w:tmpl w:val="94BBDC7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5853A95"/>
    <w:multiLevelType w:val="singleLevel"/>
    <w:tmpl w:val="95853A9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ADFEE1F2"/>
    <w:multiLevelType w:val="singleLevel"/>
    <w:tmpl w:val="ADFEE1F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B4788B4B"/>
    <w:multiLevelType w:val="singleLevel"/>
    <w:tmpl w:val="B4788B4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B5173F11"/>
    <w:multiLevelType w:val="multilevel"/>
    <w:tmpl w:val="B5173F11"/>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BAAB4C6B"/>
    <w:multiLevelType w:val="singleLevel"/>
    <w:tmpl w:val="BAAB4C6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C9B10A7E"/>
    <w:multiLevelType w:val="singleLevel"/>
    <w:tmpl w:val="C9B10A7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DBA1FF08"/>
    <w:multiLevelType w:val="singleLevel"/>
    <w:tmpl w:val="DBA1FF0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E23A7701"/>
    <w:multiLevelType w:val="singleLevel"/>
    <w:tmpl w:val="E23A770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F58B1277"/>
    <w:multiLevelType w:val="singleLevel"/>
    <w:tmpl w:val="F58B127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1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1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1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1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1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1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2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21">
    <w:nsid w:val="09CF14C2"/>
    <w:multiLevelType w:val="singleLevel"/>
    <w:tmpl w:val="09CF14C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0E055593"/>
    <w:multiLevelType w:val="multilevel"/>
    <w:tmpl w:val="0E055593"/>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3">
    <w:nsid w:val="45F4A8B5"/>
    <w:multiLevelType w:val="singleLevel"/>
    <w:tmpl w:val="45F4A8B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46160C45"/>
    <w:multiLevelType w:val="singleLevel"/>
    <w:tmpl w:val="46160C4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5">
    <w:nsid w:val="4AE52886"/>
    <w:multiLevelType w:val="singleLevel"/>
    <w:tmpl w:val="4AE5288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6">
    <w:nsid w:val="4E76AB40"/>
    <w:multiLevelType w:val="singleLevel"/>
    <w:tmpl w:val="4E76AB4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7">
    <w:nsid w:val="600BE285"/>
    <w:multiLevelType w:val="singleLevel"/>
    <w:tmpl w:val="600BE285"/>
    <w:lvl w:ilvl="0" w:tentative="0">
      <w:start w:val="1"/>
      <w:numFmt w:val="decimal"/>
      <w:suff w:val="space"/>
      <w:lvlText w:val="%1."/>
      <w:lvlJc w:val="left"/>
      <w:rPr>
        <w:rFonts w:hint="default" w:ascii="Times New Roman" w:hAnsi="Times New Roman" w:cs="Times New Roman"/>
        <w:sz w:val="32"/>
        <w:szCs w:val="32"/>
      </w:rPr>
    </w:lvl>
  </w:abstractNum>
  <w:abstractNum w:abstractNumId="28">
    <w:nsid w:val="66C34EAB"/>
    <w:multiLevelType w:val="singleLevel"/>
    <w:tmpl w:val="66C34EA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9">
    <w:nsid w:val="6944F50B"/>
    <w:multiLevelType w:val="singleLevel"/>
    <w:tmpl w:val="6944F50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0">
    <w:nsid w:val="6D50F9F5"/>
    <w:multiLevelType w:val="singleLevel"/>
    <w:tmpl w:val="6D50F9F5"/>
    <w:lvl w:ilvl="0" w:tentative="0">
      <w:start w:val="1"/>
      <w:numFmt w:val="upperRoman"/>
      <w:suff w:val="space"/>
      <w:lvlText w:val="%1."/>
      <w:lvlJc w:val="left"/>
    </w:lvl>
  </w:abstractNum>
  <w:abstractNum w:abstractNumId="31">
    <w:nsid w:val="708BA376"/>
    <w:multiLevelType w:val="multilevel"/>
    <w:tmpl w:val="708BA376"/>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2">
    <w:nsid w:val="7401BEF5"/>
    <w:multiLevelType w:val="singleLevel"/>
    <w:tmpl w:val="7401BEF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0"/>
  </w:num>
  <w:num w:numId="2">
    <w:abstractNumId w:val="18"/>
  </w:num>
  <w:num w:numId="3">
    <w:abstractNumId w:val="17"/>
  </w:num>
  <w:num w:numId="4">
    <w:abstractNumId w:val="16"/>
  </w:num>
  <w:num w:numId="5">
    <w:abstractNumId w:val="15"/>
  </w:num>
  <w:num w:numId="6">
    <w:abstractNumId w:val="19"/>
  </w:num>
  <w:num w:numId="7">
    <w:abstractNumId w:val="14"/>
  </w:num>
  <w:num w:numId="8">
    <w:abstractNumId w:val="13"/>
  </w:num>
  <w:num w:numId="9">
    <w:abstractNumId w:val="12"/>
  </w:num>
  <w:num w:numId="10">
    <w:abstractNumId w:val="11"/>
  </w:num>
  <w:num w:numId="11">
    <w:abstractNumId w:val="30"/>
  </w:num>
  <w:num w:numId="12">
    <w:abstractNumId w:val="5"/>
  </w:num>
  <w:num w:numId="13">
    <w:abstractNumId w:val="8"/>
  </w:num>
  <w:num w:numId="14">
    <w:abstractNumId w:val="31"/>
  </w:num>
  <w:num w:numId="15">
    <w:abstractNumId w:val="3"/>
  </w:num>
  <w:num w:numId="16">
    <w:abstractNumId w:val="27"/>
  </w:num>
  <w:num w:numId="17">
    <w:abstractNumId w:val="26"/>
  </w:num>
  <w:num w:numId="18">
    <w:abstractNumId w:val="22"/>
  </w:num>
  <w:num w:numId="19">
    <w:abstractNumId w:val="1"/>
  </w:num>
  <w:num w:numId="20">
    <w:abstractNumId w:val="25"/>
  </w:num>
  <w:num w:numId="21">
    <w:abstractNumId w:val="28"/>
  </w:num>
  <w:num w:numId="22">
    <w:abstractNumId w:val="2"/>
  </w:num>
  <w:num w:numId="23">
    <w:abstractNumId w:val="9"/>
  </w:num>
  <w:num w:numId="24">
    <w:abstractNumId w:val="21"/>
  </w:num>
  <w:num w:numId="25">
    <w:abstractNumId w:val="24"/>
  </w:num>
  <w:num w:numId="26">
    <w:abstractNumId w:val="29"/>
  </w:num>
  <w:num w:numId="27">
    <w:abstractNumId w:val="32"/>
  </w:num>
  <w:num w:numId="28">
    <w:abstractNumId w:val="7"/>
  </w:num>
  <w:num w:numId="29">
    <w:abstractNumId w:val="0"/>
  </w:num>
  <w:num w:numId="30">
    <w:abstractNumId w:val="10"/>
  </w:num>
  <w:num w:numId="31">
    <w:abstractNumId w:val="23"/>
  </w:num>
  <w:num w:numId="32">
    <w:abstractNumId w:val="6"/>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footnotePr>
    <w:footnote w:id="0"/>
    <w:footnote w:id="1"/>
  </w:foot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05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20452E7F"/>
    <w:rsid w:val="40152D04"/>
    <w:rsid w:val="41C878B4"/>
    <w:rsid w:val="56912454"/>
    <w:rsid w:val="59B47443"/>
    <w:rsid w:val="67B405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qFormat="1"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qFormat="1" w:unhideWhenUsed="0" w:uiPriority="0" w:semiHidden="0" w:name="List 4"/>
    <w:lsdException w:unhideWhenUsed="0" w:uiPriority="0" w:semiHidden="0" w:name="List 5"/>
    <w:lsdException w:qFormat="1" w:unhideWhenUsed="0" w:uiPriority="0" w:semiHidden="0" w:name="List Bullet 2"/>
    <w:lsdException w:qFormat="1"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qFormat="1"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qFormat="1"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qFormat="1" w:unhideWhenUsed="0" w:uiPriority="0" w:semiHidden="0" w:name="List Continue 2"/>
    <w:lsdException w:unhideWhenUsed="0" w:uiPriority="0" w:semiHidden="0" w:name="List Continue 3"/>
    <w:lsdException w:qFormat="1" w:unhideWhenUsed="0" w:uiPriority="0" w:semiHidden="0" w:name="List Continue 4"/>
    <w:lsdException w:unhideWhenUsed="0" w:uiPriority="0" w:semiHidden="0" w:name="List Continue 5"/>
    <w:lsdException w:qFormat="1"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qFormat="1"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qFormat="1" w:unhideWhenUsed="0" w:uiPriority="0" w:semiHidden="0" w:name="HTML Keyboard"/>
    <w:lsdException w:unhideWhenUsed="0" w:uiPriority="0"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qFormat="1" w:unhideWhenUsed="0" w:uiPriority="0" w:semiHidden="0" w:name="Table Simple 3"/>
    <w:lsdException w:qFormat="1"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qFormat="1"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qFormat="1"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qFormat="1"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qFormat="1"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qFormat="1"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qFormat="1"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81" w:beforeLines="50" w:after="181" w:afterLines="50"/>
      <w:ind w:left="0" w:leftChars="0"/>
      <w:jc w:val="both"/>
    </w:pPr>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48">
    <w:name w:val="HTML Sample"/>
    <w:basedOn w:val="11"/>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qFormat/>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before="181" w:beforeLines="50" w:after="181" w:afterLines="50"/>
      <w:ind w:left="0" w:leftChars="0"/>
      <w:jc w:val="both"/>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6">
    <w:name w:val="Normal Indent"/>
    <w:basedOn w:val="1"/>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249">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microsoft.com/office/2007/relationships/hdphoto" Target="media/image2.wdp"/><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Office_11.2.0.10130_F1E327BC-269C-435d-A152-05C5408002CA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2021-04-20T01:42:00Z</dcterms:created>
  <dc:creator>The Grela</dc:creator>
  <cp:lastModifiedBy>The Grela</cp:lastModifiedBy>
  <dcterms:modified xsi:type="dcterms:W3CDTF">2021-05-27T17:36:11Z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1033-11.2.0.10130</vt:lpwstr>
  </property>
</Properties>
</file>